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67EE31">
      <w:pPr>
        <w:spacing w:line="600" w:lineRule="auto"/>
        <w:ind w:firstLine="400"/>
        <w:jc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0" distR="0">
            <wp:extent cx="4133850" cy="1209675"/>
            <wp:effectExtent l="0" t="0" r="0" b="0"/>
            <wp:docPr id="2" name="picture" descr="de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descrip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7E935">
      <w:pPr>
        <w:spacing w:line="600" w:lineRule="auto"/>
        <w:ind w:firstLine="720"/>
        <w:jc w:val="center"/>
        <w:rPr>
          <w:rFonts w:hint="default" w:ascii="Times New Roman" w:hAnsi="Times New Roman" w:eastAsia="宋体" w:cs="Times New Roman"/>
          <w:sz w:val="21"/>
          <w:szCs w:val="21"/>
        </w:rPr>
      </w:pPr>
    </w:p>
    <w:p w14:paraId="3A4DF91A">
      <w:pPr>
        <w:spacing w:line="600" w:lineRule="auto"/>
        <w:ind w:firstLine="720"/>
        <w:jc w:val="center"/>
        <w:rPr>
          <w:rFonts w:hint="default" w:ascii="Times New Roman" w:hAnsi="Times New Roman" w:eastAsia="宋体" w:cs="Times New Roman"/>
          <w:sz w:val="21"/>
          <w:szCs w:val="21"/>
        </w:rPr>
      </w:pPr>
    </w:p>
    <w:p w14:paraId="07BDC245">
      <w:pPr>
        <w:spacing w:line="600" w:lineRule="auto"/>
        <w:ind w:firstLine="720"/>
        <w:jc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0" distR="0">
            <wp:extent cx="4210050" cy="1460500"/>
            <wp:effectExtent l="0" t="0" r="0" b="0"/>
            <wp:docPr id="5" name="图片 14" descr="1121e4a8f653c112e1074dda4066f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4" descr="1121e4a8f653c112e1074dda4066fb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DFC30">
      <w:pPr>
        <w:jc w:val="center"/>
        <w:rPr>
          <w:rFonts w:hint="default" w:ascii="Times New Roman" w:hAnsi="Times New Roman" w:eastAsia="宋体" w:cs="Times New Roman"/>
          <w:sz w:val="44"/>
        </w:rPr>
      </w:pPr>
      <w:r>
        <w:rPr>
          <w:rFonts w:hint="default" w:ascii="Times New Roman" w:hAnsi="Times New Roman" w:eastAsia="宋体" w:cs="Times New Roman"/>
          <w:sz w:val="44"/>
        </w:rPr>
        <w:t>怡运动——运动爱好者的运动与社交平台</w:t>
      </w:r>
    </w:p>
    <w:p w14:paraId="27EB2AAA">
      <w:pPr>
        <w:jc w:val="center"/>
        <w:rPr>
          <w:rFonts w:hint="default" w:ascii="Times New Roman" w:hAnsi="Times New Roman" w:eastAsia="宋体" w:cs="Times New Roman"/>
          <w:sz w:val="44"/>
        </w:rPr>
      </w:pPr>
    </w:p>
    <w:p w14:paraId="73831AD6">
      <w:pPr>
        <w:jc w:val="center"/>
        <w:rPr>
          <w:rFonts w:hint="default" w:ascii="Times New Roman" w:hAnsi="Times New Roman" w:eastAsia="宋体" w:cs="Times New Roman"/>
          <w:sz w:val="40"/>
          <w:szCs w:val="40"/>
        </w:rPr>
      </w:pPr>
      <w:r>
        <w:rPr>
          <w:rFonts w:hint="default" w:ascii="Times New Roman" w:hAnsi="Times New Roman" w:eastAsia="宋体" w:cs="Times New Roman"/>
          <w:sz w:val="40"/>
          <w:szCs w:val="40"/>
        </w:rPr>
        <w:t>概要设计规约</w:t>
      </w:r>
    </w:p>
    <w:p w14:paraId="05B61BFE">
      <w:pPr>
        <w:rPr>
          <w:rFonts w:hint="default" w:ascii="Times New Roman" w:hAnsi="Times New Roman" w:eastAsia="宋体" w:cs="Times New Roman"/>
        </w:rPr>
      </w:pPr>
    </w:p>
    <w:p w14:paraId="67A2FF7E">
      <w:pPr>
        <w:rPr>
          <w:rFonts w:hint="default" w:ascii="Times New Roman" w:hAnsi="Times New Roman" w:eastAsia="宋体" w:cs="Times New Roman"/>
        </w:rPr>
      </w:pPr>
    </w:p>
    <w:p w14:paraId="521DEC5F">
      <w:pPr>
        <w:rPr>
          <w:rFonts w:hint="default" w:ascii="Times New Roman" w:hAnsi="Times New Roman" w:eastAsia="宋体" w:cs="Times New Roman"/>
        </w:rPr>
      </w:pPr>
    </w:p>
    <w:p w14:paraId="4D0977EB">
      <w:pPr>
        <w:rPr>
          <w:rFonts w:hint="default" w:ascii="Times New Roman" w:hAnsi="Times New Roman" w:eastAsia="宋体" w:cs="Times New Roman"/>
        </w:rPr>
      </w:pPr>
    </w:p>
    <w:p w14:paraId="25863E10">
      <w:pPr>
        <w:rPr>
          <w:rFonts w:hint="default" w:ascii="Times New Roman" w:hAnsi="Times New Roman" w:eastAsia="宋体" w:cs="Times New Roman"/>
        </w:rPr>
      </w:pPr>
    </w:p>
    <w:p w14:paraId="03F98930">
      <w:pPr>
        <w:rPr>
          <w:rFonts w:hint="default" w:ascii="Times New Roman" w:hAnsi="Times New Roman" w:eastAsia="宋体" w:cs="Times New Roman"/>
          <w:sz w:val="28"/>
          <w:szCs w:val="28"/>
        </w:rPr>
      </w:pPr>
    </w:p>
    <w:p w14:paraId="70A8C355">
      <w:pPr>
        <w:jc w:val="center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2251093 冯伟航</w:t>
      </w:r>
    </w:p>
    <w:p w14:paraId="5156DA57">
      <w:pPr>
        <w:jc w:val="center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2254300 王捷</w:t>
      </w:r>
    </w:p>
    <w:p w14:paraId="44B12BA0">
      <w:pPr>
        <w:pBdr>
          <w:bottom w:val="none" w:color="auto" w:sz="0" w:space="0"/>
        </w:pBdr>
        <w:jc w:val="center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2252721韩坤甫</w:t>
      </w:r>
      <w:bookmarkStart w:id="26" w:name="_GoBack"/>
      <w:bookmarkEnd w:id="26"/>
    </w:p>
    <w:p w14:paraId="7818AF46">
      <w:pPr>
        <w:pStyle w:val="17"/>
        <w:spacing w:before="312" w:after="312"/>
        <w:rPr>
          <w:rFonts w:hint="default" w:ascii="Times New Roman" w:hAnsi="Times New Roman" w:eastAsia="宋体" w:cs="Times New Roman"/>
        </w:rPr>
      </w:pPr>
    </w:p>
    <w:p w14:paraId="34218CC5">
      <w:pPr>
        <w:pStyle w:val="17"/>
        <w:pBdr>
          <w:bottom w:val="none" w:color="auto" w:sz="0" w:space="0"/>
        </w:pBdr>
        <w:spacing w:before="312" w:after="312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br w:type="page"/>
      </w:r>
    </w:p>
    <w:p w14:paraId="0AF0433D">
      <w:pPr>
        <w:pStyle w:val="15"/>
        <w:tabs>
          <w:tab w:val="right" w:leader="dot" w:pos="8306"/>
        </w:tabs>
        <w:spacing w:line="312" w:lineRule="auto"/>
        <w:jc w:val="center"/>
        <w:rPr>
          <w:rFonts w:hint="default" w:ascii="Times New Roman" w:hAnsi="Times New Roman" w:eastAsia="宋体" w:cs="Times New Roman"/>
          <w:sz w:val="34"/>
          <w:szCs w:val="34"/>
        </w:rPr>
      </w:pPr>
      <w:r>
        <w:rPr>
          <w:rFonts w:hint="default" w:ascii="Times New Roman" w:hAnsi="Times New Roman" w:eastAsia="宋体" w:cs="Times New Roman"/>
          <w:sz w:val="34"/>
          <w:szCs w:val="34"/>
        </w:rPr>
        <w:t>目录</w:t>
      </w:r>
    </w:p>
    <w:p w14:paraId="2BE1C651">
      <w:pPr>
        <w:pStyle w:val="15"/>
        <w:tabs>
          <w:tab w:val="right" w:leader="dot" w:pos="8306"/>
        </w:tabs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TOC \u \o "1-5" \z \h \tdkey 5vgbsy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HYPERLINK \l _Toc30908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1. 引言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PAGEREF _Toc30908 \h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2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</w:rPr>
        <w:fldChar w:fldCharType="end"/>
      </w:r>
    </w:p>
    <w:p w14:paraId="0398F619">
      <w:pPr>
        <w:pStyle w:val="9"/>
        <w:tabs>
          <w:tab w:val="right" w:leader="dot" w:pos="8306"/>
        </w:tabs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HYPERLINK \l _Toc31432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1.1. 概要设计依据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PAGEREF _Toc31432 \h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2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</w:rPr>
        <w:fldChar w:fldCharType="end"/>
      </w:r>
    </w:p>
    <w:p w14:paraId="5DC2E56D">
      <w:pPr>
        <w:pStyle w:val="9"/>
        <w:tabs>
          <w:tab w:val="right" w:leader="dot" w:pos="8306"/>
        </w:tabs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HYPERLINK \l _Toc23161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1.2. 参考资料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PAGEREF _Toc23161 \h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3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</w:rPr>
        <w:fldChar w:fldCharType="end"/>
      </w:r>
    </w:p>
    <w:p w14:paraId="490B54A4">
      <w:pPr>
        <w:pStyle w:val="9"/>
        <w:tabs>
          <w:tab w:val="right" w:leader="dot" w:pos="8306"/>
        </w:tabs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HYPERLINK \l _Toc2325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1.3. 假定和约束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PAGEREF _Toc2325 \h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3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</w:rPr>
        <w:fldChar w:fldCharType="end"/>
      </w:r>
    </w:p>
    <w:p w14:paraId="091EB196">
      <w:pPr>
        <w:pStyle w:val="15"/>
        <w:tabs>
          <w:tab w:val="right" w:leader="dot" w:pos="8306"/>
        </w:tabs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HYPERLINK \l _Toc22183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2. 概要设计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PAGEREF _Toc22183 \h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3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</w:rPr>
        <w:fldChar w:fldCharType="end"/>
      </w:r>
    </w:p>
    <w:p w14:paraId="1EA546C0">
      <w:pPr>
        <w:pStyle w:val="9"/>
        <w:tabs>
          <w:tab w:val="right" w:leader="dot" w:pos="8306"/>
        </w:tabs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HYPERLINK \l _Toc23152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2.1. 系统体系架构设计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PAGEREF _Toc23152 \h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3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</w:rPr>
        <w:fldChar w:fldCharType="end"/>
      </w:r>
    </w:p>
    <w:p w14:paraId="75693B97">
      <w:pPr>
        <w:pStyle w:val="9"/>
        <w:tabs>
          <w:tab w:val="right" w:leader="dot" w:pos="8306"/>
        </w:tabs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HYPERLINK \l _Toc24462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2.2. 软件（体系）结构设计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PAGEREF _Toc24462 \h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5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</w:rPr>
        <w:fldChar w:fldCharType="end"/>
      </w:r>
    </w:p>
    <w:p w14:paraId="361E02FC">
      <w:pPr>
        <w:pStyle w:val="9"/>
        <w:tabs>
          <w:tab w:val="right" w:leader="dot" w:pos="8306"/>
        </w:tabs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HYPERLINK \l _Toc23799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2.3. 接口设计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PAGEREF _Toc23799 \h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6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</w:rPr>
        <w:fldChar w:fldCharType="end"/>
      </w:r>
    </w:p>
    <w:p w14:paraId="1A8A7FDB">
      <w:pPr>
        <w:pStyle w:val="14"/>
        <w:tabs>
          <w:tab w:val="right" w:leader="dot" w:pos="8306"/>
        </w:tabs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HYPERLINK \l _Toc17379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2.3.1. 前后端调用接口设计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PAGEREF _Toc17379 \h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6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</w:rPr>
        <w:fldChar w:fldCharType="end"/>
      </w:r>
    </w:p>
    <w:p w14:paraId="2A5A3F6F">
      <w:pPr>
        <w:pStyle w:val="8"/>
        <w:tabs>
          <w:tab w:val="right" w:leader="dot" w:pos="8306"/>
        </w:tabs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HYPERLINK \l _Toc8535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2.3.1.1. 用户管理子系统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PAGEREF _Toc8535 \h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6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</w:rPr>
        <w:fldChar w:fldCharType="end"/>
      </w:r>
    </w:p>
    <w:p w14:paraId="58407B77">
      <w:pPr>
        <w:pStyle w:val="8"/>
        <w:tabs>
          <w:tab w:val="right" w:leader="dot" w:pos="8306"/>
        </w:tabs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HYPERLINK \l _Toc836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2.3.1.2. 场地管理子系统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PAGEREF _Toc836 \h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12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</w:rPr>
        <w:fldChar w:fldCharType="end"/>
      </w:r>
    </w:p>
    <w:p w14:paraId="245EBE89">
      <w:pPr>
        <w:pStyle w:val="8"/>
        <w:tabs>
          <w:tab w:val="right" w:leader="dot" w:pos="8306"/>
        </w:tabs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HYPERLINK \l _Toc7119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2.3.1.3. 预约管理子系统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PAGEREF _Toc7119 \h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18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</w:rPr>
        <w:fldChar w:fldCharType="end"/>
      </w:r>
    </w:p>
    <w:p w14:paraId="7DF9A0F0">
      <w:pPr>
        <w:pStyle w:val="8"/>
        <w:tabs>
          <w:tab w:val="right" w:leader="dot" w:pos="8306"/>
        </w:tabs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HYPERLINK \l _Toc20388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2.3.1.4. 团体管理子系统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PAGEREF _Toc20388 \h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24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</w:rPr>
        <w:fldChar w:fldCharType="end"/>
      </w:r>
    </w:p>
    <w:p w14:paraId="5B73E7EF">
      <w:pPr>
        <w:pStyle w:val="8"/>
        <w:tabs>
          <w:tab w:val="right" w:leader="dot" w:pos="8306"/>
        </w:tabs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HYPERLINK \l _Toc21109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2.3.1.5. 社交管理子系统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PAGEREF _Toc21109 \h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35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</w:rPr>
        <w:fldChar w:fldCharType="end"/>
      </w:r>
    </w:p>
    <w:p w14:paraId="2634B63A">
      <w:pPr>
        <w:pStyle w:val="9"/>
        <w:tabs>
          <w:tab w:val="right" w:leader="dot" w:pos="8306"/>
        </w:tabs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HYPERLINK \l _Toc27399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2.4. 界面设计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PAGEREF _Toc27399 \h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45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</w:rPr>
        <w:fldChar w:fldCharType="end"/>
      </w:r>
    </w:p>
    <w:p w14:paraId="52B5EC1E">
      <w:pPr>
        <w:pStyle w:val="9"/>
        <w:tabs>
          <w:tab w:val="right" w:leader="dot" w:pos="8306"/>
        </w:tabs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HYPERLINK \l _Toc2673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2.5. 外部接口设计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PAGEREF _Toc2673 \h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46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</w:rPr>
        <w:fldChar w:fldCharType="end"/>
      </w:r>
    </w:p>
    <w:p w14:paraId="62F88855">
      <w:pPr>
        <w:pStyle w:val="14"/>
        <w:tabs>
          <w:tab w:val="right" w:leader="dot" w:pos="8306"/>
        </w:tabs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HYPERLINK \l _Toc19524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2.5.1 怡运动向外部提供的接口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PAGEREF _Toc19524 \h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46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</w:rPr>
        <w:fldChar w:fldCharType="end"/>
      </w:r>
    </w:p>
    <w:p w14:paraId="05C07F85">
      <w:pPr>
        <w:pStyle w:val="8"/>
        <w:tabs>
          <w:tab w:val="right" w:leader="dot" w:pos="8306"/>
        </w:tabs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HYPERLINK \l _Toc21579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2.5.1.1 场地管理接口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PAGEREF _Toc21579 \h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46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</w:rPr>
        <w:fldChar w:fldCharType="end"/>
      </w:r>
    </w:p>
    <w:p w14:paraId="3A4BA452">
      <w:pPr>
        <w:pStyle w:val="9"/>
        <w:tabs>
          <w:tab w:val="right" w:leader="dot" w:pos="8306"/>
        </w:tabs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HYPERLINK \l _Toc2721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2.6 数据库设计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PAGEREF _Toc2721 \h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56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</w:rPr>
        <w:fldChar w:fldCharType="end"/>
      </w:r>
    </w:p>
    <w:p w14:paraId="68274469">
      <w:pPr>
        <w:pStyle w:val="14"/>
        <w:tabs>
          <w:tab w:val="right" w:leader="dot" w:pos="8306"/>
        </w:tabs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HYPERLINK \l _Toc6025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2.6.1 数据库逻辑设计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PAGEREF _Toc6025 \h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56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</w:rPr>
        <w:fldChar w:fldCharType="end"/>
      </w:r>
    </w:p>
    <w:p w14:paraId="2307FEEF">
      <w:pPr>
        <w:pStyle w:val="8"/>
        <w:tabs>
          <w:tab w:val="right" w:leader="dot" w:pos="8306"/>
        </w:tabs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HYPERLINK \l _Toc20360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2.6.1.1 数据库ER图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PAGEREF _Toc20360 \h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56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</w:rPr>
        <w:fldChar w:fldCharType="end"/>
      </w:r>
    </w:p>
    <w:p w14:paraId="7E9D748E">
      <w:pPr>
        <w:pStyle w:val="14"/>
        <w:tabs>
          <w:tab w:val="right" w:leader="dot" w:pos="8306"/>
        </w:tabs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HYPERLINK \l _Toc26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2.6.2 数据库物理设计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PAGEREF _Toc26 \h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56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</w:rPr>
        <w:fldChar w:fldCharType="end"/>
      </w:r>
    </w:p>
    <w:p w14:paraId="34C61729">
      <w:pPr>
        <w:pStyle w:val="8"/>
        <w:tabs>
          <w:tab w:val="right" w:leader="dot" w:pos="8306"/>
        </w:tabs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HYPERLINK \l _Toc18083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2.6.2.1 数据库表设计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PAGEREF _Toc18083 \h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56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</w:rPr>
        <w:fldChar w:fldCharType="end"/>
      </w:r>
    </w:p>
    <w:p w14:paraId="0D3DC25E">
      <w:pPr>
        <w:pStyle w:val="9"/>
        <w:tabs>
          <w:tab w:val="right" w:leader="dot" w:pos="8306"/>
        </w:tabs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HYPERLINK \l _Toc1142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2.7 系统出错处理设计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PAGEREF _Toc1142 \h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65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</w:rPr>
        <w:fldChar w:fldCharType="end"/>
      </w:r>
    </w:p>
    <w:p w14:paraId="7535FEE1">
      <w:pPr>
        <w:pStyle w:val="14"/>
        <w:tabs>
          <w:tab w:val="right" w:leader="dot" w:pos="8306"/>
        </w:tabs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HYPERLINK \l _Toc2085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2.7.1 出错信息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PAGEREF _Toc2085 \h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65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</w:rPr>
        <w:fldChar w:fldCharType="end"/>
      </w:r>
    </w:p>
    <w:p w14:paraId="5E8070A0">
      <w:pPr>
        <w:pStyle w:val="14"/>
        <w:tabs>
          <w:tab w:val="right" w:leader="dot" w:pos="8306"/>
        </w:tabs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HYPERLINK \l _Toc12628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2.7.2 补救措施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PAGEREF _Toc12628 \h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66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</w:rPr>
        <w:fldChar w:fldCharType="end"/>
      </w:r>
    </w:p>
    <w:p w14:paraId="59359E1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fldChar w:fldCharType="end"/>
      </w:r>
    </w:p>
    <w:p w14:paraId="5C44E0E5">
      <w:pPr>
        <w:pStyle w:val="16"/>
        <w:wordWrap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</w:t>
      </w:r>
    </w:p>
    <w:p w14:paraId="75C0ACA7">
      <w:pPr>
        <w:pStyle w:val="16"/>
        <w:wordWrap w:val="0"/>
        <w:rPr>
          <w:rFonts w:hint="default" w:ascii="Times New Roman" w:hAnsi="Times New Roman" w:eastAsia="宋体" w:cs="Times New Roman"/>
        </w:rPr>
      </w:pPr>
    </w:p>
    <w:p w14:paraId="6A597320">
      <w:pPr>
        <w:pStyle w:val="16"/>
        <w:wordWrap w:val="0"/>
        <w:rPr>
          <w:rFonts w:hint="default" w:ascii="Times New Roman" w:hAnsi="Times New Roman" w:eastAsia="宋体" w:cs="Times New Roman"/>
        </w:rPr>
      </w:pPr>
    </w:p>
    <w:p w14:paraId="3004C430">
      <w:pPr>
        <w:pStyle w:val="16"/>
        <w:wordWrap w:val="0"/>
        <w:rPr>
          <w:rFonts w:hint="default" w:ascii="Times New Roman" w:hAnsi="Times New Roman" w:eastAsia="宋体" w:cs="Times New Roman"/>
        </w:rPr>
      </w:pPr>
    </w:p>
    <w:p w14:paraId="4CAF5F08">
      <w:pPr>
        <w:pStyle w:val="3"/>
        <w:rPr>
          <w:rFonts w:hint="default" w:ascii="Times New Roman" w:hAnsi="Times New Roman" w:eastAsia="宋体" w:cs="Times New Roman"/>
        </w:rPr>
      </w:pPr>
      <w:bookmarkStart w:id="0" w:name="_Toc30908"/>
      <w:r>
        <w:rPr>
          <w:rFonts w:hint="default" w:ascii="Times New Roman" w:hAnsi="Times New Roman" w:eastAsia="宋体" w:cs="Times New Roman"/>
        </w:rPr>
        <w:t>1. 引言</w:t>
      </w:r>
      <w:bookmarkEnd w:id="0"/>
    </w:p>
    <w:p w14:paraId="7B978645">
      <w:pPr>
        <w:pStyle w:val="4"/>
        <w:rPr>
          <w:rFonts w:hint="default" w:ascii="Times New Roman" w:hAnsi="Times New Roman" w:eastAsia="宋体" w:cs="Times New Roman"/>
        </w:rPr>
      </w:pPr>
      <w:bookmarkStart w:id="1" w:name="_Toc31432"/>
      <w:r>
        <w:rPr>
          <w:rFonts w:hint="default" w:ascii="Times New Roman" w:hAnsi="Times New Roman" w:eastAsia="宋体" w:cs="Times New Roman"/>
        </w:rPr>
        <w:t>1.1. 概要设计依据</w:t>
      </w:r>
      <w:bookmarkEnd w:id="1"/>
    </w:p>
    <w:p w14:paraId="7B82940D">
      <w:pPr>
        <w:numPr>
          <w:ilvl w:val="0"/>
          <w:numId w:val="1"/>
        </w:numPr>
        <w:spacing w:line="360" w:lineRule="auto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本系统的需</w:t>
      </w:r>
      <w:r>
        <w:rPr>
          <w:rFonts w:hint="default" w:ascii="Times New Roman" w:hAnsi="Times New Roman" w:eastAsia="宋体" w:cs="Times New Roman"/>
          <w:sz w:val="24"/>
        </w:rPr>
        <w:t>求规约</w:t>
      </w:r>
    </w:p>
    <w:p w14:paraId="55578337">
      <w:pPr>
        <w:numPr>
          <w:ilvl w:val="0"/>
          <w:numId w:val="1"/>
        </w:numPr>
        <w:spacing w:line="360" w:lineRule="auto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本系统的需求分析规约</w:t>
      </w:r>
    </w:p>
    <w:p w14:paraId="62067BB2">
      <w:pPr>
        <w:numPr>
          <w:ilvl w:val="0"/>
          <w:numId w:val="1"/>
        </w:numPr>
        <w:spacing w:line="360" w:lineRule="auto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课堂所讲内容</w:t>
      </w:r>
    </w:p>
    <w:p w14:paraId="7142780F">
      <w:pPr>
        <w:numPr>
          <w:numId w:val="0"/>
        </w:numPr>
        <w:spacing w:line="360" w:lineRule="auto"/>
        <w:ind w:leftChars="0"/>
        <w:rPr>
          <w:rFonts w:hint="default" w:ascii="Times New Roman" w:hAnsi="Times New Roman" w:eastAsia="宋体" w:cs="Times New Roman"/>
          <w:sz w:val="24"/>
        </w:rPr>
      </w:pPr>
    </w:p>
    <w:p w14:paraId="0C3B6D33">
      <w:pPr>
        <w:pStyle w:val="4"/>
        <w:rPr>
          <w:rFonts w:hint="default" w:ascii="Times New Roman" w:hAnsi="Times New Roman" w:eastAsia="宋体" w:cs="Times New Roman"/>
        </w:rPr>
      </w:pPr>
      <w:bookmarkStart w:id="2" w:name="_Toc23161"/>
      <w:r>
        <w:rPr>
          <w:rFonts w:hint="default" w:ascii="Times New Roman" w:hAnsi="Times New Roman" w:eastAsia="宋体" w:cs="Times New Roman"/>
        </w:rPr>
        <w:t>1.2. 参考资料</w:t>
      </w:r>
      <w:bookmarkEnd w:id="2"/>
      <w:r>
        <w:rPr>
          <w:rFonts w:hint="default" w:ascii="Times New Roman" w:hAnsi="Times New Roman" w:eastAsia="宋体" w:cs="Times New Roman"/>
        </w:rPr>
        <w:t xml:space="preserve"> </w:t>
      </w:r>
    </w:p>
    <w:p w14:paraId="0BF82BE6">
      <w:pPr>
        <w:spacing w:line="360" w:lineRule="auto"/>
        <w:ind w:left="0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Roger S.Pressman&amp;Bruce R.Maxim.软件工程—实践者的研究方法（第八版）.郑仁杰译 .北京:机械工业出版社.2016.12</w:t>
      </w:r>
    </w:p>
    <w:p w14:paraId="04748E5D">
      <w:pPr>
        <w:spacing w:line="360" w:lineRule="auto"/>
        <w:ind w:left="0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《SpringBoot 更好的开发》</w:t>
      </w:r>
    </w:p>
    <w:p w14:paraId="434FA1C4">
      <w:pPr>
        <w:spacing w:line="360" w:lineRule="auto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《HTML5+CSS3 从入门到精通》</w:t>
      </w:r>
    </w:p>
    <w:p w14:paraId="3891C888">
      <w:pPr>
        <w:spacing w:line="360" w:lineRule="auto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《更好的软件架构，更好的设计》</w:t>
      </w:r>
    </w:p>
    <w:p w14:paraId="0DFAEE36">
      <w:pPr>
        <w:spacing w:line="360" w:lineRule="auto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《Design Pattern》</w:t>
      </w:r>
    </w:p>
    <w:p w14:paraId="4756F8EE">
      <w:pPr>
        <w:spacing w:line="360" w:lineRule="auto"/>
        <w:rPr>
          <w:rFonts w:hint="default" w:ascii="Times New Roman" w:hAnsi="Times New Roman" w:eastAsia="宋体" w:cs="Times New Roman"/>
          <w:sz w:val="24"/>
        </w:rPr>
      </w:pPr>
    </w:p>
    <w:p w14:paraId="36485BEC">
      <w:pPr>
        <w:pStyle w:val="4"/>
        <w:rPr>
          <w:rFonts w:hint="default" w:ascii="Times New Roman" w:hAnsi="Times New Roman" w:eastAsia="宋体" w:cs="Times New Roman"/>
        </w:rPr>
      </w:pPr>
      <w:bookmarkStart w:id="3" w:name="_Toc2325"/>
      <w:r>
        <w:rPr>
          <w:rFonts w:hint="default" w:ascii="Times New Roman" w:hAnsi="Times New Roman" w:eastAsia="宋体" w:cs="Times New Roman"/>
        </w:rPr>
        <w:t>1.3. 假定和约束</w:t>
      </w:r>
      <w:bookmarkEnd w:id="3"/>
    </w:p>
    <w:p w14:paraId="4B701D55">
      <w:pPr>
        <w:numPr>
          <w:ilvl w:val="0"/>
          <w:numId w:val="2"/>
        </w:numPr>
        <w:snapToGrid/>
        <w:spacing w:before="120" w:after="120" w:line="360" w:lineRule="auto"/>
        <w:jc w:val="left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4"/>
          <w:u w:val="none"/>
        </w:rPr>
        <w:t>项目开发期限为2个月，时间为2024年11月~2025年1月初，到期末答辩前为止；</w:t>
      </w:r>
    </w:p>
    <w:p w14:paraId="442B4516">
      <w:pPr>
        <w:numPr>
          <w:ilvl w:val="0"/>
          <w:numId w:val="2"/>
        </w:numPr>
        <w:snapToGrid/>
        <w:spacing w:before="120" w:after="120" w:line="360" w:lineRule="auto"/>
        <w:jc w:val="left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4"/>
          <w:u w:val="none"/>
        </w:rPr>
        <w:t>项目开发无经费，设备条件为3台Windows操作系统电脑以及阿里云平台等；</w:t>
      </w:r>
    </w:p>
    <w:p w14:paraId="6C7448BE">
      <w:pPr>
        <w:numPr>
          <w:ilvl w:val="0"/>
          <w:numId w:val="2"/>
        </w:numPr>
        <w:snapToGrid/>
        <w:spacing w:before="120" w:after="120" w:line="360" w:lineRule="auto"/>
        <w:jc w:val="left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4"/>
          <w:u w:val="none"/>
        </w:rPr>
        <w:t>项目在开发前线上通过问卷调研的方式收集了74份问卷，并据此制定了用户画像；</w:t>
      </w:r>
    </w:p>
    <w:p w14:paraId="612EDCE3">
      <w:pPr>
        <w:numPr>
          <w:ilvl w:val="0"/>
          <w:numId w:val="2"/>
        </w:numPr>
        <w:pBdr>
          <w:bottom w:val="none" w:color="auto" w:sz="0" w:space="0"/>
        </w:pBdr>
        <w:snapToGrid/>
        <w:spacing w:before="120" w:after="120" w:line="360" w:lineRule="auto"/>
        <w:jc w:val="left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4"/>
          <w:u w:val="none"/>
        </w:rPr>
        <w:t>在交流过程中，我们每周都会线下汇报工作进度，通过Github进行代码协作管理；我们还组建了微信群，实现有问题，随时线上沟通，以提高效率，加深团队成员之间的合作。</w:t>
      </w:r>
    </w:p>
    <w:p w14:paraId="7A862A55">
      <w:pPr>
        <w:numPr>
          <w:numId w:val="0"/>
        </w:numPr>
        <w:pBdr>
          <w:bottom w:val="none" w:color="auto" w:sz="0" w:space="0"/>
        </w:pBdr>
        <w:snapToGrid/>
        <w:spacing w:before="120" w:after="120" w:line="360" w:lineRule="auto"/>
        <w:ind w:leftChars="0"/>
        <w:jc w:val="left"/>
        <w:rPr>
          <w:rFonts w:hint="default" w:ascii="Times New Roman" w:hAnsi="Times New Roman" w:eastAsia="宋体" w:cs="Times New Roman"/>
          <w:sz w:val="24"/>
        </w:rPr>
      </w:pPr>
    </w:p>
    <w:p w14:paraId="6AFCDF14">
      <w:pPr>
        <w:pStyle w:val="3"/>
        <w:pBdr>
          <w:bottom w:val="none" w:color="auto" w:sz="0" w:space="0"/>
        </w:pBdr>
        <w:rPr>
          <w:rFonts w:hint="default" w:ascii="Times New Roman" w:hAnsi="Times New Roman" w:eastAsia="宋体" w:cs="Times New Roman"/>
        </w:rPr>
      </w:pPr>
      <w:bookmarkStart w:id="4" w:name="_Toc22183"/>
      <w:r>
        <w:rPr>
          <w:rFonts w:hint="default" w:ascii="Times New Roman" w:hAnsi="Times New Roman" w:eastAsia="宋体" w:cs="Times New Roman"/>
        </w:rPr>
        <w:t>2. 概要设计</w:t>
      </w:r>
      <w:bookmarkEnd w:id="4"/>
    </w:p>
    <w:p w14:paraId="4C233535">
      <w:pPr>
        <w:pStyle w:val="4"/>
        <w:rPr>
          <w:rFonts w:hint="default" w:ascii="Times New Roman" w:hAnsi="Times New Roman" w:eastAsia="宋体" w:cs="Times New Roman"/>
        </w:rPr>
      </w:pPr>
      <w:bookmarkStart w:id="5" w:name="_Toc23152"/>
      <w:r>
        <w:rPr>
          <w:rFonts w:hint="default" w:ascii="Times New Roman" w:hAnsi="Times New Roman" w:eastAsia="宋体" w:cs="Times New Roman"/>
        </w:rPr>
        <w:t>2.1. 系统体系架构设计</w:t>
      </w:r>
      <w:bookmarkEnd w:id="5"/>
      <w:r>
        <w:rPr>
          <w:rFonts w:hint="default" w:ascii="Times New Roman" w:hAnsi="Times New Roman" w:eastAsia="宋体" w:cs="Times New Roman"/>
        </w:rPr>
        <w:t xml:space="preserve"> </w:t>
      </w:r>
    </w:p>
    <w:p w14:paraId="42DF2875">
      <w:pPr>
        <w:spacing w:line="360" w:lineRule="auto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8"/>
          <w:u w:val="none"/>
        </w:rPr>
        <w:t xml:space="preserve">    </w:t>
      </w: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4"/>
          <w:u w:val="none"/>
        </w:rPr>
        <w:t>本系统采用前后端分离的架构设计，前端基于 Vue 3 构建，提供直观、响应式的用户界面与交互功能；后端以 Spring Boot 为核心框架，集成 Spring Security 实现用户认证与权限管理，使用 Spring Data JPA 负责数据持久化，并通过统一的接口规范为前端提供服务。数据存储采用 MySQL 数据库，保证数据的一致性与可靠性。系统设计注重扩展性与维护性，为用户提供流畅、高效的使用体验，同时支持灵活的功能扩展。</w:t>
      </w:r>
    </w:p>
    <w:p w14:paraId="3AB96F8F">
      <w:pPr>
        <w:pBdr>
          <w:bottom w:val="none" w:color="auto" w:sz="0" w:space="0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0" distR="0">
            <wp:extent cx="5274310" cy="4384675"/>
            <wp:effectExtent l="0" t="0" r="0" b="0"/>
            <wp:docPr id="8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descrip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BFEF">
      <w:pPr>
        <w:pBdr>
          <w:bottom w:val="none" w:color="auto" w:sz="0" w:space="0"/>
        </w:pBdr>
        <w:rPr>
          <w:rFonts w:hint="default" w:ascii="Times New Roman" w:hAnsi="Times New Roman" w:eastAsia="宋体" w:cs="Times New Roman"/>
        </w:rPr>
      </w:pPr>
    </w:p>
    <w:p w14:paraId="7A100EE9">
      <w:pPr>
        <w:pStyle w:val="4"/>
        <w:rPr>
          <w:rFonts w:hint="default" w:ascii="Times New Roman" w:hAnsi="Times New Roman" w:eastAsia="宋体" w:cs="Times New Roman"/>
        </w:rPr>
      </w:pPr>
    </w:p>
    <w:p w14:paraId="5112422C">
      <w:pPr>
        <w:pStyle w:val="4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br w:type="page"/>
      </w:r>
    </w:p>
    <w:p w14:paraId="36E1148F">
      <w:pPr>
        <w:pStyle w:val="4"/>
        <w:rPr>
          <w:rFonts w:hint="default" w:ascii="Times New Roman" w:hAnsi="Times New Roman" w:eastAsia="宋体" w:cs="Times New Roman"/>
        </w:rPr>
      </w:pPr>
      <w:bookmarkStart w:id="6" w:name="_Toc24462"/>
      <w:r>
        <w:rPr>
          <w:rFonts w:hint="default" w:ascii="Times New Roman" w:hAnsi="Times New Roman" w:eastAsia="宋体" w:cs="Times New Roman"/>
        </w:rPr>
        <w:t>2.2. 软件（体系）结构设计</w:t>
      </w:r>
      <w:bookmarkEnd w:id="6"/>
    </w:p>
    <w:p w14:paraId="47F2CCD9">
      <w:pPr>
        <w:jc w:val="center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pict>
          <v:shape id="_x0000_i1025" o:spt="75" alt="descript" type="#_x0000_t75" style="height:378.8pt;width:454.1pt;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</w:pict>
      </w:r>
      <w:r>
        <w:rPr>
          <w:rFonts w:hint="default" w:ascii="Times New Roman" w:hAnsi="Times New Roman" w:eastAsia="宋体" w:cs="Times New Roman"/>
        </w:rPr>
        <w:br w:type="page"/>
      </w:r>
    </w:p>
    <w:p w14:paraId="70A2BD2A">
      <w:pPr>
        <w:pStyle w:val="4"/>
        <w:rPr>
          <w:rFonts w:hint="default" w:ascii="Times New Roman" w:hAnsi="Times New Roman" w:eastAsia="宋体" w:cs="Times New Roman"/>
        </w:rPr>
      </w:pPr>
      <w:bookmarkStart w:id="7" w:name="_Toc23799"/>
      <w:r>
        <w:rPr>
          <w:rFonts w:hint="default" w:ascii="Times New Roman" w:hAnsi="Times New Roman" w:eastAsia="宋体" w:cs="Times New Roman"/>
        </w:rPr>
        <w:t>2.3. 接口设计</w:t>
      </w:r>
      <w:bookmarkEnd w:id="7"/>
    </w:p>
    <w:p w14:paraId="4A737855">
      <w:pPr>
        <w:pStyle w:val="5"/>
        <w:rPr>
          <w:rFonts w:hint="default" w:ascii="Times New Roman" w:hAnsi="Times New Roman" w:eastAsia="宋体" w:cs="Times New Roman"/>
        </w:rPr>
      </w:pPr>
      <w:bookmarkStart w:id="8" w:name="_Toc17379"/>
      <w:r>
        <w:rPr>
          <w:rFonts w:hint="default" w:ascii="Times New Roman" w:hAnsi="Times New Roman" w:eastAsia="宋体" w:cs="Times New Roman"/>
        </w:rPr>
        <w:t>2.3.1. 前后端调用接口设计</w:t>
      </w:r>
      <w:bookmarkEnd w:id="8"/>
    </w:p>
    <w:p w14:paraId="51662132">
      <w:pPr>
        <w:pStyle w:val="6"/>
        <w:pBdr>
          <w:bottom w:val="none" w:color="auto" w:sz="0" w:space="0"/>
        </w:pBdr>
        <w:rPr>
          <w:rFonts w:hint="default" w:ascii="Times New Roman" w:hAnsi="Times New Roman" w:eastAsia="宋体" w:cs="Times New Roman"/>
        </w:rPr>
      </w:pPr>
      <w:bookmarkStart w:id="9" w:name="_Toc8535"/>
      <w:r>
        <w:rPr>
          <w:rFonts w:hint="default" w:ascii="Times New Roman" w:hAnsi="Times New Roman" w:eastAsia="宋体" w:cs="Times New Roman"/>
        </w:rPr>
        <w:t>2.3.1.1. 用户管理子系统</w:t>
      </w:r>
      <w:bookmarkEnd w:id="9"/>
    </w:p>
    <w:p w14:paraId="4D8D6F53">
      <w:pPr>
        <w:snapToGrid/>
        <w:spacing w:before="0" w:after="0" w:line="360" w:lineRule="exact"/>
        <w:ind w:left="0" w:right="0"/>
        <w:jc w:val="both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</w:rPr>
        <w:t>api</w:t>
      </w: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</w:rPr>
        <w:t>前缀：</w:t>
      </w: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</w:rPr>
        <w:t>/api/users</w:t>
      </w:r>
    </w:p>
    <w:p w14:paraId="317ACC6F">
      <w:pPr>
        <w:numPr>
          <w:ilvl w:val="0"/>
          <w:numId w:val="3"/>
        </w:numPr>
        <w:rPr>
          <w:rFonts w:hint="default" w:ascii="Times New Roman" w:hAnsi="Times New Roman" w:eastAsia="宋体" w:cs="Times New Roman"/>
        </w:rPr>
      </w:pP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45AC844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989A09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99CAA8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用户登录</w:t>
            </w:r>
          </w:p>
        </w:tc>
      </w:tr>
      <w:tr w14:paraId="2A4B529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235572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D8F362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/login</w:t>
            </w:r>
          </w:p>
        </w:tc>
      </w:tr>
      <w:tr w14:paraId="15A5A3B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67D84B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42D0CD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post</w:t>
            </w:r>
          </w:p>
        </w:tc>
      </w:tr>
      <w:tr w14:paraId="73085E8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A7E0C8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41A451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用户通过输入账号密码，登录系统</w:t>
            </w:r>
          </w:p>
        </w:tc>
      </w:tr>
      <w:tr w14:paraId="568A645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89198D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F119D9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7237E1B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B2A3BA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1FF2C9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用户的用户名和加密后密码</w:t>
            </w:r>
          </w:p>
        </w:tc>
      </w:tr>
      <w:tr w14:paraId="369F0AE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264C08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35464C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{</w:t>
            </w:r>
          </w:p>
          <w:p w14:paraId="577E814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"userName": string,</w:t>
            </w:r>
          </w:p>
          <w:p w14:paraId="051E3BE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"password": string</w:t>
            </w:r>
          </w:p>
          <w:p w14:paraId="7D01B04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}</w:t>
            </w:r>
          </w:p>
        </w:tc>
      </w:tr>
      <w:tr w14:paraId="75A2C6F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89C830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4D7D47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用户的登录token和过期时间</w:t>
            </w:r>
          </w:p>
        </w:tc>
      </w:tr>
      <w:tr w14:paraId="6A5CBD9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79090A3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3F1CAD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{</w:t>
            </w:r>
          </w:p>
          <w:p w14:paraId="688D133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"token": string,</w:t>
            </w:r>
          </w:p>
          <w:p w14:paraId="36813A0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"expiration_time": instant,</w:t>
            </w:r>
          </w:p>
          <w:p w14:paraId="3D7F920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"userId": int,</w:t>
            </w:r>
          </w:p>
          <w:p w14:paraId="74D540F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"userName": string</w:t>
            </w:r>
          </w:p>
          <w:p w14:paraId="404C74E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}</w:t>
            </w:r>
          </w:p>
        </w:tc>
      </w:tr>
      <w:tr w14:paraId="4A46B3B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64128A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8A0C22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登录失败的原因</w:t>
            </w:r>
          </w:p>
        </w:tc>
      </w:tr>
      <w:tr w14:paraId="56C4A7A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6CAA02C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6AEAE2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3F3E008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"msg": string</w:t>
            </w:r>
          </w:p>
          <w:p w14:paraId="6FA821D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40D0084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F5C5E1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78575A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用户进入系统且处于未登录状态</w:t>
            </w:r>
          </w:p>
        </w:tc>
      </w:tr>
    </w:tbl>
    <w:p w14:paraId="5716A128">
      <w:pPr>
        <w:rPr>
          <w:rFonts w:hint="default" w:ascii="Times New Roman" w:hAnsi="Times New Roman" w:eastAsia="宋体" w:cs="Times New Roman"/>
        </w:rPr>
      </w:pPr>
    </w:p>
    <w:p w14:paraId="55C89EF0">
      <w:pPr>
        <w:numPr>
          <w:ilvl w:val="0"/>
          <w:numId w:val="4"/>
        </w:numPr>
        <w:rPr>
          <w:rFonts w:hint="default" w:ascii="Times New Roman" w:hAnsi="Times New Roman" w:eastAsia="宋体" w:cs="Times New Roman"/>
        </w:rPr>
      </w:pP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4621B4A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2D8828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FB986C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用户注册</w:t>
            </w:r>
          </w:p>
        </w:tc>
      </w:tr>
      <w:tr w14:paraId="7BB2646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3D7DDE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3638DF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/registration</w:t>
            </w:r>
          </w:p>
        </w:tc>
      </w:tr>
      <w:tr w14:paraId="71E45CA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4184F7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A6FC53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post</w:t>
            </w:r>
          </w:p>
        </w:tc>
      </w:tr>
      <w:tr w14:paraId="1DDBE42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907402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52CD25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用户输入信息，在系统中注册账号</w:t>
            </w:r>
          </w:p>
        </w:tc>
      </w:tr>
      <w:tr w14:paraId="70BCCC3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99D755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CCE678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52C3A13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CD77D8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16A08A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用户的基本信息，包括用户名，加密后的密码，联系电话，真实姓名，头像</w:t>
            </w:r>
          </w:p>
        </w:tc>
      </w:tr>
      <w:tr w14:paraId="3068CC1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644BD0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990388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{</w:t>
            </w:r>
          </w:p>
          <w:p w14:paraId="67AFABA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"userName": string,</w:t>
            </w:r>
          </w:p>
          <w:p w14:paraId="191B0A8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"password": string,</w:t>
            </w:r>
          </w:p>
          <w:p w14:paraId="13CCA44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"phone": string,</w:t>
            </w:r>
          </w:p>
          <w:p w14:paraId="55EE18F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"realName": string,</w:t>
            </w:r>
          </w:p>
          <w:p w14:paraId="5D2964D8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"photo": string</w:t>
            </w:r>
          </w:p>
          <w:p w14:paraId="1FE79D5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}</w:t>
            </w:r>
          </w:p>
        </w:tc>
      </w:tr>
      <w:tr w14:paraId="4A8C4EA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C5089D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A6B1C3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用户ID</w:t>
            </w:r>
          </w:p>
        </w:tc>
      </w:tr>
      <w:tr w14:paraId="4A1334C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27B2173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D784A30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>{</w:t>
            </w:r>
          </w:p>
          <w:p w14:paraId="1D3E6F85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 xml:space="preserve">  "userId": int</w:t>
            </w:r>
          </w:p>
          <w:p w14:paraId="351A1F45">
            <w:pPr>
              <w:pBdr>
                <w:bottom w:val="none" w:color="auto" w:sz="0" w:space="0"/>
              </w:pBd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>}</w:t>
            </w:r>
          </w:p>
        </w:tc>
      </w:tr>
      <w:tr w14:paraId="6905F73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03CBCD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D5934B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注册失败的原因</w:t>
            </w:r>
          </w:p>
        </w:tc>
      </w:tr>
      <w:tr w14:paraId="6F331F6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F4ABAC8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EE4FD1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7A7F38E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"msg": string</w:t>
            </w:r>
          </w:p>
          <w:p w14:paraId="7EE74FC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7F8000A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0DB898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121207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在登录界面选择“注册”选项</w:t>
            </w:r>
          </w:p>
        </w:tc>
      </w:tr>
    </w:tbl>
    <w:p w14:paraId="5A4572A7">
      <w:pPr>
        <w:rPr>
          <w:rFonts w:hint="default" w:ascii="Times New Roman" w:hAnsi="Times New Roman" w:eastAsia="宋体" w:cs="Times New Roman"/>
        </w:rPr>
      </w:pPr>
    </w:p>
    <w:p w14:paraId="625B4496">
      <w:pPr>
        <w:rPr>
          <w:rFonts w:hint="default" w:ascii="Times New Roman" w:hAnsi="Times New Roman" w:eastAsia="宋体" w:cs="Times New Roman"/>
        </w:rPr>
      </w:pPr>
    </w:p>
    <w:p w14:paraId="450614B2">
      <w:pPr>
        <w:numPr>
          <w:ilvl w:val="0"/>
          <w:numId w:val="5"/>
        </w:numPr>
        <w:rPr>
          <w:rFonts w:hint="default" w:ascii="Times New Roman" w:hAnsi="Times New Roman" w:eastAsia="宋体" w:cs="Times New Roman"/>
        </w:rPr>
      </w:pP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0EC9491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CDCCA1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52131F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查询用户的详细信息</w:t>
            </w:r>
          </w:p>
        </w:tc>
      </w:tr>
      <w:tr w14:paraId="6003A5D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339E10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2439F0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/info</w:t>
            </w:r>
          </w:p>
        </w:tc>
      </w:tr>
      <w:tr w14:paraId="114FFEB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E1D9EF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634F31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get</w:t>
            </w:r>
          </w:p>
        </w:tc>
      </w:tr>
      <w:tr w14:paraId="613905A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5493F6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3FA7EF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根据用户id查找用户详细信息（需在header中配置用户token）</w:t>
            </w:r>
          </w:p>
        </w:tc>
      </w:tr>
      <w:tr w14:paraId="225FE47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7ACCD1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18BFEB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13AF796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5FA066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A91A8F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5CCBEC8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C4345B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F9E406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用户的详细信息</w:t>
            </w:r>
          </w:p>
        </w:tc>
      </w:tr>
      <w:tr w14:paraId="7CC5362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18503DC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2B70DD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{</w:t>
            </w:r>
          </w:p>
          <w:p w14:paraId="3EA33BD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"userId": int,</w:t>
            </w:r>
          </w:p>
          <w:p w14:paraId="35C8411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"userName": string,</w:t>
            </w:r>
          </w:p>
          <w:p w14:paraId="0173217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"phone": string,</w:t>
            </w:r>
          </w:p>
          <w:p w14:paraId="6EBA9AA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"realName": string,</w:t>
            </w:r>
          </w:p>
          <w:p w14:paraId="0689D0C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"registrationDate": string,</w:t>
            </w:r>
          </w:p>
          <w:p w14:paraId="63C9FD1F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"photo": string</w:t>
            </w:r>
          </w:p>
          <w:p w14:paraId="6A3E5DC5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}</w:t>
            </w:r>
          </w:p>
        </w:tc>
      </w:tr>
      <w:tr w14:paraId="24B7F69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581986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A35C3B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查询失败的原因</w:t>
            </w:r>
          </w:p>
        </w:tc>
      </w:tr>
      <w:tr w14:paraId="60E885E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A655D07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3F9C49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4FF554E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"msg": string</w:t>
            </w:r>
          </w:p>
          <w:p w14:paraId="4B3436F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4E87E0F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74A739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BEB2EF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用户在已登录的情况下访问个人信息界面</w:t>
            </w:r>
          </w:p>
        </w:tc>
      </w:tr>
    </w:tbl>
    <w:p w14:paraId="154A21EA">
      <w:pPr>
        <w:rPr>
          <w:rFonts w:hint="default" w:ascii="Times New Roman" w:hAnsi="Times New Roman" w:eastAsia="宋体" w:cs="Times New Roman"/>
        </w:rPr>
      </w:pPr>
    </w:p>
    <w:p w14:paraId="4DF36EC7">
      <w:pPr>
        <w:numPr>
          <w:ilvl w:val="0"/>
          <w:numId w:val="6"/>
        </w:numPr>
        <w:rPr>
          <w:rFonts w:hint="default" w:ascii="Times New Roman" w:hAnsi="Times New Roman" w:eastAsia="宋体" w:cs="Times New Roman"/>
        </w:rPr>
      </w:pP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7CA6446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A5AE1E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9FDCEF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修改用户信息</w:t>
            </w:r>
          </w:p>
        </w:tc>
      </w:tr>
      <w:tr w14:paraId="0567FD4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24F3BB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4F2A1D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/info</w:t>
            </w:r>
          </w:p>
        </w:tc>
      </w:tr>
      <w:tr w14:paraId="1E6ADB9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33059D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DBBF67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patch</w:t>
            </w:r>
          </w:p>
        </w:tc>
      </w:tr>
      <w:tr w14:paraId="0ABE3BD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3FBBC5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A810998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根据用户id修改用户详细信息（需在header中配置用户token）</w:t>
            </w:r>
          </w:p>
        </w:tc>
      </w:tr>
      <w:tr w14:paraId="736F98B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91186C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171B3D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0DE97EC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538135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EEB07A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修改后的用户信息</w:t>
            </w:r>
          </w:p>
        </w:tc>
      </w:tr>
      <w:tr w14:paraId="02DAB4E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473F50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EB8CD5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{</w:t>
            </w:r>
          </w:p>
          <w:p w14:paraId="7FBD52B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"userName": string,</w:t>
            </w:r>
          </w:p>
          <w:p w14:paraId="6E77C9D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"phone": string,</w:t>
            </w:r>
          </w:p>
          <w:p w14:paraId="1DD0BDE0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"realName": string,</w:t>
            </w:r>
          </w:p>
          <w:p w14:paraId="33745639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"photo": string</w:t>
            </w:r>
          </w:p>
          <w:p w14:paraId="320E2165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}</w:t>
            </w:r>
          </w:p>
        </w:tc>
      </w:tr>
      <w:tr w14:paraId="65E30FA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2F83FB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03107B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修改成功后的用户信息</w:t>
            </w:r>
          </w:p>
        </w:tc>
      </w:tr>
      <w:tr w14:paraId="22F1AB9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3DFB420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0B33DB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{</w:t>
            </w:r>
          </w:p>
          <w:p w14:paraId="7414347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"userId": int,</w:t>
            </w:r>
          </w:p>
          <w:p w14:paraId="030ED5C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"userName": string,</w:t>
            </w:r>
          </w:p>
          <w:p w14:paraId="30F7466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"phone": string,</w:t>
            </w:r>
          </w:p>
          <w:p w14:paraId="76500F8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"realName": string,</w:t>
            </w:r>
          </w:p>
          <w:p w14:paraId="272DFED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"registrationDate": string,</w:t>
            </w:r>
          </w:p>
          <w:p w14:paraId="16090716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"photo": string</w:t>
            </w:r>
          </w:p>
          <w:p w14:paraId="1A068A9B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}</w:t>
            </w:r>
          </w:p>
        </w:tc>
      </w:tr>
      <w:tr w14:paraId="7374F3B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C20B11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821F20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调用失败的原因</w:t>
            </w:r>
          </w:p>
        </w:tc>
      </w:tr>
      <w:tr w14:paraId="10C5DCD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3C28445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61AC87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398C423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"msg": string</w:t>
            </w:r>
          </w:p>
          <w:p w14:paraId="290FD8A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08F51D6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962DDA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BD9E93B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用户在个人信息界面修改个人信息并点击“确认修改”</w:t>
            </w:r>
          </w:p>
        </w:tc>
      </w:tr>
    </w:tbl>
    <w:p w14:paraId="5EC8EA7D">
      <w:pPr>
        <w:rPr>
          <w:rFonts w:hint="default" w:ascii="Times New Roman" w:hAnsi="Times New Roman" w:eastAsia="宋体" w:cs="Times New Roman"/>
        </w:rPr>
      </w:pPr>
    </w:p>
    <w:p w14:paraId="51053F62">
      <w:pPr>
        <w:numPr>
          <w:ilvl w:val="0"/>
          <w:numId w:val="7"/>
        </w:numPr>
        <w:rPr>
          <w:rFonts w:hint="default" w:ascii="Times New Roman" w:hAnsi="Times New Roman" w:eastAsia="宋体" w:cs="Times New Roman"/>
        </w:rPr>
      </w:pP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1C37B0B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FE912E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33D137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修改密码</w:t>
            </w:r>
          </w:p>
        </w:tc>
      </w:tr>
      <w:tr w14:paraId="6452F4A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6D35E1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3F51BB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/password</w:t>
            </w:r>
          </w:p>
        </w:tc>
      </w:tr>
      <w:tr w14:paraId="712F13E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128148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FF4696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patch</w:t>
            </w:r>
          </w:p>
        </w:tc>
      </w:tr>
      <w:tr w14:paraId="584E4BB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D46C35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CE5B031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根据用户id修改用户密码（需在header中配置用户token）</w:t>
            </w:r>
          </w:p>
        </w:tc>
      </w:tr>
      <w:tr w14:paraId="35FACCA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9DFC2F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AF8521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205DB06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56783E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51B3BA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用户的旧密码和新密码（SHA256加密后）</w:t>
            </w:r>
          </w:p>
        </w:tc>
      </w:tr>
      <w:tr w14:paraId="6962AB7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FDC1C3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5503ED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{</w:t>
            </w:r>
          </w:p>
          <w:p w14:paraId="703C67AE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"oldPwd": string,</w:t>
            </w:r>
          </w:p>
          <w:p w14:paraId="5033F04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"newPwd": string</w:t>
            </w:r>
          </w:p>
          <w:p w14:paraId="5959DCE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}</w:t>
            </w:r>
          </w:p>
        </w:tc>
      </w:tr>
      <w:tr w14:paraId="3CFC8BAD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5CAAD6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22A6A4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用户ID</w:t>
            </w:r>
          </w:p>
        </w:tc>
      </w:tr>
      <w:tr w14:paraId="28BDB5A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3EFBB5F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D04FD22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>{</w:t>
            </w:r>
          </w:p>
          <w:p w14:paraId="0E49B49B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 xml:space="preserve">  "user_id": int</w:t>
            </w:r>
          </w:p>
          <w:p w14:paraId="26EF607F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>}</w:t>
            </w:r>
          </w:p>
        </w:tc>
      </w:tr>
      <w:tr w14:paraId="3CF094A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28D968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A0BD71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修改失败的原因</w:t>
            </w:r>
          </w:p>
        </w:tc>
      </w:tr>
      <w:tr w14:paraId="7424B95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93D9087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E734A0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50A7E34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"msg": string</w:t>
            </w:r>
          </w:p>
          <w:p w14:paraId="4D266A9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7D61E98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71337E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2C6D7D2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用户在个人信息界面修改密码并点击“确认修改”</w:t>
            </w:r>
          </w:p>
        </w:tc>
      </w:tr>
    </w:tbl>
    <w:p w14:paraId="65AF061B">
      <w:pPr>
        <w:rPr>
          <w:rFonts w:hint="default" w:ascii="Times New Roman" w:hAnsi="Times New Roman" w:eastAsia="宋体" w:cs="Times New Roman"/>
        </w:rPr>
      </w:pPr>
    </w:p>
    <w:p w14:paraId="5F69D2C2">
      <w:pPr>
        <w:numPr>
          <w:ilvl w:val="0"/>
          <w:numId w:val="8"/>
        </w:numPr>
        <w:rPr>
          <w:rFonts w:hint="default" w:ascii="Times New Roman" w:hAnsi="Times New Roman" w:eastAsia="宋体" w:cs="Times New Roman"/>
        </w:rPr>
      </w:pP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2D98D23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8A9987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E56B94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获取用户通知</w:t>
            </w:r>
          </w:p>
        </w:tc>
      </w:tr>
      <w:tr w14:paraId="0934E1D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0F2FAE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27AB43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/notifications</w:t>
            </w:r>
          </w:p>
        </w:tc>
      </w:tr>
      <w:tr w14:paraId="41C8D0D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C0A136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D8AEFC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get</w:t>
            </w:r>
          </w:p>
        </w:tc>
      </w:tr>
      <w:tr w14:paraId="487D0C1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74C719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119585F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根据用户id获取用户通知（需在header中配置用户token）</w:t>
            </w:r>
          </w:p>
        </w:tc>
      </w:tr>
      <w:tr w14:paraId="4E67C68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928F6C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BED467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37D1C39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11BBD6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7D4705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0B1E05B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AED838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FF2319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通知详细信息</w:t>
            </w:r>
          </w:p>
        </w:tc>
      </w:tr>
      <w:tr w14:paraId="0912032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1B560C1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EE1718B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>[</w:t>
            </w:r>
          </w:p>
          <w:p w14:paraId="628D24CD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 xml:space="preserve">  {</w:t>
            </w:r>
          </w:p>
          <w:p w14:paraId="124F6C46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 xml:space="preserve">    "notificationId": int,</w:t>
            </w:r>
          </w:p>
          <w:p w14:paraId="3973C1C6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 xml:space="preserve">    "type": enum("system", "reservation", "friend", "group"),</w:t>
            </w:r>
          </w:p>
          <w:p w14:paraId="1FA283BC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 xml:space="preserve">    "title": string,</w:t>
            </w:r>
          </w:p>
          <w:p w14:paraId="45812BE7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 xml:space="preserve">    "content": string,</w:t>
            </w:r>
          </w:p>
          <w:p w14:paraId="475A4971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 xml:space="preserve">    "timestamp": date,</w:t>
            </w:r>
          </w:p>
          <w:p w14:paraId="6432538A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 xml:space="preserve">    "state": enum("read", "unread", "mark", "deleted"),</w:t>
            </w:r>
            <w:r>
              <w:rPr>
                <w:rFonts w:hint="default" w:ascii="Times New Roman" w:hAnsi="Times New Roman" w:eastAsia="宋体" w:cs="Times New Roman"/>
              </w:rPr>
              <w:t xml:space="preserve">  </w:t>
            </w:r>
          </w:p>
          <w:p w14:paraId="03E3C0AF">
            <w:pPr>
              <w:pBdr>
                <w:bottom w:val="none" w:color="auto" w:sz="0" w:space="0"/>
              </w:pBd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}</w:t>
            </w:r>
          </w:p>
          <w:p w14:paraId="041B2CED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]</w:t>
            </w:r>
          </w:p>
        </w:tc>
      </w:tr>
      <w:tr w14:paraId="198B2AE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AB505B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5E168B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获取失败的原因</w:t>
            </w:r>
          </w:p>
        </w:tc>
      </w:tr>
      <w:tr w14:paraId="11DC7A6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2E1A8AD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F4DA83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411C3A6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"msg": string</w:t>
            </w:r>
          </w:p>
          <w:p w14:paraId="57C4B70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00F85A0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D6A755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5DDBA7F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用户进入个人通知界面</w:t>
            </w:r>
          </w:p>
        </w:tc>
      </w:tr>
    </w:tbl>
    <w:p w14:paraId="2F9B95B8">
      <w:pPr>
        <w:rPr>
          <w:rFonts w:hint="default" w:ascii="Times New Roman" w:hAnsi="Times New Roman" w:eastAsia="宋体" w:cs="Times New Roman"/>
        </w:rPr>
      </w:pPr>
    </w:p>
    <w:p w14:paraId="1D05FC1A">
      <w:pPr>
        <w:numPr>
          <w:ilvl w:val="0"/>
          <w:numId w:val="9"/>
        </w:numPr>
        <w:rPr>
          <w:rFonts w:hint="default" w:ascii="Times New Roman" w:hAnsi="Times New Roman" w:eastAsia="宋体" w:cs="Times New Roman"/>
        </w:rPr>
      </w:pP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25C4707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C3569E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56A3D9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修改通知状态</w:t>
            </w:r>
          </w:p>
        </w:tc>
      </w:tr>
      <w:tr w14:paraId="5A1CF2F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C16ABE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6401F0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/newNotifications</w:t>
            </w:r>
          </w:p>
        </w:tc>
      </w:tr>
      <w:tr w14:paraId="5E7DDAE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9D9DA9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EF5160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patch</w:t>
            </w:r>
          </w:p>
        </w:tc>
      </w:tr>
      <w:tr w14:paraId="3644F2D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A781BA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C5DCA13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修改统治的状态为已读、标记、删除</w:t>
            </w:r>
          </w:p>
        </w:tc>
      </w:tr>
      <w:tr w14:paraId="7B94C07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3B5FF2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1EF140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27E1590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811ABD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E99219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通知ID和修改操作</w:t>
            </w:r>
          </w:p>
        </w:tc>
      </w:tr>
      <w:tr w14:paraId="1B8424ED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86F0ED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076DF7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{</w:t>
            </w:r>
          </w:p>
          <w:p w14:paraId="7DA4B8C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"notificationId": int,</w:t>
            </w:r>
          </w:p>
          <w:p w14:paraId="67FD7C5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"operation": string</w:t>
            </w:r>
          </w:p>
          <w:p w14:paraId="7F12E7F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}</w:t>
            </w:r>
          </w:p>
        </w:tc>
      </w:tr>
      <w:tr w14:paraId="076C58A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D08DB7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CA0DE8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修改成功信息</w:t>
            </w:r>
          </w:p>
        </w:tc>
      </w:tr>
      <w:tr w14:paraId="7609E97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52A04BC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C3CE63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{</w:t>
            </w:r>
          </w:p>
          <w:p w14:paraId="632C5C8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"msg": string</w:t>
            </w:r>
          </w:p>
          <w:p w14:paraId="442C48CF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}</w:t>
            </w:r>
          </w:p>
        </w:tc>
      </w:tr>
      <w:tr w14:paraId="671A025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0DABDB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CD88CE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修改失败信息</w:t>
            </w:r>
          </w:p>
        </w:tc>
      </w:tr>
      <w:tr w14:paraId="4733A82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BB3718D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391F03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{</w:t>
            </w:r>
          </w:p>
          <w:p w14:paraId="1DAE0BC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"msg": string</w:t>
            </w:r>
          </w:p>
          <w:p w14:paraId="56CFDD84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}</w:t>
            </w:r>
          </w:p>
        </w:tc>
      </w:tr>
      <w:tr w14:paraId="1AE51E6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E56367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2147448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用户在通知界面修改通知的状态</w:t>
            </w:r>
          </w:p>
        </w:tc>
      </w:tr>
    </w:tbl>
    <w:p w14:paraId="0402CF3C">
      <w:pPr>
        <w:rPr>
          <w:rFonts w:hint="default" w:ascii="Times New Roman" w:hAnsi="Times New Roman" w:eastAsia="宋体" w:cs="Times New Roman"/>
        </w:rPr>
      </w:pPr>
    </w:p>
    <w:p w14:paraId="3C0F2681">
      <w:pPr>
        <w:rPr>
          <w:rFonts w:hint="default" w:ascii="Times New Roman" w:hAnsi="Times New Roman" w:eastAsia="宋体" w:cs="Times New Roman"/>
        </w:rPr>
      </w:pPr>
    </w:p>
    <w:p w14:paraId="5641464F">
      <w:pPr>
        <w:numPr>
          <w:ilvl w:val="0"/>
          <w:numId w:val="10"/>
        </w:numPr>
        <w:rPr>
          <w:rFonts w:hint="default" w:ascii="Times New Roman" w:hAnsi="Times New Roman" w:eastAsia="宋体" w:cs="Times New Roman"/>
        </w:rPr>
      </w:pP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7CDB67D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4C821A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202BB0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向用户发送通知</w:t>
            </w:r>
          </w:p>
        </w:tc>
      </w:tr>
      <w:tr w14:paraId="6761667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0F2AE4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44F867F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/newNotifications</w:t>
            </w:r>
          </w:p>
        </w:tc>
      </w:tr>
      <w:tr w14:paraId="0EC8924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0676C2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6A47EC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post</w:t>
            </w:r>
          </w:p>
        </w:tc>
      </w:tr>
      <w:tr w14:paraId="2BBFB67D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852B68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86D0F09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根据用户id 向用户发送通知</w:t>
            </w:r>
          </w:p>
        </w:tc>
      </w:tr>
      <w:tr w14:paraId="52B73ED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DF7C27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3887F1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7AC4BFF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C8511D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B76CBE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通知内容和用户ID</w:t>
            </w:r>
          </w:p>
        </w:tc>
      </w:tr>
      <w:tr w14:paraId="1B21715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AB5F87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61C0A8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{</w:t>
            </w:r>
          </w:p>
          <w:p w14:paraId="2B3DFDE3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>"type": enum("system", "reservation", "friend", "group"),</w:t>
            </w:r>
          </w:p>
          <w:p w14:paraId="0480EE09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 xml:space="preserve">  "title": string,</w:t>
            </w:r>
          </w:p>
          <w:p w14:paraId="375EDBA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 xml:space="preserve">  "content": string,</w:t>
            </w:r>
          </w:p>
          <w:p w14:paraId="3E9A000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"userId": int</w:t>
            </w:r>
          </w:p>
          <w:p w14:paraId="7EDC43E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}</w:t>
            </w:r>
          </w:p>
        </w:tc>
      </w:tr>
      <w:tr w14:paraId="586CB42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B1E5C9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F7E0D1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发送成功信息</w:t>
            </w:r>
          </w:p>
        </w:tc>
      </w:tr>
      <w:tr w14:paraId="3E59293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6BFF99B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3CCAB17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>{</w:t>
            </w:r>
          </w:p>
          <w:p w14:paraId="0E4B1D85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 xml:space="preserve">  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"msg": string</w:t>
            </w:r>
          </w:p>
          <w:p w14:paraId="5F3A99E2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>}</w:t>
            </w:r>
          </w:p>
        </w:tc>
      </w:tr>
      <w:tr w14:paraId="7010A52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0CD9CD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D25754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发送失败的原因</w:t>
            </w:r>
          </w:p>
        </w:tc>
      </w:tr>
      <w:tr w14:paraId="336FD48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8FF2B57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75E092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1EEB561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"msg": string</w:t>
            </w:r>
          </w:p>
          <w:p w14:paraId="181B230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53203EF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1DF5F8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60B2C2B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用户在个人信息界面修改密码并点击“确认修改”</w:t>
            </w:r>
          </w:p>
        </w:tc>
      </w:tr>
    </w:tbl>
    <w:p w14:paraId="07970486">
      <w:pPr>
        <w:rPr>
          <w:rFonts w:hint="default" w:ascii="Times New Roman" w:hAnsi="Times New Roman" w:eastAsia="宋体" w:cs="Times New Roman"/>
        </w:rPr>
      </w:pPr>
    </w:p>
    <w:p w14:paraId="4A8BAB82">
      <w:pPr>
        <w:numPr>
          <w:ilvl w:val="0"/>
          <w:numId w:val="11"/>
        </w:numPr>
        <w:rPr>
          <w:rFonts w:hint="default" w:ascii="Times New Roman" w:hAnsi="Times New Roman" w:eastAsia="宋体" w:cs="Times New Roman"/>
        </w:rPr>
      </w:pP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41AB802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00D563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9F99CC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通过用户名称搜索用户</w:t>
            </w:r>
          </w:p>
        </w:tc>
      </w:tr>
      <w:tr w14:paraId="1D2B5F6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B87B13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16BC0B3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/names</w:t>
            </w:r>
          </w:p>
        </w:tc>
      </w:tr>
      <w:tr w14:paraId="4E58171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BCB717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74F3CF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get</w:t>
            </w:r>
          </w:p>
        </w:tc>
      </w:tr>
      <w:tr w14:paraId="203F153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6A3F5B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8CB6B65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在输入框中输入用户名称，点击“搜索”按钮后通过用户名称搜索用户</w:t>
            </w:r>
          </w:p>
        </w:tc>
      </w:tr>
      <w:tr w14:paraId="0FFDF90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E967F7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6C35C3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用户名称: userName: string</w:t>
            </w:r>
          </w:p>
        </w:tc>
      </w:tr>
      <w:tr w14:paraId="3F3C60A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E67309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DCFFE4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536F35B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431747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280C6C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筛选后的用户信息列表</w:t>
            </w:r>
          </w:p>
        </w:tc>
      </w:tr>
      <w:tr w14:paraId="3911943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0239A9A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CC4F7AE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>[</w:t>
            </w:r>
          </w:p>
          <w:p w14:paraId="7FE63A80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 xml:space="preserve">  {</w:t>
            </w:r>
          </w:p>
          <w:p w14:paraId="2F885499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>      "userId": int,</w:t>
            </w:r>
          </w:p>
          <w:p w14:paraId="06965DFD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>      "userName": string,</w:t>
            </w:r>
          </w:p>
          <w:p w14:paraId="7D9944F1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>      "phone": string,</w:t>
            </w:r>
          </w:p>
          <w:p w14:paraId="060AD960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>      "realName": string,</w:t>
            </w:r>
          </w:p>
          <w:p w14:paraId="1E506412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>      "registrationDate": date,</w:t>
            </w:r>
          </w:p>
          <w:p w14:paraId="5A35279A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>      "photo": string</w:t>
            </w:r>
          </w:p>
          <w:p w14:paraId="6E87A21A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>  }</w:t>
            </w:r>
          </w:p>
          <w:p w14:paraId="43B7D49E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]</w:t>
            </w:r>
          </w:p>
        </w:tc>
      </w:tr>
      <w:tr w14:paraId="4C66B9B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9EAA38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DDA0E4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获取失败原因</w:t>
            </w:r>
          </w:p>
        </w:tc>
      </w:tr>
      <w:tr w14:paraId="19D3BAD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BEC9291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353252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{</w:t>
            </w:r>
          </w:p>
          <w:p w14:paraId="623283C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"msg": string</w:t>
            </w:r>
          </w:p>
          <w:p w14:paraId="1BCFAAF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}</w:t>
            </w:r>
          </w:p>
        </w:tc>
      </w:tr>
      <w:tr w14:paraId="0238FA9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4FB91F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952B155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用户添加好友时获取用户列表</w:t>
            </w:r>
          </w:p>
        </w:tc>
      </w:tr>
    </w:tbl>
    <w:p w14:paraId="1EF4E5A3">
      <w:pPr>
        <w:rPr>
          <w:rFonts w:hint="default" w:ascii="Times New Roman" w:hAnsi="Times New Roman" w:eastAsia="宋体" w:cs="Times New Roman"/>
        </w:rPr>
      </w:pPr>
    </w:p>
    <w:p w14:paraId="3CC80976">
      <w:pPr>
        <w:numPr>
          <w:ilvl w:val="0"/>
          <w:numId w:val="12"/>
        </w:numPr>
        <w:rPr>
          <w:rFonts w:hint="default" w:ascii="Times New Roman" w:hAnsi="Times New Roman" w:eastAsia="宋体" w:cs="Times New Roman"/>
        </w:rPr>
      </w:pP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7BA3EC0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9FF37D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3069C8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获取用户列表</w:t>
            </w:r>
          </w:p>
        </w:tc>
      </w:tr>
      <w:tr w14:paraId="39ACA0E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2DDAF8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642251D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/list</w:t>
            </w:r>
          </w:p>
        </w:tc>
      </w:tr>
      <w:tr w14:paraId="541FB4BD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F74677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8D999A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get</w:t>
            </w:r>
          </w:p>
        </w:tc>
      </w:tr>
      <w:tr w14:paraId="26A5229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D74817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D11731A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获取所有用户信息，以列表形式展示</w:t>
            </w:r>
          </w:p>
        </w:tc>
      </w:tr>
      <w:tr w14:paraId="50D8EA0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FAE2F3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825384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32F4D93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18224B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9833B5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4980805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FB7253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C522E2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用户信息列表</w:t>
            </w:r>
          </w:p>
        </w:tc>
      </w:tr>
      <w:tr w14:paraId="6279907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B92B878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A505D7E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>[</w:t>
            </w:r>
          </w:p>
          <w:p w14:paraId="084CC6D3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 xml:space="preserve">  {</w:t>
            </w:r>
          </w:p>
          <w:p w14:paraId="1015ACD1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>      "userId": int,</w:t>
            </w:r>
          </w:p>
          <w:p w14:paraId="7734661D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>      "userName": string,</w:t>
            </w:r>
          </w:p>
          <w:p w14:paraId="57CA7EDC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>      "phone": string,</w:t>
            </w:r>
          </w:p>
          <w:p w14:paraId="0AE86BF9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>      "realName": string,</w:t>
            </w:r>
          </w:p>
          <w:p w14:paraId="434E2DAB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>      "registrationDate": date,</w:t>
            </w:r>
          </w:p>
          <w:p w14:paraId="03EC7408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>      "photo": string</w:t>
            </w:r>
          </w:p>
          <w:p w14:paraId="6421AE52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>  }</w:t>
            </w:r>
          </w:p>
          <w:p w14:paraId="704DE4C9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]</w:t>
            </w:r>
          </w:p>
        </w:tc>
      </w:tr>
      <w:tr w14:paraId="1296782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899DF0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A74571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获取失败原因</w:t>
            </w:r>
          </w:p>
        </w:tc>
      </w:tr>
      <w:tr w14:paraId="0AA5644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0C03D8C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2AF38B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{</w:t>
            </w:r>
          </w:p>
          <w:p w14:paraId="06A2DBD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"msg": string</w:t>
            </w:r>
          </w:p>
          <w:p w14:paraId="32500B9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}</w:t>
            </w:r>
          </w:p>
        </w:tc>
      </w:tr>
      <w:tr w14:paraId="2762D05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EEC375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D0C7FFE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用户添加好友时获取用户列表</w:t>
            </w:r>
          </w:p>
        </w:tc>
      </w:tr>
    </w:tbl>
    <w:p w14:paraId="1AB31A6F">
      <w:pPr>
        <w:rPr>
          <w:rFonts w:hint="default" w:ascii="Times New Roman" w:hAnsi="Times New Roman" w:eastAsia="宋体" w:cs="Times New Roman"/>
        </w:rPr>
      </w:pPr>
    </w:p>
    <w:p w14:paraId="785A7E41">
      <w:pPr>
        <w:pBdr>
          <w:bottom w:val="none" w:color="auto" w:sz="0" w:space="0"/>
        </w:pBdr>
        <w:ind w:left="0"/>
        <w:rPr>
          <w:rFonts w:hint="default" w:ascii="Times New Roman" w:hAnsi="Times New Roman" w:eastAsia="宋体" w:cs="Times New Roman"/>
        </w:rPr>
      </w:pPr>
    </w:p>
    <w:p w14:paraId="4BD168BD">
      <w:pPr>
        <w:pStyle w:val="6"/>
        <w:rPr>
          <w:rFonts w:hint="default" w:ascii="Times New Roman" w:hAnsi="Times New Roman" w:eastAsia="宋体" w:cs="Times New Roman"/>
        </w:rPr>
      </w:pPr>
      <w:bookmarkStart w:id="10" w:name="_Toc836"/>
      <w:r>
        <w:rPr>
          <w:rFonts w:hint="default" w:ascii="Times New Roman" w:hAnsi="Times New Roman" w:eastAsia="宋体" w:cs="Times New Roman"/>
        </w:rPr>
        <w:t>2.3.1.2. 场地管理子系统</w:t>
      </w:r>
      <w:bookmarkEnd w:id="10"/>
    </w:p>
    <w:p w14:paraId="5217760A">
      <w:pPr>
        <w:snapToGrid/>
        <w:spacing w:before="0" w:after="0" w:line="360" w:lineRule="exact"/>
        <w:ind w:left="0" w:right="0"/>
        <w:jc w:val="both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</w:rPr>
        <w:t>类型说明：</w:t>
      </w:r>
    </w:p>
    <w:p w14:paraId="707CD561">
      <w:pPr>
        <w:snapToGrid/>
        <w:spacing w:before="0" w:after="0" w:line="360" w:lineRule="exact"/>
        <w:ind w:left="0" w:right="0"/>
        <w:jc w:val="both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</w:rPr>
        <w:t>enum[venueState]</w:t>
      </w: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</w:rPr>
        <w:t>：场馆开放状态枚举类型，包括开放、未开放，取值为以下字符串之一：</w:t>
      </w:r>
    </w:p>
    <w:p w14:paraId="38A01DC4">
      <w:pPr>
        <w:snapToGrid/>
        <w:spacing w:before="0" w:after="0" w:line="360" w:lineRule="exact"/>
        <w:ind w:left="0" w:right="0"/>
        <w:jc w:val="both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</w:rPr>
        <w:t>“open”, “closed”</w:t>
      </w:r>
    </w:p>
    <w:p w14:paraId="206E99A3">
      <w:pPr>
        <w:snapToGrid/>
        <w:spacing w:before="0" w:after="0" w:line="360" w:lineRule="exact"/>
        <w:ind w:left="0" w:right="0"/>
        <w:jc w:val="both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</w:rPr>
        <w:t>enum[courtState]</w:t>
      </w: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</w:rPr>
        <w:t>：场地开放状态的枚举类型，包括开放、关闭，取值为以下字符串之一：</w:t>
      </w:r>
    </w:p>
    <w:p w14:paraId="3F65F3AC">
      <w:pPr>
        <w:snapToGrid/>
        <w:spacing w:before="0" w:after="0" w:line="360" w:lineRule="exact"/>
        <w:ind w:left="0" w:right="0"/>
        <w:jc w:val="both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</w:rPr>
        <w:t>“open”, “closed”</w:t>
      </w:r>
    </w:p>
    <w:p w14:paraId="103067A6">
      <w:pPr>
        <w:snapToGrid/>
        <w:spacing w:before="0" w:after="0" w:line="360" w:lineRule="exact"/>
        <w:ind w:left="0" w:right="0"/>
        <w:jc w:val="both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</w:rPr>
        <w:t>enum[availability]</w:t>
      </w: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</w:rPr>
        <w:t>：场地可预约状态的枚举类型，包括可预约、拼场中、已满、关闭，取值为以下字符串之一：</w:t>
      </w:r>
    </w:p>
    <w:p w14:paraId="6B23FCF5">
      <w:pPr>
        <w:snapToGrid/>
        <w:spacing w:before="0" w:after="0" w:line="360" w:lineRule="exact"/>
        <w:ind w:left="0" w:right="0"/>
        <w:jc w:val="both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</w:rPr>
        <w:t>“reserveable”, “matching”, “full”, “closed”</w:t>
      </w:r>
    </w:p>
    <w:p w14:paraId="61D99203">
      <w:pPr>
        <w:snapToGrid/>
        <w:spacing w:before="0" w:after="0" w:line="360" w:lineRule="exact"/>
        <w:ind w:left="0" w:right="0"/>
        <w:jc w:val="both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</w:rPr>
        <w:t>date</w:t>
      </w: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</w:rPr>
        <w:t>表示日期类型的数据，使用</w:t>
      </w: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</w:rPr>
        <w:t>UTC</w:t>
      </w: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</w:rPr>
        <w:t>字符串格式，即</w:t>
      </w: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</w:rPr>
        <w:t>”yyyy-mm-ddThh:mm:ssZ”</w:t>
      </w:r>
    </w:p>
    <w:p w14:paraId="3EE5389D">
      <w:pPr>
        <w:snapToGrid/>
        <w:spacing w:before="0" w:after="0" w:line="360" w:lineRule="exact"/>
        <w:ind w:left="0" w:right="0"/>
        <w:jc w:val="both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</w:rPr>
        <w:t>场馆评分应当为保留</w:t>
      </w: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</w:rPr>
        <w:t>1</w:t>
      </w: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</w:rPr>
        <w:t>位小数的浮点型数据，十分位为</w:t>
      </w: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</w:rPr>
        <w:t>0</w:t>
      </w: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</w:rPr>
        <w:t>或</w:t>
      </w: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</w:rPr>
        <w:t>5</w:t>
      </w: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</w:rPr>
        <w:t>，最小值为</w:t>
      </w: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</w:rPr>
        <w:t>1.0</w:t>
      </w: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</w:rPr>
        <w:t>，最大值为</w:t>
      </w: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</w:rPr>
        <w:t>5.0</w:t>
      </w:r>
    </w:p>
    <w:p w14:paraId="5EA75A08">
      <w:pPr>
        <w:snapToGrid/>
        <w:spacing w:before="0" w:after="0" w:line="360" w:lineRule="exact"/>
        <w:ind w:left="0" w:right="0"/>
        <w:jc w:val="both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</w:rPr>
        <w:t>预约价格应当为保留</w:t>
      </w: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</w:rPr>
        <w:t>2</w:t>
      </w: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</w:rPr>
        <w:t>位小数的浮点型数据，值必须大于</w:t>
      </w: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</w:rPr>
        <w:t>0</w:t>
      </w:r>
    </w:p>
    <w:p w14:paraId="375F2C41">
      <w:pPr>
        <w:snapToGrid/>
        <w:spacing w:before="0" w:after="0" w:line="360" w:lineRule="exact"/>
        <w:ind w:left="0" w:right="0"/>
        <w:jc w:val="both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</w:rPr>
        <w:t> </w:t>
      </w:r>
    </w:p>
    <w:p w14:paraId="76184E8B">
      <w:pPr>
        <w:snapToGrid/>
        <w:spacing w:before="0" w:after="0" w:line="360" w:lineRule="exact"/>
        <w:ind w:left="0" w:right="0"/>
        <w:jc w:val="both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</w:rPr>
        <w:t>api</w:t>
      </w: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</w:rPr>
        <w:t>前缀：</w:t>
      </w: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</w:rPr>
        <w:t>/api/venues</w:t>
      </w:r>
    </w:p>
    <w:p w14:paraId="38AC2507">
      <w:pPr>
        <w:snapToGrid/>
        <w:spacing w:before="0" w:after="0" w:line="360" w:lineRule="exact"/>
        <w:ind w:left="0" w:right="0"/>
        <w:jc w:val="both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</w:rPr>
        <w:t>1)</w:t>
      </w: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1FDE8FF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377EB6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1B0B07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获取场馆列表或根据场馆名称查找符合条件的场馆</w:t>
            </w:r>
          </w:p>
        </w:tc>
      </w:tr>
      <w:tr w14:paraId="511E44E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312BEA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822478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/list</w:t>
            </w:r>
          </w:p>
        </w:tc>
      </w:tr>
      <w:tr w14:paraId="41C0DFA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FD655D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BF2B87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GET</w:t>
            </w:r>
          </w:p>
        </w:tc>
      </w:tr>
      <w:tr w14:paraId="017D5E2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5D0429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C3E084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参数中传递场馆名称时，表示查找名称中包含该参数的场馆</w:t>
            </w:r>
          </w:p>
        </w:tc>
      </w:tr>
      <w:tr w14:paraId="32CDB27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13281C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59BBD0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获取场地列表的页码：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page: int</w:t>
            </w:r>
          </w:p>
          <w:p w14:paraId="3908A11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场地名称（可选）：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name: string</w:t>
            </w:r>
          </w:p>
        </w:tc>
      </w:tr>
      <w:tr w14:paraId="58C7827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94A3A5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7DF03D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无</w:t>
            </w:r>
          </w:p>
        </w:tc>
      </w:tr>
      <w:tr w14:paraId="06B7521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D5771E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36C98E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符合条件的场馆总数、返回的页码、场馆列表信息，包含的信息为：场馆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ID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、场馆名称、场馆位置、场馆状态、场馆联系方式和场馆图片的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url</w:t>
            </w:r>
          </w:p>
        </w:tc>
      </w:tr>
      <w:tr w14:paraId="162757F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0CE4ECB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B9B170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655FCC8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“total”: int</w:t>
            </w:r>
          </w:p>
          <w:p w14:paraId="48FA145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“page”: int</w:t>
            </w:r>
          </w:p>
          <w:p w14:paraId="7D0D1A1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“venues”: </w:t>
            </w:r>
          </w:p>
          <w:p w14:paraId="696607FC">
            <w:pPr>
              <w:snapToGrid/>
              <w:spacing w:before="0" w:after="0" w:line="360" w:lineRule="exact"/>
              <w:ind w:left="0" w:right="0" w:firstLine="210" w:firstLineChars="10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[</w:t>
            </w:r>
          </w:p>
          <w:p w14:paraId="75621805">
            <w:pPr>
              <w:snapToGrid/>
              <w:spacing w:before="0" w:after="0" w:line="360" w:lineRule="exact"/>
              <w:ind w:left="0" w:right="0" w:firstLine="42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741CD187">
            <w:pPr>
              <w:snapToGrid/>
              <w:spacing w:before="0" w:after="0" w:line="360" w:lineRule="exact"/>
              <w:ind w:left="0" w:right="0" w:firstLine="42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“venueId”: int</w:t>
            </w:r>
          </w:p>
          <w:p w14:paraId="283B0A5C">
            <w:pPr>
              <w:snapToGrid/>
              <w:spacing w:before="0" w:after="0" w:line="360" w:lineRule="exact"/>
              <w:ind w:left="0" w:right="0" w:firstLine="42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“venueName”: string</w:t>
            </w:r>
          </w:p>
          <w:p w14:paraId="0A0765FA">
            <w:pPr>
              <w:snapToGrid/>
              <w:spacing w:before="0" w:after="0" w:line="360" w:lineRule="exact"/>
              <w:ind w:left="0" w:right="0" w:firstLine="42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“location”: string</w:t>
            </w:r>
          </w:p>
          <w:p w14:paraId="54D9AC67">
            <w:pPr>
              <w:snapToGrid/>
              <w:spacing w:before="0" w:after="0" w:line="360" w:lineRule="exact"/>
              <w:ind w:left="0" w:right="0" w:firstLine="42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“state”: enum[venueState]</w:t>
            </w:r>
          </w:p>
          <w:p w14:paraId="592C950A">
            <w:pPr>
              <w:snapToGrid/>
              <w:spacing w:before="0" w:after="0" w:line="360" w:lineRule="exact"/>
              <w:ind w:left="0" w:right="0" w:firstLine="42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“contactNumber”: string</w:t>
            </w:r>
          </w:p>
          <w:p w14:paraId="4920E8A3">
            <w:pPr>
              <w:snapToGrid/>
              <w:spacing w:before="0" w:after="0" w:line="360" w:lineRule="exact"/>
              <w:ind w:left="0" w:right="0" w:firstLine="42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“image”: string</w:t>
            </w:r>
          </w:p>
          <w:p w14:paraId="7ED16C2C">
            <w:pPr>
              <w:snapToGrid/>
              <w:spacing w:before="0" w:after="0" w:line="360" w:lineRule="exact"/>
              <w:ind w:left="0" w:right="0" w:firstLine="42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  <w:p w14:paraId="72A465D0">
            <w:pPr>
              <w:snapToGrid/>
              <w:spacing w:before="0" w:after="0" w:line="360" w:lineRule="exact"/>
              <w:ind w:left="0" w:right="0" w:firstLine="210" w:firstLineChars="10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]</w:t>
            </w:r>
          </w:p>
          <w:p w14:paraId="4B3F30F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3D426BD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4EDE01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662285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调用失败的原因</w:t>
            </w:r>
          </w:p>
        </w:tc>
      </w:tr>
      <w:tr w14:paraId="0DF96AD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7B0376F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867624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051B9AE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“msg”: string</w:t>
            </w:r>
          </w:p>
          <w:p w14:paraId="67D55DC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27D932E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12B54F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8DC06C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venueBoundary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类（前端）向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venueController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类（后端）请求场馆列表信息</w:t>
            </w:r>
          </w:p>
        </w:tc>
      </w:tr>
    </w:tbl>
    <w:p w14:paraId="3B688A01">
      <w:pPr>
        <w:snapToGrid/>
        <w:spacing w:before="0" w:after="0" w:line="360" w:lineRule="exact"/>
        <w:ind w:left="0" w:right="0"/>
        <w:jc w:val="both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</w:rPr>
        <w:t> </w:t>
      </w:r>
    </w:p>
    <w:p w14:paraId="094F892F">
      <w:pPr>
        <w:snapToGrid/>
        <w:spacing w:before="0" w:after="0" w:line="360" w:lineRule="exact"/>
        <w:ind w:left="0" w:right="0"/>
        <w:jc w:val="both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</w:rPr>
        <w:t>2)</w:t>
      </w: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54475E0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5D3D57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1D4BC3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获取场馆详细信息</w:t>
            </w:r>
          </w:p>
        </w:tc>
      </w:tr>
      <w:tr w14:paraId="72CB7EA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ADC3AE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1F8615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/detail</w:t>
            </w:r>
          </w:p>
        </w:tc>
      </w:tr>
      <w:tr w14:paraId="5FC178F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880D58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A1A40F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GET</w:t>
            </w:r>
          </w:p>
        </w:tc>
      </w:tr>
      <w:tr w14:paraId="1480B8E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F3F482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751103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无</w:t>
            </w:r>
          </w:p>
        </w:tc>
      </w:tr>
      <w:tr w14:paraId="226A748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E96427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FE4DD0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要获取信息的场馆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ID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：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venueId: string</w:t>
            </w:r>
          </w:p>
        </w:tc>
      </w:tr>
      <w:tr w14:paraId="191AF7D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C4D953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4670F2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无</w:t>
            </w:r>
          </w:p>
        </w:tc>
      </w:tr>
      <w:tr w14:paraId="1BC52F7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5B1ED8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7D4D2E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场馆信息，包括：场馆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ID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、场馆名称、场馆图片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url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、场馆描述、场馆地址和场馆开放状态</w:t>
            </w:r>
          </w:p>
        </w:tc>
      </w:tr>
      <w:tr w14:paraId="4289EC2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66EEC9E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91E896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3CAE2A3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“venueId": int</w:t>
            </w:r>
          </w:p>
          <w:p w14:paraId="3DCC92C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“venueName”: string</w:t>
            </w:r>
          </w:p>
          <w:p w14:paraId="059CBA9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“image”: string</w:t>
            </w:r>
          </w:p>
          <w:p w14:paraId="1733CC9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“description”: string</w:t>
            </w:r>
          </w:p>
          <w:p w14:paraId="0FC8272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“location”: string</w:t>
            </w:r>
          </w:p>
          <w:p w14:paraId="07363EF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“state”: enum[venueState]</w:t>
            </w:r>
          </w:p>
          <w:p w14:paraId="74A5F8D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46B4C12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7293F7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97D21D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调用失败的原因</w:t>
            </w:r>
          </w:p>
        </w:tc>
      </w:tr>
      <w:tr w14:paraId="4978114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7472952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FFB0FC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0171378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“msg”: string</w:t>
            </w:r>
          </w:p>
          <w:p w14:paraId="460EF9F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48E585A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4C49CE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E07B91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venueBoundary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类（前端）向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venueController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类（后端）请求场馆详细信息</w:t>
            </w:r>
          </w:p>
        </w:tc>
      </w:tr>
    </w:tbl>
    <w:p w14:paraId="23D77851">
      <w:pPr>
        <w:snapToGrid/>
        <w:spacing w:before="0" w:after="0" w:line="360" w:lineRule="exact"/>
        <w:ind w:left="0" w:right="0"/>
        <w:jc w:val="both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</w:rPr>
        <w:t> </w:t>
      </w:r>
    </w:p>
    <w:p w14:paraId="5B39AE26">
      <w:pPr>
        <w:snapToGrid/>
        <w:spacing w:before="0" w:after="0" w:line="360" w:lineRule="exact"/>
        <w:ind w:left="0" w:right="0"/>
        <w:jc w:val="both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</w:rPr>
        <w:t>3)</w:t>
      </w: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000F46A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6E188E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C47AB9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获取场馆的场地信息</w:t>
            </w:r>
          </w:p>
        </w:tc>
      </w:tr>
      <w:tr w14:paraId="25FAE42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88E5DF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109412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/courts</w:t>
            </w:r>
          </w:p>
        </w:tc>
      </w:tr>
      <w:tr w14:paraId="5F745EE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0E4D71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1BF84E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GET</w:t>
            </w:r>
          </w:p>
        </w:tc>
      </w:tr>
      <w:tr w14:paraId="375CA04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5CBE51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B301C6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无</w:t>
            </w:r>
          </w:p>
        </w:tc>
      </w:tr>
      <w:tr w14:paraId="01C6581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9CADD2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65C944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要获取信息的场馆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ID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：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venueId: string</w:t>
            </w:r>
          </w:p>
        </w:tc>
      </w:tr>
      <w:tr w14:paraId="348F6C1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BF1E26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C38DA2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无</w:t>
            </w:r>
          </w:p>
        </w:tc>
      </w:tr>
      <w:tr w14:paraId="2070A22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8D6958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F89DA2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场地信息数组，包括：场地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ID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、场地名称、场地类型、场地开放状态和场地描述</w:t>
            </w:r>
          </w:p>
        </w:tc>
      </w:tr>
      <w:tr w14:paraId="13F3AA8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C028688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361AF03">
            <w:pPr>
              <w:snapToGrid/>
              <w:spacing w:before="0" w:after="0" w:line="360" w:lineRule="exact"/>
              <w:ind w:left="0" w:right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[</w:t>
            </w:r>
          </w:p>
          <w:p w14:paraId="558920A1">
            <w:pPr>
              <w:snapToGrid/>
              <w:spacing w:before="0" w:after="0" w:line="360" w:lineRule="exact"/>
              <w:ind w:left="0" w:right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{</w:t>
            </w:r>
          </w:p>
          <w:p w14:paraId="7D91262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  “courtId”:   int</w:t>
            </w:r>
          </w:p>
          <w:p w14:paraId="67B39336">
            <w:pPr>
              <w:snapToGrid/>
              <w:spacing w:before="0" w:after="0" w:line="360" w:lineRule="exact"/>
              <w:ind w:left="0" w:right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  “courtName”: string</w:t>
            </w:r>
          </w:p>
          <w:p w14:paraId="227FD0D6">
            <w:pPr>
              <w:snapToGrid/>
              <w:spacing w:before="0" w:after="0" w:line="360" w:lineRule="exact"/>
              <w:ind w:left="0" w:right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  “capacity”: int</w:t>
            </w:r>
          </w:p>
          <w:p w14:paraId="0F75B7E8">
            <w:pPr>
              <w:snapToGrid/>
              <w:spacing w:before="0" w:after="0" w:line="360" w:lineRule="exact"/>
              <w:ind w:left="0" w:right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  “type”: string</w:t>
            </w:r>
          </w:p>
          <w:p w14:paraId="6179C6CE">
            <w:pPr>
              <w:snapToGrid/>
              <w:spacing w:before="0" w:after="0" w:line="360" w:lineRule="exact"/>
              <w:ind w:left="0" w:right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  “state”:   enum[courtState]</w:t>
            </w:r>
          </w:p>
          <w:p w14:paraId="0C062511">
            <w:pPr>
              <w:snapToGrid/>
              <w:spacing w:before="0" w:after="0" w:line="360" w:lineRule="exact"/>
              <w:ind w:left="0" w:right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  “location: string</w:t>
            </w:r>
          </w:p>
          <w:p w14:paraId="4F92FC82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}</w:t>
            </w:r>
          </w:p>
          <w:p w14:paraId="1431110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]</w:t>
            </w:r>
          </w:p>
        </w:tc>
      </w:tr>
      <w:tr w14:paraId="79504DF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4825B7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6AA2A3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调用失败的原因</w:t>
            </w:r>
          </w:p>
        </w:tc>
      </w:tr>
      <w:tr w14:paraId="7CEC805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EC840A2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0EB0A0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52E769A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“msg”: string</w:t>
            </w:r>
          </w:p>
          <w:p w14:paraId="1D7916A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2A6198C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9A48D0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341FBD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venueBoundary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类（前端）向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venueController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类（后端）请求某一场馆的场地信息</w:t>
            </w:r>
          </w:p>
        </w:tc>
      </w:tr>
    </w:tbl>
    <w:p w14:paraId="7E3176A9">
      <w:pPr>
        <w:snapToGrid/>
        <w:spacing w:before="0" w:after="0" w:line="360" w:lineRule="exact"/>
        <w:ind w:left="0" w:right="0"/>
        <w:jc w:val="both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</w:rPr>
        <w:t> </w:t>
      </w:r>
    </w:p>
    <w:p w14:paraId="0BE4B293">
      <w:pPr>
        <w:snapToGrid/>
        <w:spacing w:before="0" w:after="0" w:line="360" w:lineRule="exact"/>
        <w:ind w:left="0" w:right="0"/>
        <w:jc w:val="both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</w:rPr>
        <w:t>4)</w:t>
      </w: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555BA0F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099409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CAACBE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获取场馆某一天的开放时间段信息</w:t>
            </w:r>
          </w:p>
        </w:tc>
      </w:tr>
      <w:tr w14:paraId="3F62C9F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8B7167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8FBB97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/timeslots</w:t>
            </w:r>
          </w:p>
        </w:tc>
      </w:tr>
      <w:tr w14:paraId="16B8D2A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0AB6B0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39357F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GET</w:t>
            </w:r>
          </w:p>
        </w:tc>
      </w:tr>
      <w:tr w14:paraId="4D70DD1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4AB601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71CC34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参数中的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date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字段应当符合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”yyyy-mm-dd”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的格式，分别表示请求日期的年、月和日</w:t>
            </w:r>
          </w:p>
        </w:tc>
      </w:tr>
      <w:tr w14:paraId="462EC7B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F13FB8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6D0005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要获取开放时间段的场馆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ID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：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venueId: string</w:t>
            </w:r>
          </w:p>
          <w:p w14:paraId="3AA995D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要获取时间段的日期：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date: string</w:t>
            </w:r>
          </w:p>
        </w:tc>
      </w:tr>
      <w:tr w14:paraId="066797A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8DED21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A8F2C5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无</w:t>
            </w:r>
          </w:p>
        </w:tc>
      </w:tr>
      <w:tr w14:paraId="4A01249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150EB4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DEA691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开放时间段数组，每个数组除了包含开放的时间段信息以外，还包含该时间段中该场馆内所有场地的可预约状态信息，即场地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ID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、预约价格和可预约状态</w:t>
            </w:r>
          </w:p>
        </w:tc>
      </w:tr>
      <w:tr w14:paraId="0B94DBED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34FD2FB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886583C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[</w:t>
            </w:r>
          </w:p>
          <w:p w14:paraId="4DF86B6B">
            <w:pPr>
              <w:snapToGrid/>
              <w:spacing w:before="0" w:after="0" w:line="360" w:lineRule="exact"/>
              <w:ind w:left="0" w:right="0" w:firstLine="210" w:firstLineChars="10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4745C3A5">
            <w:pPr>
              <w:snapToGrid/>
              <w:spacing w:before="0" w:after="0" w:line="360" w:lineRule="exact"/>
              <w:ind w:left="0" w:right="0" w:firstLine="210" w:firstLineChars="10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“timeslot”: {</w:t>
            </w:r>
          </w:p>
          <w:p w14:paraId="7AC98CA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“timeslotId”: int</w:t>
            </w:r>
          </w:p>
          <w:p w14:paraId="421A772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    “startTime”: date</w:t>
            </w:r>
          </w:p>
          <w:p w14:paraId="108AD0FB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    “endTime”: date</w:t>
            </w:r>
          </w:p>
          <w:p w14:paraId="2AC608B0">
            <w:pPr>
              <w:snapToGrid/>
              <w:spacing w:before="0" w:after="0" w:line="360" w:lineRule="exact"/>
              <w:ind w:left="0" w:right="0" w:firstLine="210" w:firstLineChars="10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}</w:t>
            </w:r>
          </w:p>
          <w:p w14:paraId="168CFC14">
            <w:pPr>
              <w:snapToGrid/>
              <w:spacing w:before="0" w:after="0" w:line="360" w:lineRule="exact"/>
              <w:ind w:left="0" w:right="0" w:firstLine="42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“courtAvailabilities”:</w:t>
            </w:r>
          </w:p>
          <w:p w14:paraId="6D249E3B">
            <w:pPr>
              <w:snapToGrid/>
              <w:spacing w:before="0" w:after="0" w:line="360" w:lineRule="exact"/>
              <w:ind w:left="0" w:right="0" w:firstLine="42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[</w:t>
            </w:r>
          </w:p>
          <w:p w14:paraId="21F18806">
            <w:pPr>
              <w:snapToGrid/>
              <w:spacing w:before="0" w:after="0" w:line="360" w:lineRule="exact"/>
              <w:ind w:left="0" w:right="0" w:firstLine="42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{</w:t>
            </w:r>
          </w:p>
          <w:p w14:paraId="67374BEF">
            <w:pPr>
              <w:snapToGrid/>
              <w:spacing w:before="0" w:after="0" w:line="360" w:lineRule="exact"/>
              <w:ind w:left="0" w:right="0" w:firstLine="42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“availiabilityId”: int</w:t>
            </w:r>
          </w:p>
          <w:p w14:paraId="0A018EA2">
            <w:pPr>
              <w:snapToGrid/>
              <w:spacing w:before="0" w:after="0" w:line="360" w:lineRule="exact"/>
              <w:ind w:left="0" w:right="0" w:firstLine="42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  “courtId”: int</w:t>
            </w:r>
          </w:p>
          <w:p w14:paraId="11703EC9">
            <w:pPr>
              <w:snapToGrid/>
              <w:spacing w:before="0" w:after="0" w:line="360" w:lineRule="exact"/>
              <w:ind w:left="0" w:right="0" w:firstLine="42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  “price”: real</w:t>
            </w:r>
          </w:p>
          <w:p w14:paraId="43AABFD0">
            <w:pPr>
              <w:snapToGrid/>
              <w:spacing w:before="0" w:after="0" w:line="360" w:lineRule="exact"/>
              <w:ind w:left="0" w:right="0" w:firstLine="42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  “state”: enum[avaliability]</w:t>
            </w:r>
          </w:p>
          <w:p w14:paraId="1914803D">
            <w:pPr>
              <w:snapToGrid/>
              <w:spacing w:before="0" w:after="0" w:line="360" w:lineRule="exact"/>
              <w:ind w:left="0" w:right="0" w:firstLine="630" w:firstLineChars="30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  <w:p w14:paraId="1A799B2A">
            <w:pPr>
              <w:snapToGrid/>
              <w:spacing w:before="0" w:after="0" w:line="360" w:lineRule="exact"/>
              <w:ind w:left="0" w:right="0" w:firstLine="42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]</w:t>
            </w:r>
          </w:p>
          <w:p w14:paraId="365099E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}</w:t>
            </w:r>
          </w:p>
          <w:p w14:paraId="23C5A4BB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]</w:t>
            </w:r>
          </w:p>
        </w:tc>
      </w:tr>
      <w:tr w14:paraId="0CB7ED3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1A3B97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967D40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调用失败的原因</w:t>
            </w:r>
          </w:p>
        </w:tc>
      </w:tr>
      <w:tr w14:paraId="0A1DD32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209A6E4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7C2A8E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0347F1C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“msg”: string</w:t>
            </w:r>
          </w:p>
          <w:p w14:paraId="343D72D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5D9FDB1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7696CB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346E9D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venueBoundary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类（前端）向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venueController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类（后端）请求某一天的开放时间段信息</w:t>
            </w:r>
          </w:p>
        </w:tc>
      </w:tr>
    </w:tbl>
    <w:p w14:paraId="7BB6C0AA">
      <w:pPr>
        <w:snapToGrid/>
        <w:spacing w:before="0" w:after="0" w:line="360" w:lineRule="exact"/>
        <w:ind w:left="0" w:right="0"/>
        <w:jc w:val="both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</w:rPr>
        <w:t> </w:t>
      </w:r>
    </w:p>
    <w:p w14:paraId="478F62D1">
      <w:pPr>
        <w:snapToGrid/>
        <w:spacing w:before="0" w:after="0" w:line="360" w:lineRule="exact"/>
        <w:ind w:left="0" w:right="0"/>
        <w:jc w:val="both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</w:rPr>
        <w:t>5)</w:t>
      </w: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4C44137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82E112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B75D7C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获取某一场馆的评价</w:t>
            </w:r>
          </w:p>
        </w:tc>
      </w:tr>
      <w:tr w14:paraId="2F0B154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1AC2B9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E88BCA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/comments</w:t>
            </w:r>
          </w:p>
        </w:tc>
      </w:tr>
      <w:tr w14:paraId="5E9E135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3DAB21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F616C9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GET</w:t>
            </w:r>
          </w:p>
        </w:tc>
      </w:tr>
      <w:tr w14:paraId="3C93F73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0D8E54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BF6300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获取的评价以时间从最新到最晚作为排序依据。</w:t>
            </w:r>
          </w:p>
        </w:tc>
      </w:tr>
      <w:tr w14:paraId="2C59E63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A9F08E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F5D0BA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要获取评价的场馆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ID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：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venueId: string</w:t>
            </w:r>
          </w:p>
          <w:p w14:paraId="19C89D5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获取评价的页码：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page: int</w:t>
            </w:r>
          </w:p>
        </w:tc>
      </w:tr>
      <w:tr w14:paraId="040D298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349AAC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3FD795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无</w:t>
            </w:r>
          </w:p>
        </w:tc>
      </w:tr>
      <w:tr w14:paraId="567FC18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EBBFA9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D12663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场地评价的总数、请求的页码、场地评价数组，其中的信息包括：评价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ID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、评价内容、发布评价的用户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ID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、用户名、用户头像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url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、评价时间、评分</w:t>
            </w:r>
          </w:p>
        </w:tc>
      </w:tr>
      <w:tr w14:paraId="5768691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AE652B6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F25079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261AE69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“total”: int</w:t>
            </w:r>
          </w:p>
          <w:p w14:paraId="324F4C2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“page”: int</w:t>
            </w:r>
          </w:p>
          <w:p w14:paraId="55A422AA">
            <w:pPr>
              <w:snapToGrid/>
              <w:spacing w:before="0" w:after="0" w:line="360" w:lineRule="exact"/>
              <w:ind w:left="0" w:right="0" w:firstLine="210" w:firstLineChars="10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“comments”: [</w:t>
            </w:r>
          </w:p>
          <w:p w14:paraId="2A880B34">
            <w:pPr>
              <w:snapToGrid/>
              <w:spacing w:before="0" w:after="0" w:line="360" w:lineRule="exact"/>
              <w:ind w:left="0" w:right="0" w:firstLine="420" w:firstLineChars="20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524481F7">
            <w:pPr>
              <w:snapToGrid/>
              <w:spacing w:before="0" w:after="0" w:line="360" w:lineRule="exact"/>
              <w:ind w:left="0" w:right="0" w:firstLine="630" w:firstLineChars="30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“commentId”: int</w:t>
            </w:r>
          </w:p>
          <w:p w14:paraId="5A48DEFB">
            <w:pPr>
              <w:snapToGrid/>
              <w:spacing w:before="0" w:after="0" w:line="360" w:lineRule="exact"/>
              <w:ind w:left="0" w:right="0" w:firstLine="630" w:firstLineChars="30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“content”: string</w:t>
            </w:r>
          </w:p>
          <w:p w14:paraId="484060FB">
            <w:pPr>
              <w:snapToGrid/>
              <w:spacing w:before="0" w:after="0" w:line="360" w:lineRule="exact"/>
              <w:ind w:left="0" w:right="0" w:firstLine="630" w:firstLineChars="30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“userId”: string</w:t>
            </w:r>
          </w:p>
          <w:p w14:paraId="0EE0C5DA">
            <w:pPr>
              <w:snapToGrid/>
              <w:spacing w:before="0" w:after="0" w:line="360" w:lineRule="exact"/>
              <w:ind w:left="0" w:right="0" w:firstLine="630" w:firstLineChars="30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“userName”: string</w:t>
            </w:r>
          </w:p>
          <w:p w14:paraId="3FCC6B05">
            <w:pPr>
              <w:snapToGrid/>
              <w:spacing w:before="0" w:after="0" w:line="360" w:lineRule="exact"/>
              <w:ind w:left="0" w:right="0" w:firstLine="630" w:firstLineChars="30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“userAvatar”: string</w:t>
            </w:r>
          </w:p>
          <w:p w14:paraId="3AB15DA3">
            <w:pPr>
              <w:snapToGrid/>
              <w:spacing w:before="0" w:after="0" w:line="360" w:lineRule="exact"/>
              <w:ind w:left="0" w:right="0" w:firstLine="630" w:firstLineChars="30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“commentTime”: date</w:t>
            </w:r>
          </w:p>
          <w:p w14:paraId="492ED8C9">
            <w:pPr>
              <w:snapToGrid/>
              <w:spacing w:before="0" w:after="0" w:line="360" w:lineRule="exact"/>
              <w:ind w:left="0" w:right="0" w:firstLine="630" w:firstLineChars="30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“rating”: real</w:t>
            </w:r>
          </w:p>
          <w:p w14:paraId="4C541AF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  }</w:t>
            </w:r>
          </w:p>
          <w:p w14:paraId="49B6AB8F">
            <w:pPr>
              <w:snapToGrid/>
              <w:spacing w:before="0" w:after="0" w:line="360" w:lineRule="exact"/>
              <w:ind w:left="0" w:right="0" w:firstLine="210" w:firstLineChars="10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]</w:t>
            </w:r>
          </w:p>
          <w:p w14:paraId="7303287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599183B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DBB027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DFA360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调用失败的原因</w:t>
            </w:r>
          </w:p>
        </w:tc>
      </w:tr>
      <w:tr w14:paraId="17DA1CB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ECC1FB5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7899B1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46A0C6B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“msg”: string</w:t>
            </w:r>
          </w:p>
          <w:p w14:paraId="7713C8D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0395F15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457DEB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B5EE9D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venueBoundary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类（前端）向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venueController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类（后端）请求场地评价信息</w:t>
            </w:r>
          </w:p>
        </w:tc>
      </w:tr>
    </w:tbl>
    <w:p w14:paraId="1796D3FE">
      <w:pPr>
        <w:snapToGrid/>
        <w:spacing w:before="0" w:after="0" w:line="360" w:lineRule="exact"/>
        <w:ind w:left="0" w:right="0"/>
        <w:jc w:val="both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</w:rPr>
        <w:t> </w:t>
      </w:r>
    </w:p>
    <w:p w14:paraId="16CE48A5">
      <w:pPr>
        <w:snapToGrid/>
        <w:spacing w:before="0" w:after="0" w:line="360" w:lineRule="exact"/>
        <w:ind w:left="0" w:right="0"/>
        <w:jc w:val="both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</w:rPr>
        <w:t>6)</w:t>
      </w: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2E0AA29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B58759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3B0109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用户发布场地评价</w:t>
            </w:r>
          </w:p>
        </w:tc>
      </w:tr>
      <w:tr w14:paraId="2FA28BB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BE092B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EA42F4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/comments</w:t>
            </w:r>
          </w:p>
        </w:tc>
      </w:tr>
      <w:tr w14:paraId="5FE69FA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E2A289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9C3D4C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POST</w:t>
            </w:r>
          </w:p>
        </w:tc>
      </w:tr>
      <w:tr w14:paraId="7D6C212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B58177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9497C5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需要使用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token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验证用户身份，并通过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token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获取发布评价的用户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ID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信息</w:t>
            </w:r>
          </w:p>
        </w:tc>
      </w:tr>
      <w:tr w14:paraId="45BD22D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C0061B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E714A0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无</w:t>
            </w:r>
          </w:p>
        </w:tc>
      </w:tr>
      <w:tr w14:paraId="1BD2E99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57E417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46A4A5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要评价场地的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ID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、场馆评分、评价内容、发布时间</w:t>
            </w:r>
          </w:p>
        </w:tc>
      </w:tr>
      <w:tr w14:paraId="746E308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5EAB3AD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1FC94A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68673D0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“venueId”: int</w:t>
            </w:r>
          </w:p>
          <w:p w14:paraId="387438A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“rating”: real</w:t>
            </w:r>
          </w:p>
          <w:p w14:paraId="52E2BE2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“content”: string</w:t>
            </w:r>
          </w:p>
          <w:p w14:paraId="7C22825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“commentTime”: string</w:t>
            </w:r>
          </w:p>
          <w:p w14:paraId="112D058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63E2F7B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F8FA1F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636C3E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state字段设置为1表示发布成功</w:t>
            </w:r>
          </w:p>
        </w:tc>
      </w:tr>
      <w:tr w14:paraId="0B3BE5F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D61DC7E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8DAF4F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1D00486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“state”: int</w:t>
            </w:r>
          </w:p>
          <w:p w14:paraId="2D72D37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“msg”: string</w:t>
            </w:r>
          </w:p>
          <w:p w14:paraId="40314BF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1EA22AB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0A5354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6EE964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字段设置为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0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表示发布失败，以及失败的原因</w:t>
            </w:r>
          </w:p>
        </w:tc>
      </w:tr>
      <w:tr w14:paraId="68C6132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087AF2B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BBDA92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689A41B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“state”: int</w:t>
            </w:r>
          </w:p>
          <w:p w14:paraId="3AB26EC0">
            <w:pPr>
              <w:snapToGrid/>
              <w:spacing w:before="0" w:after="0" w:line="360" w:lineRule="exact"/>
              <w:ind w:left="0" w:right="0" w:firstLine="210" w:firstLineChars="10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msg: string</w:t>
            </w:r>
          </w:p>
          <w:p w14:paraId="2BEF359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709D065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EE5136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5C1B22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用户发送评论时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venueBoundary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类（前端）向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venueController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类（后端）传递发布评论请求</w:t>
            </w:r>
          </w:p>
        </w:tc>
      </w:tr>
    </w:tbl>
    <w:p w14:paraId="3BADAA0B">
      <w:pPr>
        <w:pStyle w:val="6"/>
        <w:rPr>
          <w:rFonts w:hint="default" w:ascii="Times New Roman" w:hAnsi="Times New Roman" w:eastAsia="宋体" w:cs="Times New Roman"/>
        </w:rPr>
      </w:pPr>
    </w:p>
    <w:p w14:paraId="3A07CDA1">
      <w:pPr>
        <w:pStyle w:val="6"/>
        <w:rPr>
          <w:rFonts w:hint="default" w:ascii="Times New Roman" w:hAnsi="Times New Roman" w:eastAsia="宋体" w:cs="Times New Roman"/>
        </w:rPr>
      </w:pPr>
      <w:bookmarkStart w:id="11" w:name="_Toc7119"/>
      <w:r>
        <w:rPr>
          <w:rFonts w:hint="default" w:ascii="Times New Roman" w:hAnsi="Times New Roman" w:eastAsia="宋体" w:cs="Times New Roman"/>
        </w:rPr>
        <w:t>2.3.1.3. 预约管理子系统</w:t>
      </w:r>
      <w:bookmarkEnd w:id="11"/>
    </w:p>
    <w:p w14:paraId="7A00B0C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API前缀：/api/reservations</w:t>
      </w:r>
    </w:p>
    <w:p w14:paraId="156D3C6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1)</w:t>
      </w: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7847028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922140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DB587A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用户进行个人预约</w:t>
            </w:r>
          </w:p>
        </w:tc>
      </w:tr>
      <w:tr w14:paraId="06B5149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D47534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C5C020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/individual</w:t>
            </w:r>
          </w:p>
        </w:tc>
      </w:tr>
      <w:tr w14:paraId="30AE861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A939CB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04BFFC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POST</w:t>
            </w:r>
          </w:p>
        </w:tc>
      </w:tr>
      <w:tr w14:paraId="5035DCA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8FEB67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DFDAB9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需要使用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token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验证用户身份，并通过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token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获取的用户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ID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信息</w:t>
            </w:r>
          </w:p>
        </w:tc>
      </w:tr>
      <w:tr w14:paraId="6032FDB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D9B0BF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DBAA72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无</w:t>
            </w:r>
          </w:p>
        </w:tc>
      </w:tr>
      <w:tr w14:paraId="2A24F59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129A27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F4E29D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进行预约的信息，包括：可预约项的ID和预约用户数组</w:t>
            </w:r>
          </w:p>
        </w:tc>
      </w:tr>
      <w:tr w14:paraId="0505730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D520617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80CEBB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1415012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“availabilityId”: int</w:t>
            </w:r>
          </w:p>
          <w:p w14:paraId="2AA582A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“users”: [</w:t>
            </w:r>
          </w:p>
          <w:p w14:paraId="7E5E820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  int</w:t>
            </w:r>
          </w:p>
          <w:p w14:paraId="6BBA0C71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]</w:t>
            </w:r>
          </w:p>
          <w:p w14:paraId="392B88D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01EF6A9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DD1478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55EE90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返回该预约中创建的预约和用户信息</w:t>
            </w:r>
          </w:p>
        </w:tc>
      </w:tr>
      <w:tr w14:paraId="47458BF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0C7A576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1A5E67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504EC34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reservationInfo:</w:t>
            </w:r>
          </w:p>
          <w:p w14:paraId="0EECAF4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{</w:t>
            </w:r>
          </w:p>
          <w:p w14:paraId="3355EEF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“reservationId”: int,</w:t>
            </w:r>
          </w:p>
          <w:p w14:paraId="1F9AC11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“availabilityId”: int,</w:t>
            </w:r>
          </w:p>
          <w:p w14:paraId="27BDF13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“type”: enum[reservationType]</w:t>
            </w:r>
          </w:p>
          <w:p w14:paraId="34C02D7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“state”: enum[reservationState]</w:t>
            </w:r>
          </w:p>
          <w:p w14:paraId="55F7E5C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}</w:t>
            </w:r>
          </w:p>
          <w:p w14:paraId="3108BF5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“users”: [</w:t>
            </w:r>
          </w:p>
          <w:p w14:paraId="27C9FD6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{</w:t>
            </w:r>
          </w:p>
          <w:p w14:paraId="787F021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  “userReservationId”: int,</w:t>
            </w:r>
          </w:p>
          <w:p w14:paraId="4F4EBFA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  “userId”: int,</w:t>
            </w:r>
          </w:p>
          <w:p w14:paraId="101EFD7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  “userName”: string,</w:t>
            </w:r>
          </w:p>
          <w:p w14:paraId="0462484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  “photo”: string,</w:t>
            </w:r>
          </w:p>
          <w:p w14:paraId="6435424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}</w:t>
            </w:r>
          </w:p>
          <w:p w14:paraId="37925CB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]</w:t>
            </w:r>
          </w:p>
          <w:p w14:paraId="3B5340F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7D9B5AC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F79F3C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A3DF5E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调用失败的原因</w:t>
            </w:r>
          </w:p>
        </w:tc>
      </w:tr>
      <w:tr w14:paraId="0ADB01F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7673DD4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DB5151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4ABD588B">
            <w:pPr>
              <w:snapToGrid/>
              <w:spacing w:before="0" w:after="0" w:line="360" w:lineRule="exact"/>
              <w:ind w:left="0" w:right="0" w:firstLine="210" w:firstLineChars="10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“msg”: string</w:t>
            </w:r>
          </w:p>
          <w:p w14:paraId="77D3DAB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12CC197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11F4E6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1BA536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用户进行个人预约时reservation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Boundary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类（前端）向reservation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Controller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类（后端）传递预约请求</w:t>
            </w:r>
          </w:p>
        </w:tc>
      </w:tr>
    </w:tbl>
    <w:p w14:paraId="556BEE24">
      <w:pPr>
        <w:rPr>
          <w:rFonts w:hint="default" w:ascii="Times New Roman" w:hAnsi="Times New Roman" w:eastAsia="宋体" w:cs="Times New Roman"/>
        </w:rPr>
      </w:pPr>
    </w:p>
    <w:p w14:paraId="7C56F1C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2)</w:t>
      </w: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32120F8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6E575C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CE3F1F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用户进行团体预约</w:t>
            </w:r>
          </w:p>
        </w:tc>
      </w:tr>
      <w:tr w14:paraId="4FA397AD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BE1E10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1347A6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/group</w:t>
            </w:r>
          </w:p>
        </w:tc>
      </w:tr>
      <w:tr w14:paraId="39AD715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3EFB5C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4B4F9B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POST</w:t>
            </w:r>
          </w:p>
        </w:tc>
      </w:tr>
      <w:tr w14:paraId="6D9F8CC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F9F760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6BB3B2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需要使用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token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验证用户身份，并通过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token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获取的用户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ID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信息</w:t>
            </w:r>
          </w:p>
        </w:tc>
      </w:tr>
      <w:tr w14:paraId="63F9E9C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C95137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E0038F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无</w:t>
            </w:r>
          </w:p>
        </w:tc>
      </w:tr>
      <w:tr w14:paraId="602ACC4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97D36F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3042C8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进行预约的信息，包括：可预约项的ID、团体ID和预约用户数组</w:t>
            </w:r>
          </w:p>
        </w:tc>
      </w:tr>
      <w:tr w14:paraId="1DB5B0A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A4265E7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4CD392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2AA406E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“availabilityId”: int</w:t>
            </w:r>
          </w:p>
          <w:p w14:paraId="450631B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“groupId”: int</w:t>
            </w:r>
          </w:p>
          <w:p w14:paraId="01F10CC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“users”: [</w:t>
            </w:r>
          </w:p>
          <w:p w14:paraId="579508D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  int</w:t>
            </w:r>
          </w:p>
          <w:p w14:paraId="6E4A59CB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]</w:t>
            </w:r>
          </w:p>
          <w:p w14:paraId="49C18DC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131331E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0195FB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F2EBE9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返回该预约中创建的预约信息、用户信息和团体预约信息</w:t>
            </w:r>
          </w:p>
        </w:tc>
      </w:tr>
      <w:tr w14:paraId="50A7776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B41D075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D7E929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1FC4013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reservationInfo:</w:t>
            </w:r>
          </w:p>
          <w:p w14:paraId="08C1A6F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{</w:t>
            </w:r>
          </w:p>
          <w:p w14:paraId="3B12182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“reservationId”: int,</w:t>
            </w:r>
          </w:p>
          <w:p w14:paraId="347F092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“availabilityId”: int,</w:t>
            </w:r>
          </w:p>
          <w:p w14:paraId="4DF82A5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“type”: enum[reservationType]</w:t>
            </w:r>
          </w:p>
          <w:p w14:paraId="57D661A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“state”: enum[reservationState]</w:t>
            </w:r>
          </w:p>
          <w:p w14:paraId="793412F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}</w:t>
            </w:r>
          </w:p>
          <w:p w14:paraId="2127B78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“users”: [</w:t>
            </w:r>
          </w:p>
          <w:p w14:paraId="6BAED61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{</w:t>
            </w:r>
          </w:p>
          <w:p w14:paraId="03E3B51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  “userReservationId”: int,</w:t>
            </w:r>
          </w:p>
          <w:p w14:paraId="1826241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  “userId”: int,</w:t>
            </w:r>
          </w:p>
          <w:p w14:paraId="785EBF7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  “userName”: string,</w:t>
            </w:r>
          </w:p>
          <w:p w14:paraId="76796EE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  “photo”: string,</w:t>
            </w:r>
          </w:p>
          <w:p w14:paraId="2F11E36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}</w:t>
            </w:r>
          </w:p>
          <w:p w14:paraId="356FF19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]</w:t>
            </w:r>
          </w:p>
          <w:p w14:paraId="4C28E72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“groupInfo”:</w:t>
            </w:r>
          </w:p>
          <w:p w14:paraId="4ED2C12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{</w:t>
            </w:r>
          </w:p>
          <w:p w14:paraId="1E678BD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“groupReservationId”: int,</w:t>
            </w:r>
          </w:p>
          <w:p w14:paraId="6861709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“groupId”: int,</w:t>
            </w:r>
          </w:p>
          <w:p w14:paraId="7B5A4AE0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}</w:t>
            </w:r>
          </w:p>
          <w:p w14:paraId="067CB4F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19A5878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5548CA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246AA9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调用失败的原因</w:t>
            </w:r>
          </w:p>
        </w:tc>
      </w:tr>
      <w:tr w14:paraId="1E0BE76D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99F5B83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4A1B76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78CB7563">
            <w:pPr>
              <w:snapToGrid/>
              <w:spacing w:before="0" w:after="0" w:line="360" w:lineRule="exact"/>
              <w:ind w:left="0" w:right="0" w:firstLine="210" w:firstLineChars="10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“msg”: string</w:t>
            </w:r>
          </w:p>
          <w:p w14:paraId="167CD03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5DFA265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273AD7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72C0E7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用户进行团体预约时reservation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Boundary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类（前端）向reservation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Controller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类（后端）传递预约请求</w:t>
            </w:r>
          </w:p>
        </w:tc>
      </w:tr>
    </w:tbl>
    <w:p w14:paraId="683728FC">
      <w:pPr>
        <w:rPr>
          <w:rFonts w:hint="default" w:ascii="Times New Roman" w:hAnsi="Times New Roman" w:eastAsia="宋体" w:cs="Times New Roman"/>
        </w:rPr>
      </w:pPr>
    </w:p>
    <w:p w14:paraId="3414FE93">
      <w:pPr>
        <w:pBdr>
          <w:bottom w:val="none" w:color="auto" w:sz="0" w:space="0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3)</w:t>
      </w: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7283B0F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9E0CBA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166A89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用户进行拼场预约</w:t>
            </w:r>
          </w:p>
        </w:tc>
      </w:tr>
      <w:tr w14:paraId="39C9BA7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2B324C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A97F1E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/match</w:t>
            </w:r>
          </w:p>
        </w:tc>
      </w:tr>
      <w:tr w14:paraId="7DD36E8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63EB8C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21968F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POST</w:t>
            </w:r>
          </w:p>
        </w:tc>
      </w:tr>
      <w:tr w14:paraId="567BD25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CCEDEF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C1006C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需要使用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token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验证用户身份，并通过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token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获取的用户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ID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信息</w:t>
            </w:r>
          </w:p>
        </w:tc>
      </w:tr>
      <w:tr w14:paraId="34A48DF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B33AD1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885413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无</w:t>
            </w:r>
          </w:p>
        </w:tc>
      </w:tr>
      <w:tr w14:paraId="6050768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2D8A9A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3F28D8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进行预约的信息，包括：场馆ID、开放时间段ID、预约场地的类型、预约用户数组和预约人数</w:t>
            </w:r>
          </w:p>
        </w:tc>
      </w:tr>
      <w:tr w14:paraId="6544212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BB88038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556216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7B4D7F0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“venueId”: int</w:t>
            </w:r>
          </w:p>
          <w:p w14:paraId="51076F5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“timeslotId”: int</w:t>
            </w:r>
          </w:p>
          <w:p w14:paraId="6547088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“courtType”: string </w:t>
            </w:r>
          </w:p>
          <w:p w14:paraId="58C4951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“users”: [</w:t>
            </w:r>
          </w:p>
          <w:p w14:paraId="68ABBFE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  int</w:t>
            </w:r>
          </w:p>
          <w:p w14:paraId="52D15FA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]</w:t>
            </w:r>
          </w:p>
          <w:p w14:paraId="04C0CFDC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“reservationCount”: int</w:t>
            </w:r>
          </w:p>
          <w:p w14:paraId="5E8C170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5E454BB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6D2944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EBDC99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返回该预约中创建的预约信息、用户信息和拼场预约信息</w:t>
            </w:r>
          </w:p>
        </w:tc>
      </w:tr>
      <w:tr w14:paraId="4388F34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8824ACF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0A684A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5E5B204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reservationInfo:</w:t>
            </w:r>
          </w:p>
          <w:p w14:paraId="17311FC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{</w:t>
            </w:r>
          </w:p>
          <w:p w14:paraId="54B19FF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“reservationId”: int,</w:t>
            </w:r>
          </w:p>
          <w:p w14:paraId="740CA32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“availabilityId”: int,</w:t>
            </w:r>
          </w:p>
          <w:p w14:paraId="04BCBAA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“type”: enum[reservationType]</w:t>
            </w:r>
          </w:p>
          <w:p w14:paraId="0BAA6B8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“state”: enum[reservationState]</w:t>
            </w:r>
          </w:p>
          <w:p w14:paraId="572597B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}</w:t>
            </w:r>
          </w:p>
          <w:p w14:paraId="3E4C652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“users”: [</w:t>
            </w:r>
          </w:p>
          <w:p w14:paraId="36A004A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{</w:t>
            </w:r>
          </w:p>
          <w:p w14:paraId="768DD40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  “userReservationId”: int,</w:t>
            </w:r>
          </w:p>
          <w:p w14:paraId="58393DF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  “userId”: int,</w:t>
            </w:r>
          </w:p>
          <w:p w14:paraId="078CEF3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  “userName”: string,</w:t>
            </w:r>
          </w:p>
          <w:p w14:paraId="2E79CAD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  “photo”: string,</w:t>
            </w:r>
          </w:p>
          <w:p w14:paraId="7BBCF9C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}</w:t>
            </w:r>
          </w:p>
          <w:p w14:paraId="34DE242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]</w:t>
            </w:r>
          </w:p>
          <w:p w14:paraId="1E0B80E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“matchInfo”:</w:t>
            </w:r>
          </w:p>
          <w:p w14:paraId="3DD0000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{</w:t>
            </w:r>
          </w:p>
          <w:p w14:paraId="5807369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“matchReservationId”: int,</w:t>
            </w:r>
          </w:p>
          <w:p w14:paraId="2D9DF09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“expirationDate”: date,</w:t>
            </w:r>
          </w:p>
          <w:p w14:paraId="1E92E87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“reservedCount”: int,</w:t>
            </w:r>
          </w:p>
          <w:p w14:paraId="27D3B54E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}</w:t>
            </w:r>
          </w:p>
          <w:p w14:paraId="5589DC0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1382066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E88C18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E39EDB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调用失败的原因</w:t>
            </w:r>
          </w:p>
        </w:tc>
      </w:tr>
      <w:tr w14:paraId="5DB2650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C27354D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2B5108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453718C1">
            <w:pPr>
              <w:snapToGrid/>
              <w:spacing w:before="0" w:after="0" w:line="360" w:lineRule="exact"/>
              <w:ind w:left="0" w:right="0" w:firstLine="210" w:firstLineChars="10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“msg”: string</w:t>
            </w:r>
          </w:p>
          <w:p w14:paraId="36B6247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071F092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039C7C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1C4FD1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用户进行拼场预约时reservation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Boundary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类（前端）向reservation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Controller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类（后端）传递预约请求</w:t>
            </w:r>
          </w:p>
        </w:tc>
      </w:tr>
    </w:tbl>
    <w:p w14:paraId="18E8B153">
      <w:pPr>
        <w:rPr>
          <w:rFonts w:hint="default" w:ascii="Times New Roman" w:hAnsi="Times New Roman" w:eastAsia="宋体" w:cs="Times New Roman"/>
        </w:rPr>
      </w:pPr>
    </w:p>
    <w:p w14:paraId="0F8424ED">
      <w:pPr>
        <w:rPr>
          <w:rFonts w:hint="default" w:ascii="Times New Roman" w:hAnsi="Times New Roman" w:eastAsia="宋体" w:cs="Times New Roman"/>
        </w:rPr>
      </w:pPr>
    </w:p>
    <w:p w14:paraId="55323730">
      <w:pPr>
        <w:ind w:left="0"/>
        <w:rPr>
          <w:rFonts w:hint="default" w:ascii="Times New Roman" w:hAnsi="Times New Roman" w:eastAsia="宋体" w:cs="Times New Roman"/>
        </w:rPr>
      </w:pP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55E0582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3CE07C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39A2AD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获取用户预约列表</w:t>
            </w:r>
          </w:p>
        </w:tc>
      </w:tr>
      <w:tr w14:paraId="6BED83F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6D1072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DA8FAC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/list</w:t>
            </w:r>
          </w:p>
        </w:tc>
      </w:tr>
      <w:tr w14:paraId="0743516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44C95D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BF75E2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GET</w:t>
            </w:r>
          </w:p>
        </w:tc>
      </w:tr>
      <w:tr w14:paraId="3F4B79D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4DFD5D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D0577E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需要使用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token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验证用户身份，并通过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token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获取的用户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ID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信息</w:t>
            </w:r>
          </w:p>
        </w:tc>
      </w:tr>
      <w:tr w14:paraId="3F3FB14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6E4DB5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4648C1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无</w:t>
            </w:r>
          </w:p>
        </w:tc>
      </w:tr>
      <w:tr w14:paraId="5B3AC0B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43515C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10537D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0F69341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1ED383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60D4FA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用户预约信息数组，包括：预约ID、场馆名称、场地名称、预约时间、预约类型和预约状态</w:t>
            </w:r>
          </w:p>
        </w:tc>
      </w:tr>
      <w:tr w14:paraId="5A9BB92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F718AE8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84E655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[</w:t>
            </w:r>
          </w:p>
          <w:p w14:paraId="7335767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{</w:t>
            </w:r>
          </w:p>
          <w:p w14:paraId="0FAA5DE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“reservationId”: int</w:t>
            </w:r>
          </w:p>
          <w:p w14:paraId="6576B26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“venueName”: string</w:t>
            </w:r>
          </w:p>
          <w:p w14:paraId="519443F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“courtName”: string</w:t>
            </w:r>
          </w:p>
          <w:p w14:paraId="070E371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“startTime”: date</w:t>
            </w:r>
          </w:p>
          <w:p w14:paraId="3DE26B9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“endTime”: date</w:t>
            </w:r>
          </w:p>
          <w:p w14:paraId="67CF4B2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“type”: enum[ReservationType]</w:t>
            </w:r>
          </w:p>
          <w:p w14:paraId="332AC2E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“state”: enum[ReservationState]</w:t>
            </w:r>
          </w:p>
          <w:p w14:paraId="2FA364F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}</w:t>
            </w:r>
          </w:p>
          <w:p w14:paraId="028F734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]</w:t>
            </w:r>
          </w:p>
        </w:tc>
      </w:tr>
      <w:tr w14:paraId="2C4E4F0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F90E30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0D3787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调用失败的原因</w:t>
            </w:r>
          </w:p>
        </w:tc>
      </w:tr>
      <w:tr w14:paraId="50412F7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4691B00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13A46F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080B98BF">
            <w:pPr>
              <w:snapToGrid/>
              <w:spacing w:before="0" w:after="0" w:line="360" w:lineRule="exact"/>
              <w:ind w:left="0" w:right="0" w:firstLine="210" w:firstLineChars="10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“msg”: string</w:t>
            </w:r>
          </w:p>
          <w:p w14:paraId="554BF6A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6FFCEB6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A2F668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A5B42E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用户进入预约页面时reservation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Boundary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类（前端）向reservation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Controller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类（后端）传递获取预约记录的请求</w:t>
            </w:r>
          </w:p>
        </w:tc>
      </w:tr>
    </w:tbl>
    <w:p w14:paraId="7184B81E">
      <w:pPr>
        <w:ind w:left="0"/>
        <w:rPr>
          <w:rFonts w:hint="default" w:ascii="Times New Roman" w:hAnsi="Times New Roman" w:eastAsia="宋体" w:cs="Times New Roman"/>
        </w:rPr>
      </w:pPr>
    </w:p>
    <w:p w14:paraId="37F61955">
      <w:pPr>
        <w:numPr>
          <w:ilvl w:val="0"/>
          <w:numId w:val="13"/>
        </w:numPr>
        <w:rPr>
          <w:rFonts w:hint="default" w:ascii="Times New Roman" w:hAnsi="Times New Roman" w:eastAsia="宋体" w:cs="Times New Roman"/>
        </w:rPr>
      </w:pPr>
    </w:p>
    <w:p w14:paraId="359966E2">
      <w:pPr>
        <w:ind w:left="0"/>
        <w:rPr>
          <w:rFonts w:hint="default" w:ascii="Times New Roman" w:hAnsi="Times New Roman" w:eastAsia="宋体" w:cs="Times New Roman"/>
        </w:rPr>
      </w:pP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371831A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D62422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4C447D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获取预约详细信息</w:t>
            </w:r>
          </w:p>
        </w:tc>
      </w:tr>
      <w:tr w14:paraId="10115DA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6E5D78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4E2923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/detail</w:t>
            </w:r>
          </w:p>
        </w:tc>
      </w:tr>
      <w:tr w14:paraId="3FE13D6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DAE801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D8ADE1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GET</w:t>
            </w:r>
          </w:p>
        </w:tc>
      </w:tr>
      <w:tr w14:paraId="4066595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6D783D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3C95BF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需要使用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token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验证用户身份</w:t>
            </w:r>
          </w:p>
        </w:tc>
      </w:tr>
      <w:tr w14:paraId="53FDFBBD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5425B8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A1BE8F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要获取预约信息的ID：reservationId: int</w:t>
            </w:r>
          </w:p>
        </w:tc>
      </w:tr>
      <w:tr w14:paraId="22A33AD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C66E1B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090FE1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1ED267A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D4B268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DE0DAA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预约详细信息，其中包括：</w:t>
            </w:r>
          </w:p>
          <w:p w14:paraId="2D8B706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基本信息：预约ID、场馆ID和名称、场地ID和名称、开始和结束时间、预约类型、预约状态、（团体预约）团体ID和名称、（拼场预约）过期时间和当前人数</w:t>
            </w:r>
          </w:p>
          <w:p w14:paraId="6330645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用户信息数组：用户ID、用户名称、用户头像</w:t>
            </w:r>
          </w:p>
          <w:p w14:paraId="3EF38C8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操作记录数组：记录ID、操作时间、预约记录状态、</w:t>
            </w:r>
          </w:p>
        </w:tc>
      </w:tr>
      <w:tr w14:paraId="2407143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295CCFA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E41947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{</w:t>
            </w:r>
          </w:p>
          <w:p w14:paraId="4C4D360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“basicInfo”:</w:t>
            </w:r>
          </w:p>
          <w:p w14:paraId="03F6CF2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{</w:t>
            </w:r>
          </w:p>
          <w:p w14:paraId="0E38AFCD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 xml:space="preserve">    “reservationId”: int</w:t>
            </w:r>
          </w:p>
          <w:p w14:paraId="319BC7E6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 xml:space="preserve">    “venueId”: int</w:t>
            </w:r>
          </w:p>
          <w:p w14:paraId="642AD9DB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 xml:space="preserve">    “venueName”: string</w:t>
            </w:r>
          </w:p>
          <w:p w14:paraId="61BB6796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“courtId”: int</w:t>
            </w:r>
          </w:p>
          <w:p w14:paraId="2C09C8C4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 xml:space="preserve">    “courtName”: string</w:t>
            </w:r>
          </w:p>
          <w:p w14:paraId="22B7AB55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 xml:space="preserve">    “startTime”: date</w:t>
            </w:r>
          </w:p>
          <w:p w14:paraId="025EAE23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 xml:space="preserve">    “endTime”: date</w:t>
            </w:r>
          </w:p>
          <w:p w14:paraId="701A8564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 xml:space="preserve">    “type”: enum[ReservationType];</w:t>
            </w:r>
          </w:p>
          <w:p w14:paraId="7AC2FB08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 xml:space="preserve">    “state”: enum[ReservationState];</w:t>
            </w:r>
          </w:p>
          <w:p w14:paraId="330C014B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 xml:space="preserve">    “groupId”: int | null</w:t>
            </w:r>
          </w:p>
          <w:p w14:paraId="3F5CFFAF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 xml:space="preserve">    “groupName”: string | null</w:t>
            </w:r>
          </w:p>
          <w:p w14:paraId="32000BCC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 xml:space="preserve">    “expirationTime”: date | null</w:t>
            </w:r>
          </w:p>
          <w:p w14:paraId="0699E2F2">
            <w:pPr>
              <w:pBdr>
                <w:bottom w:val="none" w:color="auto" w:sz="0" w:space="0"/>
              </w:pBd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 xml:space="preserve">    “reservedCount”: date | null</w:t>
            </w:r>
          </w:p>
          <w:p w14:paraId="5DB0D91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}</w:t>
            </w:r>
          </w:p>
          <w:p w14:paraId="66F9D74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“users”: [</w:t>
            </w:r>
          </w:p>
          <w:p w14:paraId="69D06CC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“userReservationId”: int</w:t>
            </w:r>
          </w:p>
          <w:p w14:paraId="613F40F6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“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>userId”: int</w:t>
            </w:r>
          </w:p>
          <w:p w14:paraId="45D102E4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 xml:space="preserve">    “userName”: string</w:t>
            </w:r>
          </w:p>
          <w:p w14:paraId="4D17BC6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 xml:space="preserve">    “photo”: string</w:t>
            </w:r>
          </w:p>
          <w:p w14:paraId="4A81F04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]</w:t>
            </w:r>
          </w:p>
          <w:p w14:paraId="3A0BEDF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records: [</w:t>
            </w:r>
          </w:p>
          <w:p w14:paraId="539B3FD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“reservationRecordId”: int</w:t>
            </w:r>
          </w:p>
          <w:p w14:paraId="556C7BB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“state”: enum[ReservationState]</w:t>
            </w:r>
          </w:p>
          <w:p w14:paraId="6C52006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“time”: date</w:t>
            </w:r>
          </w:p>
          <w:p w14:paraId="2E7CED8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“userId”: int</w:t>
            </w:r>
          </w:p>
          <w:p w14:paraId="7BDEFE2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“reservationId”: int</w:t>
            </w:r>
          </w:p>
          <w:p w14:paraId="4EF30CD8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]</w:t>
            </w:r>
          </w:p>
          <w:p w14:paraId="2D741CA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}</w:t>
            </w:r>
          </w:p>
        </w:tc>
      </w:tr>
      <w:tr w14:paraId="01899ED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A2D761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D03446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调用失败的原因</w:t>
            </w:r>
          </w:p>
        </w:tc>
      </w:tr>
      <w:tr w14:paraId="43EC407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C3F3AC1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B6585B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49B69BA5">
            <w:pPr>
              <w:snapToGrid/>
              <w:spacing w:before="0" w:after="0" w:line="360" w:lineRule="exact"/>
              <w:ind w:left="0" w:right="0" w:firstLine="210" w:firstLineChars="10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“msg”: string</w:t>
            </w:r>
          </w:p>
          <w:p w14:paraId="4BA19A8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24F2BE5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07EF09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AAE968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用户进入预约页面时reservation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Boundary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类（前端）向reservation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Controller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类（后端）传递获取预约记录的请求</w:t>
            </w:r>
          </w:p>
        </w:tc>
      </w:tr>
    </w:tbl>
    <w:p w14:paraId="6CFB8C75">
      <w:pPr>
        <w:numPr>
          <w:ilvl w:val="0"/>
          <w:numId w:val="13"/>
        </w:numPr>
        <w:rPr>
          <w:rFonts w:hint="default" w:ascii="Times New Roman" w:hAnsi="Times New Roman" w:eastAsia="宋体" w:cs="Times New Roman"/>
        </w:rPr>
      </w:pPr>
    </w:p>
    <w:p w14:paraId="1D2DCDA1">
      <w:pPr>
        <w:rPr>
          <w:rFonts w:hint="default" w:ascii="Times New Roman" w:hAnsi="Times New Roman" w:eastAsia="宋体" w:cs="Times New Roman"/>
        </w:rPr>
      </w:pPr>
    </w:p>
    <w:p w14:paraId="262B1440">
      <w:pPr>
        <w:pStyle w:val="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br w:type="page"/>
      </w:r>
    </w:p>
    <w:p w14:paraId="48B34D40">
      <w:pPr>
        <w:pStyle w:val="6"/>
        <w:rPr>
          <w:rFonts w:hint="default" w:ascii="Times New Roman" w:hAnsi="Times New Roman" w:eastAsia="宋体" w:cs="Times New Roman"/>
        </w:rPr>
      </w:pPr>
      <w:bookmarkStart w:id="12" w:name="_Toc20388"/>
      <w:r>
        <w:rPr>
          <w:rFonts w:hint="default" w:ascii="Times New Roman" w:hAnsi="Times New Roman" w:eastAsia="宋体" w:cs="Times New Roman"/>
        </w:rPr>
        <w:t>2.3.1.4. 团体管理子系统</w:t>
      </w:r>
      <w:bookmarkEnd w:id="12"/>
    </w:p>
    <w:p w14:paraId="65EC389C">
      <w:pPr>
        <w:pBdr>
          <w:bottom w:val="none" w:color="auto" w:sz="0" w:space="0"/>
        </w:pBdr>
        <w:snapToGrid/>
        <w:spacing w:before="0" w:after="0" w:line="360" w:lineRule="exact"/>
        <w:ind w:left="0" w:right="0"/>
        <w:jc w:val="both"/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</w:rPr>
      </w:pP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</w:rPr>
        <w:t>api</w:t>
      </w: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</w:rPr>
        <w:t>前缀：</w:t>
      </w: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1"/>
          <w:u w:val="none"/>
        </w:rPr>
        <w:t>/api/groups</w:t>
      </w:r>
    </w:p>
    <w:p w14:paraId="6206DC50">
      <w:pPr>
        <w:pBdr>
          <w:bottom w:val="none" w:color="auto" w:sz="0" w:space="0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1)</w:t>
      </w: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12E74F4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413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2E3B74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A32F00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创建团体</w:t>
            </w:r>
          </w:p>
        </w:tc>
      </w:tr>
      <w:tr w14:paraId="1BF5C33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E3654F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F1944F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</w:p>
        </w:tc>
      </w:tr>
      <w:tr w14:paraId="50AC3DB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36F5F4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749C07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POST</w:t>
            </w:r>
          </w:p>
        </w:tc>
      </w:tr>
      <w:tr w14:paraId="3465B44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4E1515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F7995B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需要使用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token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验证用户身份，从token中获取用户id</w:t>
            </w:r>
          </w:p>
        </w:tc>
      </w:tr>
      <w:tr w14:paraId="0C1561E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07E564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16743A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无</w:t>
            </w:r>
          </w:p>
        </w:tc>
      </w:tr>
      <w:tr w14:paraId="40E2ADA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3CAB4C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B95EB7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团体的详细信息，包括名字，团体描述，所有团体成员的userId和角色。</w:t>
            </w:r>
          </w:p>
        </w:tc>
      </w:tr>
      <w:tr w14:paraId="1E030CC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0BD9265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3F6BEF8">
            <w:pPr>
              <w:pBdr>
                <w:bottom w:val="none" w:color="auto" w:sz="0" w:space="0"/>
              </w:pBd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{</w:t>
            </w:r>
          </w:p>
          <w:p w14:paraId="109EC768"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"groupName": "string",</w:t>
            </w:r>
          </w:p>
          <w:p w14:paraId="25CFD702">
            <w:pPr>
              <w:pBdr>
                <w:bottom w:val="none" w:color="auto" w:sz="0" w:space="0"/>
              </w:pBd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"description": "string",</w:t>
            </w:r>
          </w:p>
          <w:p w14:paraId="67D057A8">
            <w:pPr>
              <w:pBdr>
                <w:bottom w:val="none" w:color="auto" w:sz="0" w:space="0"/>
              </w:pBd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"photo":   "string"，</w:t>
            </w:r>
          </w:p>
          <w:p w14:paraId="0E9C9CAE">
            <w:pPr>
              <w:pBdr>
                <w:bottom w:val="none" w:color="auto" w:sz="0" w:space="0"/>
              </w:pBd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"members":[int]</w:t>
            </w:r>
          </w:p>
          <w:p w14:paraId="140B97E1">
            <w:pPr>
              <w:pBdr>
                <w:bottom w:val="none" w:color="auto" w:sz="0" w:space="0"/>
              </w:pBd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}</w:t>
            </w:r>
          </w:p>
        </w:tc>
      </w:tr>
      <w:tr w14:paraId="070387E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FEF2B9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9A8484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字段设置为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1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表示发布成功，以及成功信息</w:t>
            </w:r>
          </w:p>
        </w:tc>
      </w:tr>
      <w:tr w14:paraId="0C856D8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BCFD33C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65C677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746AD62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“state”: int，</w:t>
            </w:r>
          </w:p>
          <w:p w14:paraId="6F7CD2C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"msg":string</w:t>
            </w:r>
          </w:p>
          <w:p w14:paraId="48032208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3F520EE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B4ECBC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88B449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字段设置为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0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表示发布失败，以及失败的原因</w:t>
            </w:r>
          </w:p>
        </w:tc>
      </w:tr>
      <w:tr w14:paraId="34B5036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57E5A67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4B8F32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01EDFD3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state: int，</w:t>
            </w:r>
          </w:p>
          <w:p w14:paraId="0426001D">
            <w:pPr>
              <w:snapToGrid/>
              <w:spacing w:before="0" w:after="0" w:line="360" w:lineRule="exact"/>
              <w:ind w:left="0" w:right="0" w:firstLine="210" w:firstLineChars="10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msg: string</w:t>
            </w:r>
          </w:p>
          <w:p w14:paraId="08BE775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13033B7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665A59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28DEF13"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用户创建团体时GroupBoundary类（前端）向GroupController类（后端）传递创建团体请求。</w:t>
            </w:r>
          </w:p>
        </w:tc>
      </w:tr>
    </w:tbl>
    <w:p w14:paraId="7E8AF764">
      <w:pPr>
        <w:rPr>
          <w:rFonts w:hint="default" w:ascii="Times New Roman" w:hAnsi="Times New Roman" w:eastAsia="宋体" w:cs="Times New Roman"/>
        </w:rPr>
      </w:pPr>
    </w:p>
    <w:p w14:paraId="5993B42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2)</w:t>
      </w: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4DB7D8A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2C0CE8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2106D5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获取团体列表</w:t>
            </w:r>
          </w:p>
        </w:tc>
      </w:tr>
      <w:tr w14:paraId="4DED39E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31BEDF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358F2D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</w:p>
        </w:tc>
      </w:tr>
      <w:tr w14:paraId="06A277F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F8B702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051B92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GET</w:t>
            </w:r>
          </w:p>
        </w:tc>
      </w:tr>
      <w:tr w14:paraId="75D8747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8141A4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B401F1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48E1CF9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847CF1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8D2F19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无</w:t>
            </w:r>
          </w:p>
        </w:tc>
      </w:tr>
      <w:tr w14:paraId="1A6784B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A13F30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5CA09D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11C2459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9EA4F83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FE95E9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</w:p>
        </w:tc>
      </w:tr>
      <w:tr w14:paraId="5873031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30E457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72246B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字段设置为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1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表示发布成功，以及团体列表</w:t>
            </w:r>
          </w:p>
        </w:tc>
      </w:tr>
      <w:tr w14:paraId="0FF15C7D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E78CE19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192C9E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[</w:t>
            </w:r>
          </w:p>
          <w:p w14:paraId="354136D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{</w:t>
            </w:r>
          </w:p>
          <w:p w14:paraId="19EDB48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"groupId":int,</w:t>
            </w:r>
          </w:p>
          <w:p w14:paraId="05593F5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"groupName":string,</w:t>
            </w:r>
          </w:p>
          <w:p w14:paraId="1BD20F2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"description":string,</w:t>
            </w:r>
          </w:p>
          <w:p w14:paraId="1C4843E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"chatId":int</w:t>
            </w:r>
          </w:p>
          <w:p w14:paraId="3EBF567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}</w:t>
            </w:r>
          </w:p>
          <w:p w14:paraId="0908B047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]</w:t>
            </w:r>
          </w:p>
        </w:tc>
      </w:tr>
      <w:tr w14:paraId="2625958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E10BD5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BC0EA2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字段设置为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0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表示发布失败，以及失败的原因</w:t>
            </w:r>
          </w:p>
        </w:tc>
      </w:tr>
      <w:tr w14:paraId="4C4CB00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EC453D0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81D1DD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38344BA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state: int，</w:t>
            </w:r>
          </w:p>
          <w:p w14:paraId="46CB50DA">
            <w:pPr>
              <w:snapToGrid/>
              <w:spacing w:before="0" w:after="0" w:line="360" w:lineRule="exact"/>
              <w:ind w:left="0" w:right="0" w:firstLine="210" w:firstLineChars="10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msg: string</w:t>
            </w:r>
          </w:p>
          <w:p w14:paraId="6C69BEF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436CF83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5AF3AC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854EE46"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用户查看团体列表时GroupBoundary类（前端）向GroupController类（后端）传递查询请求。</w:t>
            </w:r>
          </w:p>
        </w:tc>
      </w:tr>
    </w:tbl>
    <w:p w14:paraId="11C7F555">
      <w:pPr>
        <w:rPr>
          <w:rFonts w:hint="default" w:ascii="Times New Roman" w:hAnsi="Times New Roman" w:eastAsia="宋体" w:cs="Times New Roman"/>
        </w:rPr>
      </w:pPr>
    </w:p>
    <w:p w14:paraId="3A9CB241">
      <w:pPr>
        <w:rPr>
          <w:rFonts w:hint="default" w:ascii="Times New Roman" w:hAnsi="Times New Roman" w:eastAsia="宋体" w:cs="Times New Roman"/>
        </w:rPr>
      </w:pP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00F6834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10A85F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F82BAA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获取用户加入的列表</w:t>
            </w:r>
          </w:p>
        </w:tc>
      </w:tr>
      <w:tr w14:paraId="2B538C7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6F9C98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73C7CC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/byUser</w:t>
            </w:r>
          </w:p>
        </w:tc>
      </w:tr>
      <w:tr w14:paraId="6632017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AE99B5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0C22D1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GET</w:t>
            </w:r>
          </w:p>
        </w:tc>
      </w:tr>
      <w:tr w14:paraId="20E8290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3FF45A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CB85C4D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需要使用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token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验证用户身份，从token中获取用户id</w:t>
            </w:r>
          </w:p>
        </w:tc>
      </w:tr>
      <w:tr w14:paraId="0DED6DF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42C564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CBB06A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无</w:t>
            </w:r>
          </w:p>
        </w:tc>
      </w:tr>
      <w:tr w14:paraId="6912978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779FB1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FA29A7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02AA526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D8F91E3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5EEC9A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</w:p>
        </w:tc>
      </w:tr>
      <w:tr w14:paraId="11A5CCBD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98BD75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928D13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字段设置为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1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表示发布成功，以及团体列表</w:t>
            </w:r>
          </w:p>
        </w:tc>
      </w:tr>
      <w:tr w14:paraId="5A15ED2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561151A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93CDBC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[</w:t>
            </w:r>
          </w:p>
          <w:p w14:paraId="53384F2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{</w:t>
            </w:r>
          </w:p>
          <w:p w14:paraId="09DF467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"groupId":int,</w:t>
            </w:r>
          </w:p>
          <w:p w14:paraId="741D9A6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"groupName":string,</w:t>
            </w:r>
          </w:p>
          <w:p w14:paraId="54C8828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"description":string,</w:t>
            </w:r>
          </w:p>
          <w:p w14:paraId="14465D8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"chatId":int</w:t>
            </w:r>
          </w:p>
          <w:p w14:paraId="534E686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}</w:t>
            </w:r>
          </w:p>
          <w:p w14:paraId="66C8FA79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]</w:t>
            </w:r>
          </w:p>
        </w:tc>
      </w:tr>
      <w:tr w14:paraId="7EDDB67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A0CE17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F5ED5B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字段设置为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0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表示发布失败，以及失败的原因</w:t>
            </w:r>
          </w:p>
        </w:tc>
      </w:tr>
      <w:tr w14:paraId="436A98C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570C945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72EC9F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09943FF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state: int，</w:t>
            </w:r>
          </w:p>
          <w:p w14:paraId="50C02ADB">
            <w:pPr>
              <w:snapToGrid/>
              <w:spacing w:before="0" w:after="0" w:line="360" w:lineRule="exact"/>
              <w:ind w:left="0" w:right="0" w:firstLine="210" w:firstLineChars="10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msg: string</w:t>
            </w:r>
          </w:p>
          <w:p w14:paraId="77256CB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60A3443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F3D903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653C787"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用户查看团体列表时GroupBoundary类（前端）向GroupController类（后端）传递查询请求。</w:t>
            </w:r>
          </w:p>
        </w:tc>
      </w:tr>
    </w:tbl>
    <w:p w14:paraId="47E235CC">
      <w:pPr>
        <w:rPr>
          <w:rFonts w:hint="default" w:ascii="Times New Roman" w:hAnsi="Times New Roman" w:eastAsia="宋体" w:cs="Times New Roman"/>
        </w:rPr>
      </w:pPr>
    </w:p>
    <w:p w14:paraId="7F49D5D5">
      <w:pPr>
        <w:rPr>
          <w:rFonts w:hint="default" w:ascii="Times New Roman" w:hAnsi="Times New Roman" w:eastAsia="宋体" w:cs="Times New Roman"/>
        </w:rPr>
      </w:pPr>
    </w:p>
    <w:p w14:paraId="10C38B3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3)</w:t>
      </w: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39D76ED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94223B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7F8BD7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根据搜索某一团体</w:t>
            </w:r>
          </w:p>
        </w:tc>
      </w:tr>
      <w:tr w14:paraId="28BCF86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B1693D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565C4E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/byName/{groupName}</w:t>
            </w:r>
          </w:p>
        </w:tc>
      </w:tr>
      <w:tr w14:paraId="471702C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AE75AD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05CF2E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GET</w:t>
            </w:r>
          </w:p>
        </w:tc>
      </w:tr>
      <w:tr w14:paraId="04A53B0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6939C6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3CE5BA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570A066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5D5DFB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8E8284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团体的名字：groupName:string</w:t>
            </w:r>
          </w:p>
        </w:tc>
      </w:tr>
      <w:tr w14:paraId="1BE740ED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201AE0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0B49C3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544FFDED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CEA0C37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B9D312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</w:p>
        </w:tc>
      </w:tr>
      <w:tr w14:paraId="2441896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91007C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F6B66E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字段设置为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1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表示发布成功，以及团体名称中包含该名字的团体列表</w:t>
            </w:r>
          </w:p>
        </w:tc>
      </w:tr>
      <w:tr w14:paraId="40A60DB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1D9A9C0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A58F2E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[</w:t>
            </w:r>
          </w:p>
          <w:p w14:paraId="3A4BD65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{</w:t>
            </w:r>
          </w:p>
          <w:p w14:paraId="3BB0327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"groupId":int,</w:t>
            </w:r>
          </w:p>
          <w:p w14:paraId="23AD8B3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"groupName":string,</w:t>
            </w:r>
          </w:p>
          <w:p w14:paraId="3E5AE10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"description":string,</w:t>
            </w:r>
          </w:p>
          <w:p w14:paraId="1621567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"chatId":int</w:t>
            </w:r>
          </w:p>
          <w:p w14:paraId="711135E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}</w:t>
            </w:r>
          </w:p>
          <w:p w14:paraId="353F2351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]</w:t>
            </w:r>
          </w:p>
        </w:tc>
      </w:tr>
      <w:tr w14:paraId="66A6742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C5BD46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1502F6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字段设置为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0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表示发布失败，以及失败的原因</w:t>
            </w:r>
          </w:p>
        </w:tc>
      </w:tr>
      <w:tr w14:paraId="3CF3E73D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C8121CF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8B7164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22E6001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state: int，</w:t>
            </w:r>
          </w:p>
          <w:p w14:paraId="46933F6E">
            <w:pPr>
              <w:snapToGrid/>
              <w:spacing w:before="0" w:after="0" w:line="360" w:lineRule="exact"/>
              <w:ind w:left="0" w:right="0" w:firstLine="210" w:firstLineChars="10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msg: string</w:t>
            </w:r>
          </w:p>
          <w:p w14:paraId="7AB1187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65143C4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14AB29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324410A"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用户搜索团体时GroupBoundary类（前端）向GroupController类（后端）传递查询请求。</w:t>
            </w:r>
          </w:p>
        </w:tc>
      </w:tr>
    </w:tbl>
    <w:p w14:paraId="72F29E22">
      <w:pPr>
        <w:rPr>
          <w:rFonts w:hint="default" w:ascii="Times New Roman" w:hAnsi="Times New Roman" w:eastAsia="宋体" w:cs="Times New Roman"/>
        </w:rPr>
      </w:pPr>
    </w:p>
    <w:p w14:paraId="278E3FF5">
      <w:pPr>
        <w:pBdr>
          <w:bottom w:val="none" w:color="auto" w:sz="0" w:space="0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4）</w:t>
      </w: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7C9F987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E52508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72837F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获取某一团体的详细信息</w:t>
            </w:r>
          </w:p>
        </w:tc>
      </w:tr>
      <w:tr w14:paraId="08AF103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43E5B0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6168A1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/byId/{groupId}</w:t>
            </w:r>
          </w:p>
        </w:tc>
      </w:tr>
      <w:tr w14:paraId="38676CE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5996A1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71A9D9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GET</w:t>
            </w:r>
          </w:p>
        </w:tc>
      </w:tr>
      <w:tr w14:paraId="63644FC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37099F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CF4648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7A21B92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AFCDD4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AE8145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团体的id：groupId:int</w:t>
            </w:r>
          </w:p>
        </w:tc>
      </w:tr>
      <w:tr w14:paraId="29AD25E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EC7124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5896D8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08FA4C2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EFC3312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1280F2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</w:p>
        </w:tc>
      </w:tr>
      <w:tr w14:paraId="5A8C139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7B343F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88440E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字段设置为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1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表示发布成功，以及团体的详细信息</w:t>
            </w:r>
          </w:p>
        </w:tc>
      </w:tr>
      <w:tr w14:paraId="07F7E6C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2265909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E57C787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18C46FA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"groupId":int,</w:t>
            </w:r>
          </w:p>
          <w:p w14:paraId="70BA68E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"groupName":string,</w:t>
            </w:r>
          </w:p>
          <w:p w14:paraId="672A3A4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"description":string,</w:t>
            </w:r>
          </w:p>
          <w:p w14:paraId="00E10E6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"chatId":int</w:t>
            </w:r>
          </w:p>
          <w:p w14:paraId="6A10D8F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"members":[</w:t>
            </w:r>
          </w:p>
          <w:p w14:paraId="2F77EDB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  "userId":int,</w:t>
            </w:r>
          </w:p>
          <w:p w14:paraId="5EA650E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  "userName":string,</w:t>
            </w:r>
          </w:p>
          <w:p w14:paraId="47A64C4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  "photo":string,</w:t>
            </w:r>
          </w:p>
          <w:p w14:paraId="0CCE059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  "role": string</w:t>
            </w:r>
          </w:p>
          <w:p w14:paraId="10C8D1B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]</w:t>
            </w:r>
          </w:p>
          <w:p w14:paraId="00C0282F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  <w:p w14:paraId="05BE60AE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</w:p>
        </w:tc>
      </w:tr>
      <w:tr w14:paraId="6FC261F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4AA437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EBC719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字段设置为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0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表示发布失败，以及失败的原因</w:t>
            </w:r>
          </w:p>
        </w:tc>
      </w:tr>
      <w:tr w14:paraId="263B2FD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F853A22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F68661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3139148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state: int，</w:t>
            </w:r>
          </w:p>
          <w:p w14:paraId="280DEBDE">
            <w:pPr>
              <w:snapToGrid/>
              <w:spacing w:before="0" w:after="0" w:line="360" w:lineRule="exact"/>
              <w:ind w:left="0" w:right="0" w:firstLine="210" w:firstLineChars="10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msg: string</w:t>
            </w:r>
          </w:p>
          <w:p w14:paraId="1368B87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63DA1C7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C5FF19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919D4A4"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用户查看团体详细信息时GroupBoundary类（前端）向GroupController类（后端）传递查询请求。</w:t>
            </w:r>
          </w:p>
        </w:tc>
      </w:tr>
    </w:tbl>
    <w:p w14:paraId="1EEDF908">
      <w:pPr>
        <w:rPr>
          <w:rFonts w:hint="default" w:ascii="Times New Roman" w:hAnsi="Times New Roman" w:eastAsia="宋体" w:cs="Times New Roman"/>
        </w:rPr>
      </w:pPr>
    </w:p>
    <w:p w14:paraId="34188ED8">
      <w:pPr>
        <w:pBdr>
          <w:bottom w:val="none" w:color="auto" w:sz="0" w:space="0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5)</w:t>
      </w: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4F28999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68CC1D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7386CC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解散团体</w:t>
            </w:r>
          </w:p>
        </w:tc>
      </w:tr>
      <w:tr w14:paraId="411C54C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BACE5F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6A7648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</w:p>
        </w:tc>
      </w:tr>
      <w:tr w14:paraId="65CE224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4645D1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42F492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DELETE</w:t>
            </w:r>
          </w:p>
        </w:tc>
      </w:tr>
      <w:tr w14:paraId="220DFD8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F44070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133FC9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需要使用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token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验证用户身份。从token中获取用户id</w:t>
            </w:r>
          </w:p>
        </w:tc>
      </w:tr>
      <w:tr w14:paraId="134580E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D76D78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0F1AE6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操作的团体的Id：groupId:int</w:t>
            </w:r>
          </w:p>
        </w:tc>
      </w:tr>
      <w:tr w14:paraId="4C40D00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FC2862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A7CB3F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346CEFA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0D9B1D6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4623E8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</w:p>
        </w:tc>
      </w:tr>
      <w:tr w14:paraId="243D56C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9D7F9A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6AD7C8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字段设置为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1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表示发布成功，以及成功信息</w:t>
            </w:r>
          </w:p>
        </w:tc>
      </w:tr>
      <w:tr w14:paraId="52BE6A9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54EB09A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1001BF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61CA9E9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“state”: int，</w:t>
            </w:r>
          </w:p>
          <w:p w14:paraId="65D4D6B2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"msg":string</w:t>
            </w:r>
          </w:p>
          <w:p w14:paraId="494D134B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4E54432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D102BF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89B8CE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字段设置为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0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表示发布失败，以及失败的原因</w:t>
            </w:r>
          </w:p>
        </w:tc>
      </w:tr>
      <w:tr w14:paraId="7124EA8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61EE802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3911F2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33B9BE6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state: int，</w:t>
            </w:r>
          </w:p>
          <w:p w14:paraId="6177FC35">
            <w:pPr>
              <w:snapToGrid/>
              <w:spacing w:before="0" w:after="0" w:line="360" w:lineRule="exact"/>
              <w:ind w:left="0" w:right="0" w:firstLine="210" w:firstLineChars="10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msg: string</w:t>
            </w:r>
          </w:p>
          <w:p w14:paraId="50F8E29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6061CC6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276937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3BCEC99"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用户解散团体时GroupBoundary类（前端）向GroupController类（后端）传递请求。</w:t>
            </w:r>
          </w:p>
        </w:tc>
      </w:tr>
    </w:tbl>
    <w:p w14:paraId="4DC750D4">
      <w:pPr>
        <w:rPr>
          <w:rFonts w:hint="default" w:ascii="Times New Roman" w:hAnsi="Times New Roman" w:eastAsia="宋体" w:cs="Times New Roman"/>
        </w:rPr>
      </w:pPr>
    </w:p>
    <w:p w14:paraId="67337B96">
      <w:pPr>
        <w:pBdr>
          <w:bottom w:val="none" w:color="auto" w:sz="0" w:space="0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6）</w:t>
      </w: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6AA2F9F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E76641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0A41DD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发起加入申请</w:t>
            </w:r>
          </w:p>
        </w:tc>
      </w:tr>
      <w:tr w14:paraId="053515F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87BFEA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AAD51D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/application</w:t>
            </w:r>
          </w:p>
        </w:tc>
      </w:tr>
      <w:tr w14:paraId="00CFCDB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2EC157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E89962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POST</w:t>
            </w:r>
          </w:p>
        </w:tc>
      </w:tr>
      <w:tr w14:paraId="0CED722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DE8107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F90931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需要使用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token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验证用户身份。从token中获取用户Id</w:t>
            </w:r>
          </w:p>
        </w:tc>
      </w:tr>
      <w:tr w14:paraId="6B361A9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C9EAB6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B0DFA1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523706D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3A3DC6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EB6D86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加入的团体的ID，申请理由</w:t>
            </w:r>
          </w:p>
        </w:tc>
      </w:tr>
      <w:tr w14:paraId="062DB8C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F863B22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42B0176"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{</w:t>
            </w:r>
          </w:p>
          <w:p w14:paraId="4F9A77FA"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"groupId": int,</w:t>
            </w:r>
          </w:p>
          <w:p w14:paraId="24D64B4B">
            <w:pPr>
              <w:pBdr>
                <w:bottom w:val="none" w:color="auto" w:sz="0" w:space="0"/>
              </w:pBd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"applyInfo": string</w:t>
            </w:r>
          </w:p>
          <w:p w14:paraId="5778F2BA"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}</w:t>
            </w:r>
          </w:p>
        </w:tc>
      </w:tr>
      <w:tr w14:paraId="1526D8B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9DE476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0C3A9F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字段设置为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1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表示发布成功，以及成功信息</w:t>
            </w:r>
          </w:p>
        </w:tc>
      </w:tr>
      <w:tr w14:paraId="6AFC39E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78455A2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C30768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0C732A3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“state”: int，</w:t>
            </w:r>
          </w:p>
          <w:p w14:paraId="70CBA180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"msg":string</w:t>
            </w:r>
          </w:p>
          <w:p w14:paraId="1648A6C4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0C52965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032B89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A3025E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字段设置为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0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表示发布失败，以及失败的原因</w:t>
            </w:r>
          </w:p>
        </w:tc>
      </w:tr>
      <w:tr w14:paraId="4842595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5234186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79E9DD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75F5E63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state: int，</w:t>
            </w:r>
          </w:p>
          <w:p w14:paraId="34C17850">
            <w:pPr>
              <w:snapToGrid/>
              <w:spacing w:before="0" w:after="0" w:line="360" w:lineRule="exact"/>
              <w:ind w:left="0" w:right="0" w:firstLine="210" w:firstLineChars="10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msg: string</w:t>
            </w:r>
          </w:p>
          <w:p w14:paraId="305D1E2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51F291C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22EAF2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E31CA44"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用户发起加入申请时GroupBoundary类（前端）向GroupController类（后端）传递请求。</w:t>
            </w:r>
          </w:p>
        </w:tc>
      </w:tr>
    </w:tbl>
    <w:p w14:paraId="793EF670">
      <w:pPr>
        <w:rPr>
          <w:rFonts w:hint="default" w:ascii="Times New Roman" w:hAnsi="Times New Roman" w:eastAsia="宋体" w:cs="Times New Roman"/>
        </w:rPr>
      </w:pPr>
    </w:p>
    <w:p w14:paraId="313388E5">
      <w:pPr>
        <w:pBdr>
          <w:bottom w:val="none" w:color="auto" w:sz="0" w:space="0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7)</w:t>
      </w: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312C911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0825D7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AF995B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邀请好友加入团体</w:t>
            </w:r>
          </w:p>
        </w:tc>
      </w:tr>
      <w:tr w14:paraId="7B02A90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742E96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670D77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/application/by</w:t>
            </w:r>
          </w:p>
        </w:tc>
      </w:tr>
      <w:tr w14:paraId="3C65C6C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F86C13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3779DD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POST</w:t>
            </w:r>
          </w:p>
        </w:tc>
      </w:tr>
      <w:tr w14:paraId="2872FA4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42108B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238E48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需要使用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token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验证用户身份，从token中获取进行操作的用户id</w:t>
            </w:r>
          </w:p>
        </w:tc>
      </w:tr>
      <w:tr w14:paraId="470690A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912BF1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37BB3C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</w:p>
        </w:tc>
      </w:tr>
      <w:tr w14:paraId="4A1DEFD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AB3F1B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316764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加入的团体的ID，被邀请人ID</w:t>
            </w:r>
          </w:p>
        </w:tc>
      </w:tr>
      <w:tr w14:paraId="205F448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C619499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FC4268A"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{</w:t>
            </w:r>
          </w:p>
          <w:p w14:paraId="3D4BC7CB"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"groupId": int,</w:t>
            </w:r>
          </w:p>
          <w:p w14:paraId="44E1B61F">
            <w:pPr>
              <w:pBdr>
                <w:bottom w:val="none" w:color="auto" w:sz="0" w:space="0"/>
              </w:pBd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"inviteeId": int</w:t>
            </w:r>
          </w:p>
          <w:p w14:paraId="61ABFDB6"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}</w:t>
            </w:r>
          </w:p>
        </w:tc>
      </w:tr>
      <w:tr w14:paraId="7D526B8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F15C87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7BA7E5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字段设置为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1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表示发布成功，以及成功信息</w:t>
            </w:r>
          </w:p>
        </w:tc>
      </w:tr>
      <w:tr w14:paraId="12ABA04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10152AC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678B98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7B51689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“state”: int，</w:t>
            </w:r>
          </w:p>
          <w:p w14:paraId="4D4B928B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"msg":string</w:t>
            </w:r>
          </w:p>
          <w:p w14:paraId="66511EBC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4F82404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C44B0C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993B01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字段设置为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0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表示发布失败，以及失败的原因</w:t>
            </w:r>
          </w:p>
        </w:tc>
      </w:tr>
      <w:tr w14:paraId="6BE72ED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50C52D8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396818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3FD5AD7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state: int，</w:t>
            </w:r>
          </w:p>
          <w:p w14:paraId="10C87B84">
            <w:pPr>
              <w:snapToGrid/>
              <w:spacing w:before="0" w:after="0" w:line="360" w:lineRule="exact"/>
              <w:ind w:left="0" w:right="0" w:firstLine="210" w:firstLineChars="10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msg: string</w:t>
            </w:r>
          </w:p>
          <w:p w14:paraId="555266B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38F73DD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C3AAAA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07B96B2"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用户发起邀请时GroupBoundary类（前端）向GroupController类（后端）传递请求。</w:t>
            </w:r>
          </w:p>
        </w:tc>
      </w:tr>
    </w:tbl>
    <w:p w14:paraId="25FA9FD2">
      <w:pPr>
        <w:rPr>
          <w:rFonts w:hint="default" w:ascii="Times New Roman" w:hAnsi="Times New Roman" w:eastAsia="宋体" w:cs="Times New Roman"/>
        </w:rPr>
      </w:pPr>
    </w:p>
    <w:p w14:paraId="2E337400">
      <w:pPr>
        <w:pBdr>
          <w:bottom w:val="none" w:color="auto" w:sz="0" w:space="0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8)</w:t>
      </w: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4D1FBBD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05A8E3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EAE9D9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获取所有需要该用户审核的申请</w:t>
            </w:r>
          </w:p>
        </w:tc>
      </w:tr>
      <w:tr w14:paraId="119883F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23AD09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1F7A03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/application</w:t>
            </w:r>
          </w:p>
        </w:tc>
      </w:tr>
      <w:tr w14:paraId="29DEB97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E82672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3FC984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GET</w:t>
            </w:r>
          </w:p>
        </w:tc>
      </w:tr>
      <w:tr w14:paraId="3323C46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0FA44A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F51732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需要使用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token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验证用户身份，从token中获取用户id</w:t>
            </w:r>
          </w:p>
        </w:tc>
      </w:tr>
      <w:tr w14:paraId="1D4A1A6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FE8C43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BB1050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665D549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D695AE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151230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32B4CED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1629478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2D1100D">
            <w:pPr>
              <w:rPr>
                <w:rFonts w:hint="default" w:ascii="Times New Roman" w:hAnsi="Times New Roman" w:eastAsia="宋体" w:cs="Times New Roman"/>
              </w:rPr>
            </w:pPr>
          </w:p>
        </w:tc>
      </w:tr>
      <w:tr w14:paraId="042A340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19B039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501AD3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字段设置为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1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表示发布成功，以及申请列表</w:t>
            </w:r>
          </w:p>
        </w:tc>
      </w:tr>
      <w:tr w14:paraId="481D0E8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21746BA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452DAF1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[</w:t>
            </w:r>
          </w:p>
          <w:p w14:paraId="15490FC7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>{</w:t>
            </w:r>
          </w:p>
          <w:p w14:paraId="1FAE159C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 xml:space="preserve">    "groupApplicationId": int,</w:t>
            </w:r>
          </w:p>
          <w:p w14:paraId="543FA4EE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 xml:space="preserve">    "type": string,</w:t>
            </w:r>
          </w:p>
          <w:p w14:paraId="3F99212B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 xml:space="preserve">    "applyInfo": string,</w:t>
            </w:r>
          </w:p>
          <w:p w14:paraId="3E9B1FF7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 xml:space="preserve">    "state": "waiting",</w:t>
            </w:r>
          </w:p>
          <w:p w14:paraId="4AD18E1D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 xml:space="preserve">    "operationTime": date,</w:t>
            </w:r>
          </w:p>
          <w:p w14:paraId="4D0FAA2B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 xml:space="preserve">    "expirationTime": date,</w:t>
            </w:r>
          </w:p>
          <w:p w14:paraId="67ED5330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 xml:space="preserve">    "applicantId":int,</w:t>
            </w:r>
          </w:p>
          <w:p w14:paraId="5F9317FE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 "applicantName": string,</w:t>
            </w:r>
          </w:p>
          <w:p w14:paraId="1F509AEA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 xml:space="preserve">     "groupId": int,</w:t>
            </w:r>
          </w:p>
          <w:p w14:paraId="0D1363A6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 xml:space="preserve">     "reviewerId": int,</w:t>
            </w:r>
          </w:p>
          <w:p w14:paraId="4503FBBB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 "reviewerName": int,</w:t>
            </w:r>
          </w:p>
          <w:p w14:paraId="6416DFDE">
            <w:pPr>
              <w:pBdr>
                <w:bottom w:val="none" w:color="auto" w:sz="0" w:space="0"/>
              </w:pBd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 xml:space="preserve">   }</w:t>
            </w:r>
          </w:p>
          <w:p w14:paraId="17FEC87F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]</w:t>
            </w:r>
          </w:p>
        </w:tc>
      </w:tr>
      <w:tr w14:paraId="404DA2F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209E45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696E7F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字段设置为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0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表示发布失败，以及失败的原因</w:t>
            </w:r>
          </w:p>
        </w:tc>
      </w:tr>
      <w:tr w14:paraId="6D64CC8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BEA344C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B34A0C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442014E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state: int，</w:t>
            </w:r>
          </w:p>
          <w:p w14:paraId="5CB69562">
            <w:pPr>
              <w:snapToGrid/>
              <w:spacing w:before="0" w:after="0" w:line="360" w:lineRule="exact"/>
              <w:ind w:left="0" w:right="0" w:firstLine="210" w:firstLineChars="10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msg: string</w:t>
            </w:r>
          </w:p>
          <w:p w14:paraId="7B0E9B4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1BDB25DD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5B1DC4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75EB3BA"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用户查看申请列表时GroupBoundary类（前端）向GroupController类（后端）传递查询请求。</w:t>
            </w:r>
          </w:p>
        </w:tc>
      </w:tr>
    </w:tbl>
    <w:p w14:paraId="6BCDBDC5">
      <w:pPr>
        <w:rPr>
          <w:rFonts w:hint="default" w:ascii="Times New Roman" w:hAnsi="Times New Roman" w:eastAsia="宋体" w:cs="Times New Roman"/>
        </w:rPr>
      </w:pPr>
    </w:p>
    <w:p w14:paraId="22DCD79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9)</w:t>
      </w: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49E4B1F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821DAA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32C516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审核申请</w:t>
            </w:r>
          </w:p>
        </w:tc>
      </w:tr>
      <w:tr w14:paraId="7F899D8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9FAA68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8377A3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/application</w:t>
            </w:r>
          </w:p>
        </w:tc>
      </w:tr>
      <w:tr w14:paraId="64712FF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56B793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C95DC7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PATCH</w:t>
            </w:r>
          </w:p>
        </w:tc>
      </w:tr>
      <w:tr w14:paraId="5D53B78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449372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B91C42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需要使用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token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验证用户身份。从token中获取</w:t>
            </w:r>
            <w:r>
              <w:rPr>
                <w:rFonts w:hint="default" w:ascii="Times New Roman" w:hAnsi="Times New Roman" w:eastAsia="宋体" w:cs="Times New Roman"/>
              </w:rPr>
              <w:t>执行操作的用户ID，</w:t>
            </w:r>
          </w:p>
        </w:tc>
      </w:tr>
      <w:tr w14:paraId="57D2F54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E48072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186362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51C4DFB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8986DB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26506B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审核的申请的ID，审核结果</w:t>
            </w:r>
          </w:p>
        </w:tc>
      </w:tr>
      <w:tr w14:paraId="4FCBD7F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FF5FF08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00A2DB4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>{</w:t>
            </w:r>
          </w:p>
          <w:p w14:paraId="13752A69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 xml:space="preserve">  "result": boolean,</w:t>
            </w:r>
          </w:p>
          <w:p w14:paraId="12DBBF32">
            <w:pPr>
              <w:pBdr>
                <w:bottom w:val="none" w:color="auto" w:sz="0" w:space="0"/>
              </w:pBd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 xml:space="preserve">  "auditObjectId": int</w:t>
            </w:r>
          </w:p>
          <w:p w14:paraId="519A0B38">
            <w:pPr>
              <w:pBdr>
                <w:bottom w:val="none" w:color="auto" w:sz="0" w:space="0"/>
              </w:pBd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>}</w:t>
            </w:r>
          </w:p>
        </w:tc>
      </w:tr>
      <w:tr w14:paraId="4269443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D39893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3F3A5F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字段设置为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1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表示发布成功，以及成功信息</w:t>
            </w:r>
          </w:p>
        </w:tc>
      </w:tr>
      <w:tr w14:paraId="27D132A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0F3FF26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75A74B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4E6C6DD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“state”: int，</w:t>
            </w:r>
          </w:p>
          <w:p w14:paraId="0C30C80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"msg":string</w:t>
            </w:r>
          </w:p>
          <w:p w14:paraId="68A6E50D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0CF997C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987BA7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0B7351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字段设置为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0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表示发布失败，以及失败的原因</w:t>
            </w:r>
          </w:p>
        </w:tc>
      </w:tr>
      <w:tr w14:paraId="79FE645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BEC188D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DF2B99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00916AE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state: int，</w:t>
            </w:r>
          </w:p>
          <w:p w14:paraId="635B5ED7">
            <w:pPr>
              <w:snapToGrid/>
              <w:spacing w:before="0" w:after="0" w:line="360" w:lineRule="exact"/>
              <w:ind w:left="0" w:right="0" w:firstLine="210" w:firstLineChars="10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msg: string</w:t>
            </w:r>
          </w:p>
          <w:p w14:paraId="1BC6583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5814645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0CC8D6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09A8E1A"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管理员审核完申请后GroupBoundary类（前端）向GroupController类（后端）传递请求。</w:t>
            </w:r>
          </w:p>
        </w:tc>
      </w:tr>
    </w:tbl>
    <w:p w14:paraId="3AF1A644">
      <w:pPr>
        <w:pBdr>
          <w:bottom w:val="none" w:color="auto" w:sz="0" w:space="0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10)</w:t>
      </w: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0D69C4C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A8B89C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624F8D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退出团体</w:t>
            </w:r>
          </w:p>
        </w:tc>
      </w:tr>
      <w:tr w14:paraId="7CD697D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6C9A78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C383CD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/members</w:t>
            </w:r>
          </w:p>
        </w:tc>
      </w:tr>
      <w:tr w14:paraId="3A79FC4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123ED4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B72C8D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DELETE</w:t>
            </w:r>
          </w:p>
        </w:tc>
      </w:tr>
      <w:tr w14:paraId="7FC1A36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A588F3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DDB7BD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需要使用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token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验证用户身份。从token中获取</w:t>
            </w:r>
            <w:r>
              <w:rPr>
                <w:rFonts w:hint="default" w:ascii="Times New Roman" w:hAnsi="Times New Roman" w:eastAsia="宋体" w:cs="Times New Roman"/>
              </w:rPr>
              <w:t>执行操作的用户ID。</w:t>
            </w:r>
          </w:p>
        </w:tc>
      </w:tr>
      <w:tr w14:paraId="1620D68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2B9D00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FF5BB2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退出的团体的ID：groupId:int</w:t>
            </w:r>
          </w:p>
        </w:tc>
      </w:tr>
      <w:tr w14:paraId="4517B33D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14C9B3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B46B87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5DCB382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9D613FE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2711DAD">
            <w:pPr>
              <w:pBdr>
                <w:bottom w:val="none" w:color="auto" w:sz="0" w:space="0"/>
              </w:pBd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  <w:p w14:paraId="0A8B4CB5">
            <w:pPr>
              <w:pBdr>
                <w:bottom w:val="none" w:color="auto" w:sz="0" w:space="0"/>
              </w:pBd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</w:tr>
      <w:tr w14:paraId="268A2F4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2A5897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0C1725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字段设置为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1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表示发布成功，以及成功信息</w:t>
            </w:r>
          </w:p>
        </w:tc>
      </w:tr>
      <w:tr w14:paraId="4B01181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4933969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66F25D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4D9CB8E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“state”: int，</w:t>
            </w:r>
          </w:p>
          <w:p w14:paraId="642829E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"msg":string</w:t>
            </w:r>
          </w:p>
          <w:p w14:paraId="414C6642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3BA91A1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BE5DD5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FF1329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字段设置为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0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表示发布失败，以及失败的原因</w:t>
            </w:r>
          </w:p>
        </w:tc>
      </w:tr>
      <w:tr w14:paraId="69871EF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8CA874B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4EA353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59F95CF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state: int，</w:t>
            </w:r>
          </w:p>
          <w:p w14:paraId="03D6C8BD">
            <w:pPr>
              <w:snapToGrid/>
              <w:spacing w:before="0" w:after="0" w:line="360" w:lineRule="exact"/>
              <w:ind w:left="0" w:right="0" w:firstLine="210" w:firstLineChars="10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msg: string</w:t>
            </w:r>
          </w:p>
          <w:p w14:paraId="5B16913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6D04F59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CFDEF1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883D807"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用户退出团体时GroupBoundary类（前端）向GroupController类（后端）传递请求。</w:t>
            </w:r>
          </w:p>
        </w:tc>
      </w:tr>
    </w:tbl>
    <w:p w14:paraId="4C53244F">
      <w:pPr>
        <w:rPr>
          <w:rFonts w:hint="default" w:ascii="Times New Roman" w:hAnsi="Times New Roman" w:eastAsia="宋体" w:cs="Times New Roman"/>
        </w:rPr>
      </w:pPr>
    </w:p>
    <w:p w14:paraId="694684FC">
      <w:pPr>
        <w:pBdr>
          <w:bottom w:val="none" w:color="auto" w:sz="0" w:space="0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11)</w:t>
      </w: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5B268BE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CE81B7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41E592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管理员将团员移出团体</w:t>
            </w:r>
          </w:p>
        </w:tc>
      </w:tr>
      <w:tr w14:paraId="0E5EC4F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A7E1F7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19AA97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/members/by</w:t>
            </w:r>
          </w:p>
        </w:tc>
      </w:tr>
      <w:tr w14:paraId="24013E4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91F867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ED0712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DELETE</w:t>
            </w:r>
          </w:p>
        </w:tc>
      </w:tr>
      <w:tr w14:paraId="03CBD09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711590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B796D9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需要使用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token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验证用户身份。从token中</w:t>
            </w:r>
            <w:r>
              <w:rPr>
                <w:rFonts w:hint="default" w:ascii="Times New Roman" w:hAnsi="Times New Roman" w:eastAsia="宋体" w:cs="Times New Roman"/>
              </w:rPr>
              <w:t>执行操作的管理员ID，</w:t>
            </w:r>
          </w:p>
        </w:tc>
      </w:tr>
      <w:tr w14:paraId="0D8875C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F0221F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2DFE16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5894BC7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EE72EC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992A68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移出的用户ID，移出团体的ID</w:t>
            </w:r>
          </w:p>
        </w:tc>
      </w:tr>
      <w:tr w14:paraId="0A8392A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471D352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E887BF7">
            <w:pPr>
              <w:pBdr>
                <w:bottom w:val="none" w:color="auto" w:sz="0" w:space="0"/>
              </w:pBdr>
              <w:snapToGrid/>
              <w:spacing w:line="240" w:lineRule="auto"/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>{</w:t>
            </w:r>
          </w:p>
          <w:p w14:paraId="49221DA8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 xml:space="preserve">  ”memberId“:int,</w:t>
            </w:r>
          </w:p>
          <w:p w14:paraId="34827607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"groupId":int</w:t>
            </w:r>
          </w:p>
          <w:p w14:paraId="160771AE">
            <w:pPr>
              <w:pBdr>
                <w:bottom w:val="none" w:color="auto" w:sz="0" w:space="0"/>
              </w:pBd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>}</w:t>
            </w:r>
          </w:p>
        </w:tc>
      </w:tr>
      <w:tr w14:paraId="5E26340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E8E00E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1B57EB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字段设置为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1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表示发布成功，以及成功信息</w:t>
            </w:r>
          </w:p>
        </w:tc>
      </w:tr>
      <w:tr w14:paraId="2202545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B1B8010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BEB365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6D64091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“state”: int，</w:t>
            </w:r>
          </w:p>
          <w:p w14:paraId="2200AC8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"msg":string</w:t>
            </w:r>
          </w:p>
          <w:p w14:paraId="30064E81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115570C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9BE0C5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852C69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字段设置为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0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表示发布失败，以及失败的原因</w:t>
            </w:r>
          </w:p>
        </w:tc>
      </w:tr>
      <w:tr w14:paraId="28D2A79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9ED26B3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7F733F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6ED2164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state: int，</w:t>
            </w:r>
          </w:p>
          <w:p w14:paraId="72D86C4B">
            <w:pPr>
              <w:snapToGrid/>
              <w:spacing w:before="0" w:after="0" w:line="360" w:lineRule="exact"/>
              <w:ind w:left="0" w:right="0" w:firstLine="210" w:firstLineChars="10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msg: string</w:t>
            </w:r>
          </w:p>
          <w:p w14:paraId="74FB2C1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3F94156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B8EE7A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E9DFBE4"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用户将团员移出团体时GroupBoundary类（前端）向GroupController类（后端）传递请求。</w:t>
            </w:r>
          </w:p>
        </w:tc>
      </w:tr>
    </w:tbl>
    <w:p w14:paraId="34418292">
      <w:pPr>
        <w:pBdr>
          <w:bottom w:val="none" w:color="auto" w:sz="0" w:space="0"/>
        </w:pBdr>
        <w:rPr>
          <w:rFonts w:hint="default" w:ascii="Times New Roman" w:hAnsi="Times New Roman" w:eastAsia="宋体" w:cs="Times New Roman"/>
        </w:rPr>
      </w:pPr>
    </w:p>
    <w:p w14:paraId="76A3CCD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12)</w:t>
      </w: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5CC7AB3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401CB4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C23E42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管理员授予用户权限</w:t>
            </w:r>
          </w:p>
        </w:tc>
      </w:tr>
      <w:tr w14:paraId="3828E6F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F2BAC2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03B9C0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/members</w:t>
            </w:r>
          </w:p>
        </w:tc>
      </w:tr>
      <w:tr w14:paraId="79B6C0F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05AAE4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B25A0F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PATCH</w:t>
            </w:r>
          </w:p>
        </w:tc>
      </w:tr>
      <w:tr w14:paraId="51398F1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6DF2FE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7647BE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b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需要使用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token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验证用户身份。从token中获取</w:t>
            </w:r>
            <w:r>
              <w:rPr>
                <w:rFonts w:hint="default" w:ascii="Times New Roman" w:hAnsi="Times New Roman" w:eastAsia="宋体" w:cs="Times New Roman"/>
              </w:rPr>
              <w:t>执行操作的管理员ID。</w:t>
            </w:r>
          </w:p>
        </w:tc>
      </w:tr>
      <w:tr w14:paraId="06F4E25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2AC1B0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995F55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12E88F0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A347BA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54890F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被操作的用户ID，授予的权限</w:t>
            </w:r>
          </w:p>
        </w:tc>
      </w:tr>
      <w:tr w14:paraId="1B346AF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C900324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B6C9D5A">
            <w:pPr>
              <w:pBdr>
                <w:bottom w:val="none" w:color="auto" w:sz="0" w:space="0"/>
              </w:pBdr>
              <w:snapToGrid/>
              <w:spacing w:line="240" w:lineRule="auto"/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>{</w:t>
            </w:r>
          </w:p>
          <w:p w14:paraId="617A65ED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 xml:space="preserve">  "targetId":int,</w:t>
            </w:r>
          </w:p>
          <w:p w14:paraId="5A15A16B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"role":string, </w:t>
            </w:r>
          </w:p>
          <w:p w14:paraId="7C5CA257">
            <w:pPr>
              <w:pBdr>
                <w:bottom w:val="none" w:color="auto" w:sz="0" w:space="0"/>
              </w:pBd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"groupId":int</w:t>
            </w:r>
          </w:p>
          <w:p w14:paraId="7EF394DC">
            <w:pPr>
              <w:pBdr>
                <w:bottom w:val="none" w:color="auto" w:sz="0" w:space="0"/>
              </w:pBd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>}</w:t>
            </w:r>
          </w:p>
        </w:tc>
      </w:tr>
      <w:tr w14:paraId="19099B7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B10A95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A85D45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字段设置为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1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表示发布成功，以及成功信息</w:t>
            </w:r>
          </w:p>
        </w:tc>
      </w:tr>
      <w:tr w14:paraId="250A834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F89E869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7315FD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5D6686B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“state”: int，</w:t>
            </w:r>
          </w:p>
          <w:p w14:paraId="4411631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"msg":string</w:t>
            </w:r>
          </w:p>
          <w:p w14:paraId="35F3AC5E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22A42E7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5BED98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733E94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字段设置为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0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表示发布失败，以及失败的原因</w:t>
            </w:r>
          </w:p>
        </w:tc>
      </w:tr>
      <w:tr w14:paraId="7207E26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35EBE80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9B78D0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35885E1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state: int，</w:t>
            </w:r>
          </w:p>
          <w:p w14:paraId="1A4D6BC5">
            <w:pPr>
              <w:snapToGrid/>
              <w:spacing w:before="0" w:after="0" w:line="360" w:lineRule="exact"/>
              <w:ind w:left="0" w:right="0" w:firstLine="210" w:firstLineChars="10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msg: string</w:t>
            </w:r>
          </w:p>
          <w:p w14:paraId="32E01CB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68B5B3AD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956334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F4EB4EA"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管理员对团员进行授权时GroupBoundary类（前端）向GroupController类（后端）传递请求。</w:t>
            </w:r>
          </w:p>
        </w:tc>
      </w:tr>
    </w:tbl>
    <w:p w14:paraId="505E425A">
      <w:pPr>
        <w:rPr>
          <w:rFonts w:hint="default" w:ascii="Times New Roman" w:hAnsi="Times New Roman" w:eastAsia="宋体" w:cs="Times New Roman"/>
        </w:rPr>
      </w:pPr>
    </w:p>
    <w:p w14:paraId="2877156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13)</w:t>
      </w: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248F78F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8CAA8D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87BBBD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获取团体成员的操作记录</w:t>
            </w:r>
          </w:p>
        </w:tc>
      </w:tr>
      <w:tr w14:paraId="3A291C2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F62452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255247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/records</w:t>
            </w:r>
          </w:p>
        </w:tc>
      </w:tr>
      <w:tr w14:paraId="691A226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162283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380689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GET</w:t>
            </w:r>
          </w:p>
        </w:tc>
      </w:tr>
      <w:tr w14:paraId="1F7F778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A3E3F4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08CDEE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需要使用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token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验证用户身份。从token中获取</w:t>
            </w:r>
            <w:r>
              <w:rPr>
                <w:rFonts w:hint="default" w:ascii="Times New Roman" w:hAnsi="Times New Roman" w:eastAsia="宋体" w:cs="Times New Roman"/>
              </w:rPr>
              <w:t>操作的管理员ID</w:t>
            </w:r>
          </w:p>
          <w:p w14:paraId="4FD3CC8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</w:p>
        </w:tc>
      </w:tr>
      <w:tr w14:paraId="48A90D4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1D6542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DB7B6E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被获取记录的用户的ID:targetId:int</w:t>
            </w:r>
          </w:p>
          <w:p w14:paraId="0CD3B451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所在团体ID: groupId:int</w:t>
            </w:r>
          </w:p>
        </w:tc>
      </w:tr>
      <w:tr w14:paraId="754FCA7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4D7CFE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1725A6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44BF1CE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E366EF7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DAFC09E">
            <w:pPr>
              <w:pBdr>
                <w:bottom w:val="none" w:color="auto" w:sz="0" w:space="0"/>
              </w:pBd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</w:tr>
      <w:tr w14:paraId="72E097F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75316E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3221EE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字段设置为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1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表示发布成功，以及操作记录的列表</w:t>
            </w:r>
          </w:p>
        </w:tc>
      </w:tr>
      <w:tr w14:paraId="7036F9A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1134C4D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994969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[</w:t>
            </w:r>
          </w:p>
          <w:p w14:paraId="7DEC375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  {</w:t>
            </w:r>
          </w:p>
          <w:p w14:paraId="5E7189F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     "groupRecordId":int,</w:t>
            </w:r>
          </w:p>
          <w:p w14:paraId="7344FFC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     "operatorId":int,</w:t>
            </w:r>
          </w:p>
          <w:p w14:paraId="7ADD33A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     "targetId":int,</w:t>
            </w:r>
          </w:p>
          <w:p w14:paraId="1568AD7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     "groupId":int,</w:t>
            </w:r>
          </w:p>
          <w:p w14:paraId="0EBA686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     "time":date,</w:t>
            </w:r>
          </w:p>
          <w:p w14:paraId="42D4DFD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     "operateType":string</w:t>
            </w:r>
          </w:p>
          <w:p w14:paraId="10636C3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  }</w:t>
            </w:r>
          </w:p>
          <w:p w14:paraId="50B2319F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]</w:t>
            </w:r>
          </w:p>
        </w:tc>
      </w:tr>
      <w:tr w14:paraId="7DA6999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8C9353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6EEB23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字段设置为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0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表示发布失败，以及失败的原因</w:t>
            </w:r>
          </w:p>
        </w:tc>
      </w:tr>
      <w:tr w14:paraId="05A7C47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EA230A9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424DB7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21DDC6F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state: int，</w:t>
            </w:r>
          </w:p>
          <w:p w14:paraId="43C79890">
            <w:pPr>
              <w:snapToGrid/>
              <w:spacing w:before="0" w:after="0" w:line="360" w:lineRule="exact"/>
              <w:ind w:left="0" w:right="0" w:firstLine="210" w:firstLineChars="10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msg: string</w:t>
            </w:r>
          </w:p>
          <w:p w14:paraId="36AE359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7C3172B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6BC06F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370B92C"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用户查看团员记录时GroupBoundary类（前端）向GroupController类（后端）传递查询请求。</w:t>
            </w:r>
          </w:p>
        </w:tc>
      </w:tr>
    </w:tbl>
    <w:p w14:paraId="0FB1371E">
      <w:pPr>
        <w:rPr>
          <w:rFonts w:hint="default" w:ascii="Times New Roman" w:hAnsi="Times New Roman" w:eastAsia="宋体" w:cs="Times New Roman"/>
        </w:rPr>
      </w:pPr>
    </w:p>
    <w:p w14:paraId="59719D62">
      <w:pPr>
        <w:pStyle w:val="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br w:type="page"/>
      </w:r>
    </w:p>
    <w:p w14:paraId="007C1FE4">
      <w:pPr>
        <w:pStyle w:val="6"/>
        <w:rPr>
          <w:rFonts w:hint="default" w:ascii="Times New Roman" w:hAnsi="Times New Roman" w:eastAsia="宋体" w:cs="Times New Roman"/>
        </w:rPr>
      </w:pPr>
      <w:bookmarkStart w:id="13" w:name="_Toc21109"/>
      <w:r>
        <w:rPr>
          <w:rFonts w:hint="default" w:ascii="Times New Roman" w:hAnsi="Times New Roman" w:eastAsia="宋体" w:cs="Times New Roman"/>
        </w:rPr>
        <w:t>2.3.1.5. 社交管理子系统</w:t>
      </w:r>
      <w:bookmarkEnd w:id="13"/>
    </w:p>
    <w:p w14:paraId="5A7083E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api 前缀：/api/socialize</w:t>
      </w:r>
    </w:p>
    <w:p w14:paraId="4C436BE7">
      <w:pPr>
        <w:pBdr>
          <w:bottom w:val="none" w:color="auto" w:sz="0" w:space="0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1)</w:t>
      </w: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730EB27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8F56BB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F3F5C6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创建群聊</w:t>
            </w:r>
          </w:p>
        </w:tc>
      </w:tr>
      <w:tr w14:paraId="10EE32A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5774B2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663030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/chats</w:t>
            </w:r>
          </w:p>
        </w:tc>
      </w:tr>
      <w:tr w14:paraId="14C15AED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8F7B80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A93319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POST</w:t>
            </w:r>
          </w:p>
        </w:tc>
      </w:tr>
      <w:tr w14:paraId="633E2FF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FA6FF0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F72B8B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需要使用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token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验证用户身份，从token 中获取userId。</w:t>
            </w:r>
          </w:p>
        </w:tc>
      </w:tr>
      <w:tr w14:paraId="16D7EE2D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A14D75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284582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147C9BF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959DED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9A6EE1A"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群聊的详细信息和成员信息。</w:t>
            </w:r>
          </w:p>
        </w:tc>
      </w:tr>
      <w:tr w14:paraId="021B8BF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C917DDA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7C6186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{</w:t>
            </w:r>
          </w:p>
          <w:p w14:paraId="77A481D2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"chatName": "string",</w:t>
            </w:r>
          </w:p>
          <w:p w14:paraId="6FCB8097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"photo": "string",</w:t>
            </w:r>
          </w:p>
          <w:p w14:paraId="3289A85B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"members": [int]</w:t>
            </w:r>
          </w:p>
          <w:p w14:paraId="212FA50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}</w:t>
            </w:r>
          </w:p>
        </w:tc>
      </w:tr>
      <w:tr w14:paraId="2F40032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32A9EE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A67EB4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字段设置为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1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表示发布成功</w:t>
            </w:r>
          </w:p>
        </w:tc>
      </w:tr>
      <w:tr w14:paraId="58A66D4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C46ABB3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75B9E1C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{</w:t>
            </w:r>
          </w:p>
          <w:p w14:paraId="6EEC1BA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"chatId":int,</w:t>
            </w:r>
          </w:p>
          <w:p w14:paraId="171E571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"chatName":"string",</w:t>
            </w:r>
          </w:p>
          <w:p w14:paraId="562BC43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"type":"string",</w:t>
            </w:r>
          </w:p>
          <w:p w14:paraId="256F040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"creationTime":date,</w:t>
            </w:r>
          </w:p>
          <w:p w14:paraId="4087B76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"photo":"string"</w:t>
            </w:r>
          </w:p>
          <w:p w14:paraId="024A33FF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}</w:t>
            </w:r>
          </w:p>
        </w:tc>
      </w:tr>
      <w:tr w14:paraId="3F13484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86752B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5DD93C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字段设置为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0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表示发布失败，以及失败的原因</w:t>
            </w:r>
          </w:p>
        </w:tc>
      </w:tr>
      <w:tr w14:paraId="77EDAEB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C297598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0AA232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4DFB7C9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"state": int，</w:t>
            </w:r>
          </w:p>
          <w:p w14:paraId="746061C4">
            <w:pPr>
              <w:snapToGrid/>
              <w:spacing w:before="0" w:after="0" w:line="360" w:lineRule="exact"/>
              <w:ind w:left="0" w:right="0" w:firstLine="210" w:firstLineChars="10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"msg": string</w:t>
            </w:r>
          </w:p>
          <w:p w14:paraId="679E029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4314772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568685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DEA9DD2"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用户创建群聊时SocializeBoundary类（前端）向SocializeController类（后端）传递创建群聊请求。</w:t>
            </w:r>
          </w:p>
        </w:tc>
      </w:tr>
    </w:tbl>
    <w:p w14:paraId="3E96C3F2">
      <w:pPr>
        <w:rPr>
          <w:rFonts w:hint="default" w:ascii="Times New Roman" w:hAnsi="Times New Roman" w:eastAsia="宋体" w:cs="Times New Roman"/>
        </w:rPr>
      </w:pPr>
    </w:p>
    <w:p w14:paraId="5FCB0D32">
      <w:pPr>
        <w:pBdr>
          <w:bottom w:val="none" w:color="auto" w:sz="0" w:space="0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2)</w:t>
      </w: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4B5DDBF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453A3C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BBEAE2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获取用户参与的全部群聊</w:t>
            </w:r>
          </w:p>
        </w:tc>
      </w:tr>
      <w:tr w14:paraId="2B7A761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494E9C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EB5422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/chats</w:t>
            </w:r>
          </w:p>
        </w:tc>
      </w:tr>
      <w:tr w14:paraId="09BBF64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4C65F8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A00864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GET</w:t>
            </w:r>
          </w:p>
        </w:tc>
      </w:tr>
      <w:tr w14:paraId="32A9489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E38619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7EE69D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需要使用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token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验证用户身份，根据token中的userId进行查询</w:t>
            </w:r>
          </w:p>
        </w:tc>
      </w:tr>
      <w:tr w14:paraId="4DB04EF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78D0C9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D2E82E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1F7A034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962D3D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AB2C86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6658C09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16001C5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A22FBB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z w:val="21"/>
                <w:u w:val="none"/>
              </w:rPr>
            </w:pPr>
          </w:p>
          <w:p w14:paraId="6002E9B3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z w:val="21"/>
                <w:u w:val="none"/>
              </w:rPr>
              <w:t xml:space="preserve">  </w:t>
            </w:r>
          </w:p>
        </w:tc>
      </w:tr>
      <w:tr w14:paraId="5574A8A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9D7D0D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DBE108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字段设置为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1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表示发布成功,data为包含群聊全部信息的数组。</w:t>
            </w:r>
          </w:p>
        </w:tc>
      </w:tr>
      <w:tr w14:paraId="1158B90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E154BA4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B20D6D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[</w:t>
            </w:r>
          </w:p>
          <w:p w14:paraId="272BAA0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{</w:t>
            </w:r>
          </w:p>
          <w:p w14:paraId="4A061BE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  "chatId":int,</w:t>
            </w:r>
          </w:p>
          <w:p w14:paraId="2BDAEBB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  "chatName":"string",</w:t>
            </w:r>
          </w:p>
          <w:p w14:paraId="0127492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  "type":"string",</w:t>
            </w:r>
          </w:p>
          <w:p w14:paraId="5D8252C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  "creationTime":date,</w:t>
            </w:r>
          </w:p>
          <w:p w14:paraId="6B4FB17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  "photo":"string"</w:t>
            </w:r>
          </w:p>
          <w:p w14:paraId="4B5070C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}</w:t>
            </w:r>
          </w:p>
          <w:p w14:paraId="7397A397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]</w:t>
            </w:r>
          </w:p>
        </w:tc>
      </w:tr>
      <w:tr w14:paraId="134A36A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7B2327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C1E1EF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字段设置为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0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表示发布失败，以及失败的原因</w:t>
            </w:r>
          </w:p>
        </w:tc>
      </w:tr>
      <w:tr w14:paraId="27DAE82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1D6E264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8BB325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56E01EC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"state": int，</w:t>
            </w:r>
          </w:p>
          <w:p w14:paraId="7EAF19E5">
            <w:pPr>
              <w:snapToGrid/>
              <w:spacing w:before="0" w:after="0" w:line="360" w:lineRule="exact"/>
              <w:ind w:left="0" w:right="0" w:firstLine="210" w:firstLineChars="10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"msg": string</w:t>
            </w:r>
          </w:p>
          <w:p w14:paraId="2E9566B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7437194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D11022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FF7D77D"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用户获取群聊列表时SocializeBoundary类（前端）向SocializeController类（后端）传递查询请求。</w:t>
            </w:r>
          </w:p>
        </w:tc>
      </w:tr>
    </w:tbl>
    <w:p w14:paraId="0D058097">
      <w:pPr>
        <w:rPr>
          <w:rFonts w:hint="default" w:ascii="Times New Roman" w:hAnsi="Times New Roman" w:eastAsia="宋体" w:cs="Times New Roman"/>
        </w:rPr>
      </w:pPr>
    </w:p>
    <w:p w14:paraId="29C3FF51">
      <w:pPr>
        <w:pBdr>
          <w:bottom w:val="none" w:color="auto" w:sz="0" w:space="0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3)</w:t>
      </w: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6DE1E00D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413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7BC347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F78DEC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用户退出群聊</w:t>
            </w:r>
          </w:p>
        </w:tc>
      </w:tr>
      <w:tr w14:paraId="51B9448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797820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31D7F2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/chats</w:t>
            </w:r>
          </w:p>
        </w:tc>
      </w:tr>
      <w:tr w14:paraId="1EB2585D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A2368D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519456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DELETE</w:t>
            </w:r>
          </w:p>
        </w:tc>
      </w:tr>
      <w:tr w14:paraId="6194EA2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C72630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0AD6FE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需要使用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token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验证用户身份。</w:t>
            </w:r>
          </w:p>
        </w:tc>
      </w:tr>
      <w:tr w14:paraId="7B6F01E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509717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3FD9D6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z w:val="21"/>
                <w:u w:val="none"/>
              </w:rPr>
              <w:t>发起操作的用户的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z w:val="21"/>
                <w:u w:val="none"/>
              </w:rPr>
              <w:t>ID,</w:t>
            </w:r>
            <w:r>
              <w:rPr>
                <w:rFonts w:hint="default" w:ascii="Times New Roman" w:hAnsi="Times New Roman" w:eastAsia="宋体" w:cs="Times New Roman"/>
              </w:rPr>
              <w:t>退出的群聊ID：chatId:int</w:t>
            </w:r>
          </w:p>
          <w:p w14:paraId="4830905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</w:p>
        </w:tc>
      </w:tr>
      <w:tr w14:paraId="625119A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E6417F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44FBD7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55B4BDE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E509401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167ECC1">
            <w:pPr>
              <w:pBdr>
                <w:bottom w:val="none" w:color="auto" w:sz="0" w:space="0"/>
              </w:pBdr>
              <w:rPr>
                <w:rFonts w:hint="default" w:ascii="Times New Roman" w:hAnsi="Times New Roman" w:eastAsia="宋体" w:cs="Times New Roman"/>
              </w:rPr>
            </w:pPr>
          </w:p>
        </w:tc>
      </w:tr>
      <w:tr w14:paraId="4389829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6D3551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C25222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字段设置为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1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表示发布成功.以及成功信息</w:t>
            </w:r>
          </w:p>
        </w:tc>
      </w:tr>
      <w:tr w14:paraId="743465F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988585E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F3CF1A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7E6AF02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“state”: int,</w:t>
            </w:r>
          </w:p>
          <w:p w14:paraId="0E9C07F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“msg”:"string"</w:t>
            </w:r>
          </w:p>
          <w:p w14:paraId="52C9D441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48BCE0C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4D6D92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C9CBCF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字段设置为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0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表示发布失败，以及失败的原因</w:t>
            </w:r>
          </w:p>
        </w:tc>
      </w:tr>
      <w:tr w14:paraId="1E8B3D7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079A51F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AF0E4E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08519EF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"state": int，</w:t>
            </w:r>
          </w:p>
          <w:p w14:paraId="560C325D">
            <w:pPr>
              <w:snapToGrid/>
              <w:spacing w:before="0" w:after="0" w:line="360" w:lineRule="exact"/>
              <w:ind w:left="0" w:right="0" w:firstLine="210" w:firstLineChars="10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"msg": string</w:t>
            </w:r>
          </w:p>
          <w:p w14:paraId="75C8225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0CA2886D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7128F8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56DF3B2"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用户退出群聊时SocializeBoundary类（前端）向SocializeController类（后端）传递请求。</w:t>
            </w:r>
          </w:p>
        </w:tc>
      </w:tr>
    </w:tbl>
    <w:p w14:paraId="020BFCEF">
      <w:pPr>
        <w:rPr>
          <w:rFonts w:hint="default" w:ascii="Times New Roman" w:hAnsi="Times New Roman" w:eastAsia="宋体" w:cs="Times New Roman"/>
        </w:rPr>
      </w:pPr>
    </w:p>
    <w:p w14:paraId="1D371BC4">
      <w:pPr>
        <w:pBdr>
          <w:bottom w:val="none" w:color="auto" w:sz="0" w:space="0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4)</w:t>
      </w: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6075EBC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35E45A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08E143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邀请好友加入群聊</w:t>
            </w:r>
          </w:p>
        </w:tc>
      </w:tr>
      <w:tr w14:paraId="5CD5C16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9C9141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C98D40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/chats</w:t>
            </w:r>
          </w:p>
        </w:tc>
      </w:tr>
      <w:tr w14:paraId="7B76F9D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4C5B9D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081A4A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PATCH</w:t>
            </w:r>
          </w:p>
        </w:tc>
      </w:tr>
      <w:tr w14:paraId="7191D34D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84F7BA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73B334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需要使用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token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验证用户身份。</w:t>
            </w:r>
          </w:p>
        </w:tc>
      </w:tr>
      <w:tr w14:paraId="3760881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BE79C4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C275FD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5C19781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760B3D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4151FB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z w:val="21"/>
                <w:u w:val="none"/>
              </w:rPr>
              <w:t>被邀请的用户的ID,群聊的ID</w:t>
            </w:r>
          </w:p>
        </w:tc>
      </w:tr>
      <w:tr w14:paraId="01C7011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FCE2BBA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91E0C42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z w:val="21"/>
                <w:u w:val="none"/>
              </w:rPr>
              <w:t>{</w:t>
            </w:r>
          </w:p>
          <w:p w14:paraId="48C26C4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"inviteeId":int,</w:t>
            </w:r>
          </w:p>
          <w:p w14:paraId="14D040B4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"chatId":int</w:t>
            </w:r>
          </w:p>
          <w:p w14:paraId="0CC41EB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}</w:t>
            </w:r>
          </w:p>
        </w:tc>
      </w:tr>
      <w:tr w14:paraId="33CB0C9D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7F2304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805C81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字段设置为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1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表示发布成功.以及成功信息</w:t>
            </w:r>
          </w:p>
        </w:tc>
      </w:tr>
      <w:tr w14:paraId="1A60277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332287C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C1BFE4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0D458B3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“state”: int,</w:t>
            </w:r>
          </w:p>
          <w:p w14:paraId="7D22A3E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“msg”:"string"</w:t>
            </w:r>
          </w:p>
          <w:p w14:paraId="37D0A73F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197CF5E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B7169A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6FEB83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字段设置为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0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表示发布失败，以及失败的原因</w:t>
            </w:r>
          </w:p>
        </w:tc>
      </w:tr>
      <w:tr w14:paraId="07A886C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B4B91C6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EC0C7F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3DA8018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"state": int，</w:t>
            </w:r>
          </w:p>
          <w:p w14:paraId="7C15D512">
            <w:pPr>
              <w:snapToGrid/>
              <w:spacing w:before="0" w:after="0" w:line="360" w:lineRule="exact"/>
              <w:ind w:left="0" w:right="0" w:firstLine="210" w:firstLineChars="10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"msg": string</w:t>
            </w:r>
          </w:p>
          <w:p w14:paraId="40027A3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4AC4B82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200137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799C71B"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用户邀请好友加入群聊时SocializeBoundary类（前端）向SocializeController类（后端）传递请求。</w:t>
            </w:r>
          </w:p>
        </w:tc>
      </w:tr>
    </w:tbl>
    <w:p w14:paraId="677E6A57">
      <w:pPr>
        <w:rPr>
          <w:rFonts w:hint="default" w:ascii="Times New Roman" w:hAnsi="Times New Roman" w:eastAsia="宋体" w:cs="Times New Roman"/>
        </w:rPr>
      </w:pPr>
    </w:p>
    <w:p w14:paraId="72B8FF69">
      <w:pPr>
        <w:pBdr>
          <w:bottom w:val="none" w:color="auto" w:sz="0" w:space="0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5)</w:t>
      </w: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4FFF68A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49C10E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E6C3AF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z w:val="21"/>
                <w:u w:val="none"/>
              </w:rPr>
              <w:t>用户在群聊中发消息</w:t>
            </w:r>
          </w:p>
        </w:tc>
      </w:tr>
      <w:tr w14:paraId="2558B67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9BC7C3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71EEE7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/messages</w:t>
            </w:r>
          </w:p>
        </w:tc>
      </w:tr>
      <w:tr w14:paraId="64C7FD4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2E58BE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90EB4E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POST</w:t>
            </w:r>
          </w:p>
        </w:tc>
      </w:tr>
      <w:tr w14:paraId="2EEA8D3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CC2D06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B4D0B2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需要使用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token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验证用户身份。</w:t>
            </w:r>
          </w:p>
        </w:tc>
      </w:tr>
      <w:tr w14:paraId="6523A7F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C07040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7B74B4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2870F95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1E2BAF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3D0586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z w:val="21"/>
                <w:u w:val="none"/>
              </w:rPr>
              <w:t>消息的具体内容</w:t>
            </w:r>
          </w:p>
        </w:tc>
      </w:tr>
      <w:tr w14:paraId="35BE3A4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5055BE6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F7A071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{</w:t>
            </w:r>
          </w:p>
          <w:p w14:paraId="0D220CA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”chatId":int,</w:t>
            </w:r>
          </w:p>
          <w:p w14:paraId="238B18F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"content": "string",</w:t>
            </w:r>
          </w:p>
          <w:p w14:paraId="4E297401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}</w:t>
            </w:r>
          </w:p>
        </w:tc>
      </w:tr>
      <w:tr w14:paraId="6974D08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A75D55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DCB501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字段设置为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1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表示发布成功.以及成功信息</w:t>
            </w:r>
          </w:p>
        </w:tc>
      </w:tr>
      <w:tr w14:paraId="4E30268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AB20C2C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9D2277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6D763F6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“state”: int,</w:t>
            </w:r>
          </w:p>
          <w:p w14:paraId="79E1C6D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“msg”:"string"</w:t>
            </w:r>
          </w:p>
          <w:p w14:paraId="050448B5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528B925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00AC7F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5FF718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字段设置为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0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表示发布失败，以及失败的原因</w:t>
            </w:r>
          </w:p>
        </w:tc>
      </w:tr>
      <w:tr w14:paraId="2B8C3DA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C8F85D0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5E4CF7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6126F5B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"state": int，</w:t>
            </w:r>
          </w:p>
          <w:p w14:paraId="7B9D72B9">
            <w:pPr>
              <w:snapToGrid/>
              <w:spacing w:before="0" w:after="0" w:line="360" w:lineRule="exact"/>
              <w:ind w:left="0" w:right="0" w:firstLine="210" w:firstLineChars="10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"msg": string</w:t>
            </w:r>
          </w:p>
          <w:p w14:paraId="36F8FD6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7BE1A3ED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8135F8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91A9A38"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用户在群聊中发送消息时SocializeBoundary类（前端）向SocializeController类（后端）传递发布请求。</w:t>
            </w:r>
          </w:p>
        </w:tc>
      </w:tr>
    </w:tbl>
    <w:p w14:paraId="323053C8">
      <w:pPr>
        <w:rPr>
          <w:rFonts w:hint="default" w:ascii="Times New Roman" w:hAnsi="Times New Roman" w:eastAsia="宋体" w:cs="Times New Roman"/>
        </w:rPr>
      </w:pPr>
    </w:p>
    <w:p w14:paraId="01DAE74F">
      <w:pPr>
        <w:pBdr>
          <w:bottom w:val="none" w:color="auto" w:sz="0" w:space="0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6)</w:t>
      </w: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4F5CA36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C058EF2">
            <w:pPr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1A73124">
            <w:pPr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获取群聊的历史消息</w:t>
            </w:r>
          </w:p>
        </w:tc>
      </w:tr>
      <w:tr w14:paraId="7A44B33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B342DA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B7616B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/messages</w:t>
            </w:r>
          </w:p>
        </w:tc>
      </w:tr>
      <w:tr w14:paraId="00C313E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260F4E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B49602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GET</w:t>
            </w:r>
          </w:p>
        </w:tc>
      </w:tr>
      <w:tr w14:paraId="60390ED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923F45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60C1A3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需要使用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token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验证用户身份。</w:t>
            </w:r>
          </w:p>
        </w:tc>
      </w:tr>
      <w:tr w14:paraId="55DF295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207FA2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9B023AA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请求对象chat的Id：”chatId":int,</w:t>
            </w:r>
          </w:p>
        </w:tc>
      </w:tr>
      <w:tr w14:paraId="28A29D3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E03A11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1D3A203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1F57E0D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147BCCA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C43699F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</w:p>
        </w:tc>
      </w:tr>
      <w:tr w14:paraId="5D70F18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ECC986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CE511E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字段设置为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1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表示发布成功.以及历史消息数组</w:t>
            </w:r>
          </w:p>
        </w:tc>
      </w:tr>
      <w:tr w14:paraId="5090DC2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1CBB27C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9B2FDD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[</w:t>
            </w:r>
          </w:p>
          <w:p w14:paraId="489D0F9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{</w:t>
            </w:r>
          </w:p>
          <w:p w14:paraId="072F0B0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   "messageId": int,</w:t>
            </w:r>
          </w:p>
          <w:p w14:paraId="0F164A28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   'time': date,</w:t>
            </w:r>
          </w:p>
          <w:p w14:paraId="2E58C8B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   "content": string,</w:t>
            </w:r>
          </w:p>
          <w:p w14:paraId="44ECCF2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   “userId”:int,</w:t>
            </w:r>
          </w:p>
          <w:p w14:paraId="67FD25F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   "photo":string,</w:t>
            </w:r>
          </w:p>
          <w:p w14:paraId="1323F65A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   "userName":string</w:t>
            </w:r>
          </w:p>
          <w:p w14:paraId="0A8B0D0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}</w:t>
            </w:r>
          </w:p>
          <w:p w14:paraId="4E74B2BE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]</w:t>
            </w:r>
          </w:p>
        </w:tc>
      </w:tr>
      <w:tr w14:paraId="357646E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DAB06B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6CF47B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字段设置为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0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表示发布失败，以及失败的原因</w:t>
            </w:r>
          </w:p>
        </w:tc>
      </w:tr>
      <w:tr w14:paraId="5686FE0D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3216E91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E65D3F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6D63F49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"state": int，</w:t>
            </w:r>
          </w:p>
          <w:p w14:paraId="1D26B1C0">
            <w:pPr>
              <w:snapToGrid/>
              <w:spacing w:before="0" w:after="0" w:line="360" w:lineRule="exact"/>
              <w:ind w:left="0" w:right="0" w:firstLine="210" w:firstLineChars="10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"msg": string</w:t>
            </w:r>
          </w:p>
          <w:p w14:paraId="2CB8496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78BE59A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1A0F3B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3339AAF"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用户在群聊中获取历史消息时SocializeBoundary类（前端）向SocializeController类（后端）传递查询请求。</w:t>
            </w:r>
          </w:p>
        </w:tc>
      </w:tr>
    </w:tbl>
    <w:p w14:paraId="44412B1F">
      <w:pPr>
        <w:rPr>
          <w:rFonts w:hint="default" w:ascii="Times New Roman" w:hAnsi="Times New Roman" w:eastAsia="宋体" w:cs="Times New Roman"/>
        </w:rPr>
      </w:pPr>
    </w:p>
    <w:p w14:paraId="5EF8E47D">
      <w:pPr>
        <w:pBdr>
          <w:bottom w:val="none" w:color="auto" w:sz="0" w:space="0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7)</w:t>
      </w: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1FFD0D1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56F0E9D">
            <w:pPr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44C5CA9">
            <w:pPr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删除某群聊消息</w:t>
            </w:r>
          </w:p>
        </w:tc>
      </w:tr>
      <w:tr w14:paraId="66D0565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49F2CB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2C9345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/messages</w:t>
            </w:r>
          </w:p>
        </w:tc>
      </w:tr>
      <w:tr w14:paraId="44376C4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7AA718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1D7E3C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DELETE</w:t>
            </w:r>
          </w:p>
        </w:tc>
      </w:tr>
      <w:tr w14:paraId="0341266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C46B8E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C9B959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需要使用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token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验证用户身份。</w:t>
            </w:r>
          </w:p>
        </w:tc>
      </w:tr>
      <w:tr w14:paraId="53CD8C7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05709E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1873C7A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删除消息的ID messageId:int</w:t>
            </w:r>
          </w:p>
          <w:p w14:paraId="2A500A9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</w:p>
        </w:tc>
      </w:tr>
      <w:tr w14:paraId="6B8A2F0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47513C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5BDDACE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5364D26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A410B48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E0D3629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</w:p>
        </w:tc>
      </w:tr>
      <w:tr w14:paraId="046DB07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FA731B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4E48D4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字段设置为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1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表示发布成功.以及成功信息</w:t>
            </w:r>
          </w:p>
        </w:tc>
      </w:tr>
      <w:tr w14:paraId="2548FC7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F5C2125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B9576D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37D4D5E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“state”: int,</w:t>
            </w:r>
          </w:p>
          <w:p w14:paraId="1EE9948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"msg": string</w:t>
            </w:r>
          </w:p>
          <w:p w14:paraId="21738E14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563FF42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FEADFC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05C861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字段设置为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0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表示发布失败，以及失败的原因</w:t>
            </w:r>
          </w:p>
        </w:tc>
      </w:tr>
      <w:tr w14:paraId="2483705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32AB855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82E276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71E1145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"state": int，</w:t>
            </w:r>
          </w:p>
          <w:p w14:paraId="2DBC40DB">
            <w:pPr>
              <w:snapToGrid/>
              <w:spacing w:before="0" w:after="0" w:line="360" w:lineRule="exact"/>
              <w:ind w:left="0" w:right="0" w:firstLine="210" w:firstLineChars="10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"msg": string</w:t>
            </w:r>
          </w:p>
          <w:p w14:paraId="7B0BE88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7833A59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E39CEB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854C592"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用户在群聊中删除消息时SocializeBoundary类（前端）向SocializeController类（后端）传递删除请求。</w:t>
            </w:r>
          </w:p>
        </w:tc>
      </w:tr>
    </w:tbl>
    <w:p w14:paraId="246D0AA2">
      <w:pPr>
        <w:rPr>
          <w:rFonts w:hint="default" w:ascii="Times New Roman" w:hAnsi="Times New Roman" w:eastAsia="宋体" w:cs="Times New Roman"/>
        </w:rPr>
      </w:pPr>
    </w:p>
    <w:p w14:paraId="49A1EA7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8)</w:t>
      </w: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0319B34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B12A734">
            <w:pPr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22E9F95">
            <w:pPr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z w:val="21"/>
                <w:u w:val="none"/>
              </w:rPr>
              <w:t>获取ID为{id}的聊天详细信息</w:t>
            </w:r>
          </w:p>
        </w:tc>
      </w:tr>
      <w:tr w14:paraId="5079E43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5ABD71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A47FFB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/chats/{chatId}</w:t>
            </w:r>
          </w:p>
        </w:tc>
      </w:tr>
      <w:tr w14:paraId="24E8F79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2B82FE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F2AAAC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GET</w:t>
            </w:r>
          </w:p>
        </w:tc>
      </w:tr>
      <w:tr w14:paraId="2BB66DE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34CF36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D6144C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需要使用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token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验证用户身份。</w:t>
            </w:r>
          </w:p>
        </w:tc>
      </w:tr>
      <w:tr w14:paraId="401E1CA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710DDA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8AE3E39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群聊的ID：chatId:int</w:t>
            </w:r>
          </w:p>
        </w:tc>
      </w:tr>
      <w:tr w14:paraId="36FEBBA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47F0AA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199EB54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42D9F39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D80D5D9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03ECEFE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</w:p>
        </w:tc>
      </w:tr>
      <w:tr w14:paraId="640C29A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C0554A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92AF98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字段设置为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1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表示发布成功.以及成功信息</w:t>
            </w:r>
          </w:p>
        </w:tc>
      </w:tr>
      <w:tr w14:paraId="4C5EC77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401CB23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EF6A657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782D8355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 xml:space="preserve">  "chatId": int,</w:t>
            </w:r>
          </w:p>
          <w:p w14:paraId="76930ECA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 xml:space="preserve">  "chatName": string,</w:t>
            </w:r>
          </w:p>
          <w:p w14:paraId="326A3780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 xml:space="preserve">  "type": string,</w:t>
            </w:r>
          </w:p>
          <w:p w14:paraId="32FA38EE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 xml:space="preserve">  "creatingTime": date,</w:t>
            </w:r>
          </w:p>
          <w:p w14:paraId="6886F3CA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 xml:space="preserve">  "photo": string,</w:t>
            </w:r>
          </w:p>
          <w:p w14:paraId="6C23AFB1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 xml:space="preserve">  "members": [</w:t>
            </w:r>
          </w:p>
          <w:p w14:paraId="72842467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 xml:space="preserve">      {</w:t>
            </w:r>
          </w:p>
          <w:p w14:paraId="3960F84B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 xml:space="preserve">        "userId": int,</w:t>
            </w:r>
          </w:p>
          <w:p w14:paraId="6EF2027B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 xml:space="preserve">        "userName": string,</w:t>
            </w:r>
          </w:p>
          <w:p w14:paraId="4610689F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 xml:space="preserve">        "photo": string</w:t>
            </w:r>
          </w:p>
          <w:p w14:paraId="58BF59F2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 xml:space="preserve">      }</w:t>
            </w:r>
          </w:p>
          <w:p w14:paraId="3380BD4C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 xml:space="preserve">    ]</w:t>
            </w:r>
          </w:p>
          <w:p w14:paraId="4158352D">
            <w:pPr>
              <w:pBdr>
                <w:bottom w:val="none" w:color="auto" w:sz="0" w:space="0"/>
              </w:pBd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spacing w:val="0"/>
                <w:u w:val="none"/>
              </w:rPr>
              <w:t xml:space="preserve"> }</w:t>
            </w:r>
          </w:p>
        </w:tc>
      </w:tr>
      <w:tr w14:paraId="25253D7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92F717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F86BCD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字段设置为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0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表示发布失败，以及失败的原因</w:t>
            </w:r>
          </w:p>
        </w:tc>
      </w:tr>
      <w:tr w14:paraId="15F51E1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4AEEC93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CF68FB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49CE127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"state": int，</w:t>
            </w:r>
          </w:p>
          <w:p w14:paraId="49A9C464">
            <w:pPr>
              <w:snapToGrid/>
              <w:spacing w:before="0" w:after="0" w:line="360" w:lineRule="exact"/>
              <w:ind w:left="0" w:right="0" w:firstLine="210" w:firstLineChars="10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"msg": string</w:t>
            </w:r>
          </w:p>
          <w:p w14:paraId="108EBC1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2900930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46FBBD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2BD429C"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用户获取群聊详细信息时SocializeBoundary类（前端）向SocializeController类（后端）传递查询请求。</w:t>
            </w:r>
          </w:p>
        </w:tc>
      </w:tr>
    </w:tbl>
    <w:p w14:paraId="2AA6DC4E">
      <w:pPr>
        <w:rPr>
          <w:rFonts w:hint="default" w:ascii="Times New Roman" w:hAnsi="Times New Roman" w:eastAsia="宋体" w:cs="Times New Roman"/>
        </w:rPr>
      </w:pPr>
    </w:p>
    <w:p w14:paraId="688B222B">
      <w:pPr>
        <w:pBdr>
          <w:bottom w:val="none" w:color="auto" w:sz="0" w:space="0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9)</w:t>
      </w: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1F255ED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67CBBBB">
            <w:pPr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168ABA0">
            <w:pPr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z w:val="21"/>
                <w:u w:val="none"/>
              </w:rPr>
              <w:t>获取用户的好友列表</w:t>
            </w:r>
          </w:p>
        </w:tc>
      </w:tr>
      <w:tr w14:paraId="7C669F3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7C2098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0097F0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/friends</w:t>
            </w:r>
          </w:p>
        </w:tc>
      </w:tr>
      <w:tr w14:paraId="34CCA57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9884C5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246BC7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GET</w:t>
            </w:r>
          </w:p>
        </w:tc>
      </w:tr>
      <w:tr w14:paraId="6463831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DDF6C6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38C53D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需要使用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token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验证用户身份，获取token中的用户Id</w:t>
            </w:r>
          </w:p>
        </w:tc>
      </w:tr>
      <w:tr w14:paraId="0F5B61C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092B87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30D6455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513A4E1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D8DF40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9D706BF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401A7AC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A570680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E04DBF6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</w:p>
        </w:tc>
      </w:tr>
      <w:tr w14:paraId="7DC92D7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C3D403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4E0FDB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字段设置为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1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表示发布成功.以及好友群聊的信息</w:t>
            </w:r>
          </w:p>
        </w:tc>
      </w:tr>
      <w:tr w14:paraId="41008FB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C624510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7E6CDD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[</w:t>
            </w:r>
          </w:p>
          <w:p w14:paraId="4BEFED7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{</w:t>
            </w:r>
          </w:p>
          <w:p w14:paraId="0032D4D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  "chatId":int,</w:t>
            </w:r>
          </w:p>
          <w:p w14:paraId="5F8EDA4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  "userId":int,</w:t>
            </w:r>
          </w:p>
          <w:p w14:paraId="2E9B67DF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  "userName":int,</w:t>
            </w:r>
          </w:p>
          <w:p w14:paraId="6FF6D55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  "photo":"string"</w:t>
            </w:r>
          </w:p>
          <w:p w14:paraId="15A5A06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}</w:t>
            </w:r>
          </w:p>
          <w:p w14:paraId="7E7CCECA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]</w:t>
            </w:r>
          </w:p>
        </w:tc>
      </w:tr>
      <w:tr w14:paraId="612C035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00F5A6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1F695A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字段设置为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0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表示发布失败，以及失败的原因</w:t>
            </w:r>
          </w:p>
        </w:tc>
      </w:tr>
      <w:tr w14:paraId="661FD5F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9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2722220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9A1FF8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0FF711C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"state": int，</w:t>
            </w:r>
          </w:p>
          <w:p w14:paraId="040E14F2">
            <w:pPr>
              <w:snapToGrid/>
              <w:spacing w:before="0" w:after="0" w:line="360" w:lineRule="exact"/>
              <w:ind w:left="0" w:right="0" w:firstLine="210" w:firstLineChars="10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"msg": string</w:t>
            </w:r>
          </w:p>
          <w:p w14:paraId="1CF70AD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448443A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51E0DF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2C6CBC5"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用户获取好友列表时SocializeBoundary类（前端）向SocializeController类（后端）传递查询请求。</w:t>
            </w:r>
          </w:p>
        </w:tc>
      </w:tr>
    </w:tbl>
    <w:p w14:paraId="28FABA8F">
      <w:pPr>
        <w:rPr>
          <w:rFonts w:hint="default" w:ascii="Times New Roman" w:hAnsi="Times New Roman" w:eastAsia="宋体" w:cs="Times New Roman"/>
        </w:rPr>
      </w:pPr>
    </w:p>
    <w:p w14:paraId="3759B829">
      <w:pPr>
        <w:pBdr>
          <w:bottom w:val="none" w:color="auto" w:sz="0" w:space="0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10)</w:t>
      </w: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5BBB28C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E2C1F15">
            <w:pPr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4B28B6B">
            <w:pPr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发送添加好友申请</w:t>
            </w:r>
          </w:p>
        </w:tc>
      </w:tr>
      <w:tr w14:paraId="1570A8F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AE4822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DA1025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/application</w:t>
            </w:r>
          </w:p>
        </w:tc>
      </w:tr>
      <w:tr w14:paraId="011C12B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0D4183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6CD843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POST</w:t>
            </w:r>
          </w:p>
        </w:tc>
      </w:tr>
      <w:tr w14:paraId="3C4B78E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49EA43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161575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需要使用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token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验证用户身份，</w:t>
            </w:r>
          </w:p>
        </w:tc>
      </w:tr>
      <w:tr w14:paraId="7A664F5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39629A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A4D98F9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0CF9E2AD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62EC83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ACD3386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发起申请的用户和接受邀请的用户</w:t>
            </w:r>
          </w:p>
          <w:p w14:paraId="6668AC6B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</w:p>
        </w:tc>
      </w:tr>
      <w:tr w14:paraId="04F0617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787F2CD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AD8A17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{</w:t>
            </w:r>
          </w:p>
          <w:p w14:paraId="614E1FF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"reviewerId":int，</w:t>
            </w:r>
          </w:p>
          <w:p w14:paraId="5D3C1D6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“applyInfo”:string</w:t>
            </w:r>
          </w:p>
          <w:p w14:paraId="4E3793EA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}</w:t>
            </w:r>
          </w:p>
        </w:tc>
      </w:tr>
      <w:tr w14:paraId="53DF6C2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4FD441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0B0135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字段设置为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1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表示发布成功.以及成功信息</w:t>
            </w:r>
          </w:p>
        </w:tc>
      </w:tr>
      <w:tr w14:paraId="2B58F51D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56745AD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9D240B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00396DC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“state”: int,</w:t>
            </w:r>
          </w:p>
          <w:p w14:paraId="614F959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“msg":string</w:t>
            </w:r>
          </w:p>
          <w:p w14:paraId="0C8BE8A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}</w:t>
            </w:r>
          </w:p>
        </w:tc>
      </w:tr>
      <w:tr w14:paraId="15D0811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726900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A2C519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state字段设置为0表示发布失败，以及失败的原因</w:t>
            </w:r>
          </w:p>
        </w:tc>
      </w:tr>
      <w:tr w14:paraId="3D5A8C7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9" w:hRule="atLeast"/>
        </w:trPr>
        <w:tc>
          <w:tcPr>
            <w:tcW w:w="141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5F43E4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2822FD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{</w:t>
            </w:r>
          </w:p>
          <w:p w14:paraId="7D7DFF9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"state": int，</w:t>
            </w:r>
          </w:p>
          <w:p w14:paraId="2D05638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"msg": string</w:t>
            </w:r>
          </w:p>
          <w:p w14:paraId="50C2861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}</w:t>
            </w:r>
          </w:p>
        </w:tc>
      </w:tr>
      <w:tr w14:paraId="413FC6BD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F4DA40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AD4570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用户发送好友申请时SocializeBoundary类（前端）向SocializeController类（后端）传递请求。</w:t>
            </w:r>
          </w:p>
        </w:tc>
      </w:tr>
    </w:tbl>
    <w:p w14:paraId="5734515D">
      <w:pPr>
        <w:snapToGrid/>
        <w:spacing w:before="0" w:after="0" w:line="360" w:lineRule="exact"/>
        <w:ind w:left="0" w:right="0"/>
        <w:jc w:val="both"/>
        <w:rPr>
          <w:rFonts w:hint="default" w:ascii="Times New Roman" w:hAnsi="Times New Roman" w:eastAsia="宋体" w:cs="Times New Roman"/>
        </w:rPr>
      </w:pPr>
    </w:p>
    <w:p w14:paraId="2ED17A42">
      <w:pPr>
        <w:snapToGrid/>
        <w:spacing w:before="0" w:after="0" w:line="360" w:lineRule="exact"/>
        <w:ind w:left="0" w:right="0"/>
        <w:jc w:val="both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11)</w:t>
      </w: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1544161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3D015D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606DEF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审核好友申请</w:t>
            </w:r>
          </w:p>
        </w:tc>
      </w:tr>
      <w:tr w14:paraId="0F471F6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E20685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A24E2D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/application</w:t>
            </w:r>
          </w:p>
        </w:tc>
      </w:tr>
      <w:tr w14:paraId="15AEB6E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2E8BC0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EB9E34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PATCH</w:t>
            </w:r>
          </w:p>
        </w:tc>
      </w:tr>
      <w:tr w14:paraId="1E0B7C2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DD2037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AE57C1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需要使用token验证用户身份。</w:t>
            </w:r>
          </w:p>
        </w:tc>
      </w:tr>
      <w:tr w14:paraId="270640A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C59C85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3D9A0B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260BD4B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017C12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A67594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审核的申请记录的ID，审核结果：同意/拒绝</w:t>
            </w:r>
          </w:p>
          <w:p w14:paraId="5452C2C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</w:p>
        </w:tc>
      </w:tr>
      <w:tr w14:paraId="7C3D837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4ACD6B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3E500F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{</w:t>
            </w:r>
          </w:p>
          <w:p w14:paraId="775CB0B1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"auditObjectId"：int,</w:t>
            </w:r>
          </w:p>
          <w:p w14:paraId="1E0F154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“result”:boolean</w:t>
            </w:r>
          </w:p>
          <w:p w14:paraId="161857BB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}</w:t>
            </w:r>
          </w:p>
        </w:tc>
      </w:tr>
      <w:tr w14:paraId="42A66FC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3F7869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908296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字段设置为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1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表示发布成功.以及成功信息</w:t>
            </w:r>
          </w:p>
        </w:tc>
      </w:tr>
      <w:tr w14:paraId="2C1C657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6DDD60C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19CD81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1D33B5F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“state”: int,</w:t>
            </w:r>
          </w:p>
          <w:p w14:paraId="6D60CBC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“msg":string</w:t>
            </w:r>
          </w:p>
          <w:p w14:paraId="1516C820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7FCCB25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3111CC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DDE269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字段设置为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0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表示发布失败，以及失败的原因</w:t>
            </w:r>
          </w:p>
        </w:tc>
      </w:tr>
      <w:tr w14:paraId="24CB6F9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9" w:hRule="atLeast"/>
        </w:trPr>
        <w:tc>
          <w:tcPr>
            <w:tcW w:w="141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9383742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553484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0368E93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"state": int，</w:t>
            </w:r>
          </w:p>
          <w:p w14:paraId="153B91F4">
            <w:pPr>
              <w:snapToGrid/>
              <w:spacing w:before="0" w:after="0" w:line="360" w:lineRule="exact"/>
              <w:ind w:left="0" w:right="0" w:firstLine="210" w:firstLineChars="10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"msg": string</w:t>
            </w:r>
          </w:p>
          <w:p w14:paraId="566431E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71C6E86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A4EEDE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6001E12"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用户审核好友申请，得到审核结果时SocializeBoundary类（前端）向SocializeController类（后端）传递请求。</w:t>
            </w:r>
          </w:p>
        </w:tc>
      </w:tr>
    </w:tbl>
    <w:p w14:paraId="3307DA6B">
      <w:pPr>
        <w:rPr>
          <w:rFonts w:hint="default" w:ascii="Times New Roman" w:hAnsi="Times New Roman" w:eastAsia="宋体" w:cs="Times New Roman"/>
        </w:rPr>
      </w:pPr>
    </w:p>
    <w:p w14:paraId="621881EA">
      <w:pPr>
        <w:pBdr>
          <w:bottom w:val="none" w:color="auto" w:sz="0" w:space="0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12)</w:t>
      </w: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3E37B55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1A8E26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D7E0C6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获取好友申请列表</w:t>
            </w:r>
          </w:p>
        </w:tc>
      </w:tr>
      <w:tr w14:paraId="3353EEA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0D236F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9EF443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/application</w:t>
            </w:r>
          </w:p>
        </w:tc>
      </w:tr>
      <w:tr w14:paraId="349272A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8376A1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9C6012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GET</w:t>
            </w:r>
          </w:p>
        </w:tc>
      </w:tr>
      <w:tr w14:paraId="2633512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A1EFCA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0EEB52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需要使用token验证用户身份。从token中获取用户Id</w:t>
            </w:r>
          </w:p>
        </w:tc>
      </w:tr>
      <w:tr w14:paraId="3B3C2E7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F30093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75D0F6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176C82E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0542A8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B9ACED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797B318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AA7500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C1FF9D7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</w:p>
        </w:tc>
      </w:tr>
      <w:tr w14:paraId="1CCE691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6CA0FF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FF6851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字段设置为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1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表示发布成功.以及申请的信息</w:t>
            </w:r>
          </w:p>
        </w:tc>
      </w:tr>
      <w:tr w14:paraId="4193585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3F3ABB0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B1A3F8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[</w:t>
            </w:r>
          </w:p>
          <w:p w14:paraId="20C8CBD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{</w:t>
            </w:r>
          </w:p>
          <w:p w14:paraId="4B75E39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      "friendApplicationId": int,</w:t>
            </w:r>
          </w:p>
          <w:p w14:paraId="2E6DF2A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      "applyInfo": "string",</w:t>
            </w:r>
          </w:p>
          <w:p w14:paraId="61CFF73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      "state": "string",</w:t>
            </w:r>
          </w:p>
          <w:p w14:paraId="60E0FBE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      "operationTime": date,</w:t>
            </w:r>
          </w:p>
          <w:p w14:paraId="244F5F9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      "expirationTime": date,</w:t>
            </w:r>
          </w:p>
          <w:p w14:paraId="21AF0F1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      "applicantId": int,</w:t>
            </w:r>
          </w:p>
          <w:p w14:paraId="56CA64B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      "applicantName": string,</w:t>
            </w:r>
          </w:p>
          <w:p w14:paraId="7CFEEEB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      "reviewerId"：int,</w:t>
            </w:r>
          </w:p>
          <w:p w14:paraId="5D512ADB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      "reviewerName": string,</w:t>
            </w:r>
          </w:p>
          <w:p w14:paraId="3498201C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}</w:t>
            </w:r>
          </w:p>
          <w:p w14:paraId="2E483F76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]</w:t>
            </w:r>
          </w:p>
        </w:tc>
      </w:tr>
      <w:tr w14:paraId="147581D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DA3DD7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41F62C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字段设置为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0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表示发布失败，以及失败的原因</w:t>
            </w:r>
          </w:p>
        </w:tc>
      </w:tr>
      <w:tr w14:paraId="66A98B4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9" w:hRule="atLeast"/>
        </w:trPr>
        <w:tc>
          <w:tcPr>
            <w:tcW w:w="141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1E89249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A7B486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2458CF9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"state": int，</w:t>
            </w:r>
          </w:p>
          <w:p w14:paraId="4E950CF1">
            <w:pPr>
              <w:snapToGrid/>
              <w:spacing w:before="0" w:after="0" w:line="360" w:lineRule="exact"/>
              <w:ind w:left="0" w:right="0" w:firstLine="210" w:firstLineChars="10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"msg": string</w:t>
            </w:r>
          </w:p>
          <w:p w14:paraId="4EBD950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45A11D9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614728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8FC2052"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用户查看好友申请时，得到审核结果时SocializeBoundary类（前端）向SocializeController类（后端）传递查询请求。</w:t>
            </w:r>
          </w:p>
        </w:tc>
      </w:tr>
    </w:tbl>
    <w:p w14:paraId="001604AD">
      <w:pPr>
        <w:rPr>
          <w:rFonts w:hint="default" w:ascii="Times New Roman" w:hAnsi="Times New Roman" w:eastAsia="宋体" w:cs="Times New Roman"/>
        </w:rPr>
      </w:pPr>
    </w:p>
    <w:p w14:paraId="48407CBD">
      <w:pPr>
        <w:pBdr>
          <w:bottom w:val="none" w:color="auto" w:sz="0" w:space="0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13)</w:t>
      </w: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140E85F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B1FF0B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A6B4BD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删除好友</w:t>
            </w:r>
          </w:p>
        </w:tc>
      </w:tr>
      <w:tr w14:paraId="6DB2772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35D17A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F8C722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/friends</w:t>
            </w:r>
          </w:p>
        </w:tc>
      </w:tr>
      <w:tr w14:paraId="3B6E65D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46301F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8874C6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DELETE</w:t>
            </w:r>
          </w:p>
        </w:tc>
      </w:tr>
      <w:tr w14:paraId="36CC2B5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ADD252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2F73F4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需要使用token验证用户身份。</w:t>
            </w:r>
          </w:p>
        </w:tc>
      </w:tr>
      <w:tr w14:paraId="16BD3EE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43FCF8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6A67A8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4CEA054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2F65D9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A1DD45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被删除的用户的ID，对应的会话的ID</w:t>
            </w:r>
          </w:p>
        </w:tc>
      </w:tr>
      <w:tr w14:paraId="188CF4A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4D8232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748633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{</w:t>
            </w:r>
          </w:p>
          <w:p w14:paraId="36487C5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"targetId":int，</w:t>
            </w:r>
          </w:p>
          <w:p w14:paraId="6132A0D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“chatId”:int,</w:t>
            </w:r>
          </w:p>
          <w:p w14:paraId="031219FF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}</w:t>
            </w:r>
          </w:p>
        </w:tc>
      </w:tr>
      <w:tr w14:paraId="2458891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6B08AE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5087B9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字段设置为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1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表示发布成功.以及成功信息</w:t>
            </w:r>
          </w:p>
        </w:tc>
      </w:tr>
      <w:tr w14:paraId="4F5E2D9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3815E22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DFC741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18A664C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“state”: int,</w:t>
            </w:r>
          </w:p>
          <w:p w14:paraId="1A8E1A8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“mas":string</w:t>
            </w:r>
          </w:p>
          <w:p w14:paraId="1337296B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44C6A82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1C03F7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73507D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字段设置为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0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表示发布失败，以及失败的原因</w:t>
            </w:r>
          </w:p>
        </w:tc>
      </w:tr>
      <w:tr w14:paraId="2356AB3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9" w:hRule="atLeast"/>
        </w:trPr>
        <w:tc>
          <w:tcPr>
            <w:tcW w:w="141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BE35CCF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AD0666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4E61BA7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"state": int，</w:t>
            </w:r>
          </w:p>
          <w:p w14:paraId="3851809D">
            <w:pPr>
              <w:snapToGrid/>
              <w:spacing w:before="0" w:after="0" w:line="360" w:lineRule="exact"/>
              <w:ind w:left="0" w:right="0" w:firstLine="210" w:firstLineChars="10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"msg": string</w:t>
            </w:r>
          </w:p>
          <w:p w14:paraId="5354CCC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0876004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47CBC8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1CFF357"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用户删除好友时，得到审核结果时SocializeBoundary类（前端）向SocializeController类（后端）传递删除请求。</w:t>
            </w:r>
          </w:p>
        </w:tc>
      </w:tr>
    </w:tbl>
    <w:p w14:paraId="3028A9BB">
      <w:pPr>
        <w:rPr>
          <w:rFonts w:hint="default" w:ascii="Times New Roman" w:hAnsi="Times New Roman" w:eastAsia="宋体" w:cs="Times New Roman"/>
        </w:rPr>
      </w:pPr>
    </w:p>
    <w:p w14:paraId="7EFFCE7B">
      <w:pPr>
        <w:rPr>
          <w:rFonts w:hint="default" w:ascii="Times New Roman" w:hAnsi="Times New Roman" w:eastAsia="宋体" w:cs="Times New Roman"/>
        </w:rPr>
      </w:pPr>
    </w:p>
    <w:p w14:paraId="6CF49171">
      <w:pPr>
        <w:pStyle w:val="4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br w:type="page"/>
      </w:r>
    </w:p>
    <w:p w14:paraId="647EC127">
      <w:pPr>
        <w:pStyle w:val="4"/>
        <w:rPr>
          <w:rFonts w:hint="default" w:ascii="Times New Roman" w:hAnsi="Times New Roman" w:eastAsia="宋体" w:cs="Times New Roman"/>
        </w:rPr>
      </w:pPr>
      <w:bookmarkStart w:id="14" w:name="_Toc27399"/>
      <w:r>
        <w:rPr>
          <w:rFonts w:hint="default" w:ascii="Times New Roman" w:hAnsi="Times New Roman" w:eastAsia="宋体" w:cs="Times New Roman"/>
        </w:rPr>
        <w:t>2.4. 界面设计</w:t>
      </w:r>
      <w:bookmarkEnd w:id="14"/>
    </w:p>
    <w:p w14:paraId="3D600226">
      <w:pPr>
        <w:pStyle w:val="16"/>
        <w:wordWrap w:val="0"/>
        <w:rPr>
          <w:rFonts w:hint="default" w:ascii="Times New Roman" w:hAnsi="Times New Roman" w:eastAsia="宋体" w:cs="Times New Roman"/>
          <w:sz w:val="21"/>
        </w:rPr>
      </w:pPr>
      <w:r>
        <w:rPr>
          <w:rFonts w:hint="default" w:ascii="Times New Roman" w:hAnsi="Times New Roman" w:eastAsia="宋体" w:cs="Times New Roman"/>
          <w:sz w:val="21"/>
        </w:rPr>
        <w:t>我们通过data-tree分析了怡运动页面中包含的元素，如图所示：</w:t>
      </w:r>
    </w:p>
    <w:p w14:paraId="5FC68646">
      <w:pPr>
        <w:pStyle w:val="16"/>
        <w:wordWrap w:val="0"/>
        <w:jc w:val="center"/>
        <w:rPr>
          <w:rFonts w:hint="default" w:ascii="Times New Roman" w:hAnsi="Times New Roman" w:eastAsia="宋体" w:cs="Times New Roman"/>
          <w:sz w:val="21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0" distR="0">
            <wp:extent cx="4530725" cy="7291070"/>
            <wp:effectExtent l="0" t="0" r="3175" b="11430"/>
            <wp:docPr id="14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descript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0725" cy="729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59A4">
      <w:pPr>
        <w:pStyle w:val="16"/>
        <w:wordWrap w:val="0"/>
        <w:rPr>
          <w:rFonts w:hint="default" w:ascii="Times New Roman" w:hAnsi="Times New Roman" w:eastAsia="宋体" w:cs="Times New Roman"/>
          <w:color w:val="FF0000"/>
          <w:sz w:val="21"/>
          <w:u w:val="single"/>
        </w:rPr>
      </w:pPr>
      <w:r>
        <w:rPr>
          <w:rFonts w:hint="default" w:ascii="Times New Roman" w:hAnsi="Times New Roman" w:eastAsia="宋体" w:cs="Times New Roman"/>
          <w:sz w:val="21"/>
        </w:rPr>
        <w:t>我们使用js.design工具绘制了页面高保真度模型，见</w:t>
      </w:r>
      <w:r>
        <w:rPr>
          <w:rFonts w:hint="default" w:ascii="Times New Roman" w:hAnsi="Times New Roman" w:eastAsia="宋体" w:cs="Times New Roman"/>
          <w:color w:val="FF0000"/>
          <w:sz w:val="21"/>
          <w:u w:val="single"/>
        </w:rPr>
        <w:t>[link]</w:t>
      </w:r>
    </w:p>
    <w:p w14:paraId="43194B9B">
      <w:pPr>
        <w:pStyle w:val="16"/>
        <w:wordWrap w:val="0"/>
        <w:rPr>
          <w:rFonts w:hint="default" w:ascii="Times New Roman" w:hAnsi="Times New Roman" w:eastAsia="宋体" w:cs="Times New Roman"/>
          <w:color w:val="FF0000"/>
          <w:sz w:val="21"/>
          <w:u w:val="single"/>
        </w:rPr>
      </w:pPr>
    </w:p>
    <w:p w14:paraId="7815C119">
      <w:pPr>
        <w:pStyle w:val="4"/>
        <w:rPr>
          <w:rFonts w:hint="default" w:ascii="Times New Roman" w:hAnsi="Times New Roman" w:eastAsia="宋体" w:cs="Times New Roman"/>
        </w:rPr>
      </w:pPr>
      <w:bookmarkStart w:id="15" w:name="_Toc2673"/>
      <w:r>
        <w:rPr>
          <w:rFonts w:hint="default" w:ascii="Times New Roman" w:hAnsi="Times New Roman" w:eastAsia="宋体" w:cs="Times New Roman"/>
        </w:rPr>
        <w:t>2.5. 外部接口设计</w:t>
      </w:r>
      <w:bookmarkEnd w:id="15"/>
    </w:p>
    <w:p w14:paraId="65731365">
      <w:pPr>
        <w:pStyle w:val="5"/>
        <w:rPr>
          <w:rFonts w:hint="default" w:ascii="Times New Roman" w:hAnsi="Times New Roman" w:eastAsia="宋体" w:cs="Times New Roman"/>
        </w:rPr>
      </w:pPr>
      <w:bookmarkStart w:id="16" w:name="_Toc19524"/>
      <w:r>
        <w:rPr>
          <w:rFonts w:hint="default" w:ascii="Times New Roman" w:hAnsi="Times New Roman" w:eastAsia="宋体" w:cs="Times New Roman"/>
        </w:rPr>
        <w:t>2.5.1 怡运动向外部提供的接口</w:t>
      </w:r>
      <w:bookmarkEnd w:id="16"/>
      <w:r>
        <w:rPr>
          <w:rFonts w:hint="default" w:ascii="Times New Roman" w:hAnsi="Times New Roman" w:eastAsia="宋体" w:cs="Times New Roman"/>
        </w:rPr>
        <w:t xml:space="preserve"> </w:t>
      </w:r>
    </w:p>
    <w:p w14:paraId="3F3B3A54">
      <w:pPr>
        <w:pStyle w:val="6"/>
        <w:rPr>
          <w:rFonts w:hint="default" w:ascii="Times New Roman" w:hAnsi="Times New Roman" w:eastAsia="宋体" w:cs="Times New Roman"/>
        </w:rPr>
      </w:pPr>
      <w:bookmarkStart w:id="17" w:name="_Toc21579"/>
      <w:r>
        <w:rPr>
          <w:rFonts w:hint="default" w:ascii="Times New Roman" w:hAnsi="Times New Roman" w:eastAsia="宋体" w:cs="Times New Roman"/>
        </w:rPr>
        <w:t>2.5.1.1 场地管理接口</w:t>
      </w:r>
      <w:bookmarkEnd w:id="17"/>
    </w:p>
    <w:p w14:paraId="0D8BCA33">
      <w:pPr>
        <w:rPr>
          <w:rFonts w:hint="default" w:ascii="Times New Roman" w:hAnsi="Times New Roman" w:eastAsia="宋体" w:cs="Times New Roman"/>
        </w:rPr>
      </w:pPr>
    </w:p>
    <w:p w14:paraId="43FC24BA">
      <w:pPr>
        <w:numPr>
          <w:ilvl w:val="0"/>
          <w:numId w:val="14"/>
        </w:numPr>
        <w:rPr>
          <w:rFonts w:hint="default" w:ascii="Times New Roman" w:hAnsi="Times New Roman" w:eastAsia="宋体" w:cs="Times New Roman"/>
          <w:lang w:val="en-US" w:eastAsia="zh-CN"/>
        </w:rPr>
      </w:pP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1D8C262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57FB98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48714F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场地管理方首次接入怡运动系统进行初始化</w:t>
            </w:r>
          </w:p>
        </w:tc>
      </w:tr>
      <w:tr w14:paraId="1F0A532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70387D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8EF9B9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/management/initialization</w:t>
            </w:r>
          </w:p>
        </w:tc>
      </w:tr>
      <w:tr w14:paraId="52B0481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5B717B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F1A2EF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POST</w:t>
            </w:r>
          </w:p>
        </w:tc>
      </w:tr>
      <w:tr w14:paraId="00A94DB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4AF80E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AEB7E5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37D8AC7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8E575A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EF3FB0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3DF2688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E34820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D3EBC2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场馆信息，包括场馆名称、场馆位置、场馆状态（默认为closed），联系方式和场馆图片链接；场地信息数组，包括场地名称、场地容量、场地类型、场地状态和场地描述</w:t>
            </w:r>
          </w:p>
        </w:tc>
      </w:tr>
      <w:tr w14:paraId="16239F1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B640DF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5C878C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{</w:t>
            </w:r>
          </w:p>
          <w:p w14:paraId="70F1C67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“venueInfo”:</w:t>
            </w:r>
          </w:p>
          <w:p w14:paraId="2A49879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{</w:t>
            </w:r>
          </w:p>
          <w:p w14:paraId="5F88DD41">
            <w:pPr>
              <w:snapToGrid/>
              <w:spacing w:before="0" w:after="0" w:line="360" w:lineRule="exact"/>
              <w:ind w:left="0" w:right="0" w:firstLine="42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“venueName”: string</w:t>
            </w:r>
          </w:p>
          <w:p w14:paraId="5BCDFC95">
            <w:pPr>
              <w:snapToGrid/>
              <w:spacing w:before="0" w:after="0" w:line="360" w:lineRule="exact"/>
              <w:ind w:left="0" w:right="0" w:firstLine="42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“location”: string</w:t>
            </w:r>
          </w:p>
          <w:p w14:paraId="3E14E18D">
            <w:pPr>
              <w:snapToGrid/>
              <w:spacing w:before="0" w:after="0" w:line="360" w:lineRule="exact"/>
              <w:ind w:left="0" w:right="0" w:firstLine="42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“state”: enum[venueState]</w:t>
            </w:r>
          </w:p>
          <w:p w14:paraId="0CC7DAD3">
            <w:pPr>
              <w:snapToGrid/>
              <w:spacing w:before="0" w:after="0" w:line="360" w:lineRule="exact"/>
              <w:ind w:left="0" w:right="0" w:firstLine="42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“contactNumber”: string</w:t>
            </w:r>
          </w:p>
          <w:p w14:paraId="2FB296DC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 w:firstLine="42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“image”: string</w:t>
            </w:r>
          </w:p>
          <w:p w14:paraId="7301ED4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},</w:t>
            </w:r>
          </w:p>
          <w:p w14:paraId="3264AC6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“courts”: </w:t>
            </w:r>
          </w:p>
          <w:p w14:paraId="2B88615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[</w:t>
            </w:r>
          </w:p>
          <w:p w14:paraId="24FA61C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{</w:t>
            </w:r>
          </w:p>
          <w:p w14:paraId="6ED9087F">
            <w:pPr>
              <w:snapToGrid/>
              <w:spacing w:before="0" w:after="0" w:line="360" w:lineRule="exact"/>
              <w:ind w:left="0" w:right="0" w:firstLine="630" w:firstLineChars="30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“courtName”: string</w:t>
            </w:r>
          </w:p>
          <w:p w14:paraId="3AE81BE4">
            <w:pPr>
              <w:snapToGrid/>
              <w:spacing w:before="0" w:after="0" w:line="360" w:lineRule="exact"/>
              <w:ind w:left="0" w:right="0" w:firstLine="630" w:firstLineChars="30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“capacity”: int</w:t>
            </w:r>
          </w:p>
          <w:p w14:paraId="4A7DC80C">
            <w:pPr>
              <w:snapToGrid/>
              <w:spacing w:before="0" w:after="0" w:line="360" w:lineRule="exact"/>
              <w:ind w:left="0" w:right="0" w:firstLine="630" w:firstLineChars="30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“type”: string</w:t>
            </w:r>
          </w:p>
          <w:p w14:paraId="1FFD7427">
            <w:pPr>
              <w:snapToGrid/>
              <w:spacing w:before="0" w:after="0" w:line="360" w:lineRule="exact"/>
              <w:ind w:left="0" w:right="0" w:firstLine="630" w:firstLineChars="30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“state”:   enum[courtState]</w:t>
            </w:r>
          </w:p>
          <w:p w14:paraId="1134DD92">
            <w:pPr>
              <w:snapToGrid/>
              <w:spacing w:before="0" w:after="0" w:line="360" w:lineRule="exact"/>
              <w:ind w:left="0" w:right="0" w:firstLine="630" w:firstLineChars="30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“description”: string</w:t>
            </w:r>
          </w:p>
          <w:p w14:paraId="29B5A71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}</w:t>
            </w:r>
          </w:p>
          <w:p w14:paraId="4F37A4B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]</w:t>
            </w:r>
          </w:p>
          <w:p w14:paraId="0FF9687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}</w:t>
            </w:r>
          </w:p>
        </w:tc>
      </w:tr>
      <w:tr w14:paraId="2F24429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36CE62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C60CE9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返回怡运动系统为场馆以及场地分配的ID</w:t>
            </w:r>
          </w:p>
        </w:tc>
      </w:tr>
      <w:tr w14:paraId="3316175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830DE3D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52652A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7C18F10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“venueId”: int,</w:t>
            </w:r>
          </w:p>
          <w:p w14:paraId="621710A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“courts”: [</w:t>
            </w:r>
          </w:p>
          <w:p w14:paraId="68EE1AE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  {</w:t>
            </w:r>
          </w:p>
          <w:p w14:paraId="737CD11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    “courtId”: int,</w:t>
            </w:r>
          </w:p>
          <w:p w14:paraId="782CE6C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    “courtName”: string,</w:t>
            </w:r>
          </w:p>
          <w:p w14:paraId="4755257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  }</w:t>
            </w:r>
          </w:p>
          <w:p w14:paraId="59E3F3B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]</w:t>
            </w:r>
          </w:p>
          <w:p w14:paraId="7AA4A38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“msg”: string,</w:t>
            </w:r>
          </w:p>
          <w:p w14:paraId="0136BAE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28844A9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4B7790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8EA55A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调用失败的原因</w:t>
            </w:r>
          </w:p>
        </w:tc>
      </w:tr>
      <w:tr w14:paraId="5F240B1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4E353C9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621398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30432FB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“msg”: string</w:t>
            </w:r>
          </w:p>
          <w:p w14:paraId="1078C67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033648B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5E36C0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5F1B7F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场地管理方希望接入怡运动系统时向ManagementController发起请求</w:t>
            </w:r>
          </w:p>
        </w:tc>
      </w:tr>
    </w:tbl>
    <w:p w14:paraId="7A8133B7">
      <w:pPr>
        <w:rPr>
          <w:rFonts w:hint="default" w:ascii="Times New Roman" w:hAnsi="Times New Roman" w:eastAsia="宋体" w:cs="Times New Roman"/>
        </w:rPr>
      </w:pPr>
    </w:p>
    <w:p w14:paraId="7CDB3886">
      <w:pPr>
        <w:numPr>
          <w:ilvl w:val="0"/>
          <w:numId w:val="15"/>
        </w:numPr>
        <w:rPr>
          <w:rFonts w:hint="default" w:ascii="Times New Roman" w:hAnsi="Times New Roman" w:eastAsia="宋体" w:cs="Times New Roman"/>
        </w:rPr>
      </w:pP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291B468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223B8E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3AC9D9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场地管理方获取自己场馆的信息</w:t>
            </w:r>
          </w:p>
        </w:tc>
      </w:tr>
      <w:tr w14:paraId="6EAD8DB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7670E2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E1BA4F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/management/venueinfo</w:t>
            </w:r>
          </w:p>
        </w:tc>
      </w:tr>
      <w:tr w14:paraId="0A5AF48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DAA6CD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020CDC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GET</w:t>
            </w:r>
          </w:p>
        </w:tc>
      </w:tr>
      <w:tr w14:paraId="4120479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04BFCE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00C6B3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需要使用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token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验证场地管理方身份，并通过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token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获取场地管理方的管理的场馆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ID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信息</w:t>
            </w:r>
          </w:p>
        </w:tc>
      </w:tr>
      <w:tr w14:paraId="7A67ACF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27FB32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B52AB8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2BA0DC4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230A31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41623C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7D75606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596C55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4347C6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怡运动中记录的场馆信息，包括：场馆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ID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、场馆名称、场馆图片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url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、场馆描述、场馆地址和场馆开放状态</w:t>
            </w:r>
          </w:p>
        </w:tc>
      </w:tr>
      <w:tr w14:paraId="0D9B140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968F405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997FE4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0130746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“venueId": int</w:t>
            </w:r>
          </w:p>
          <w:p w14:paraId="79F924F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“venueName”: string</w:t>
            </w:r>
          </w:p>
          <w:p w14:paraId="6192A8D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“image”: string</w:t>
            </w:r>
          </w:p>
          <w:p w14:paraId="1B8DDA3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“description”: string</w:t>
            </w:r>
          </w:p>
          <w:p w14:paraId="6736A30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“location”: string</w:t>
            </w:r>
          </w:p>
          <w:p w14:paraId="4FC5FDD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“state”: enum[venueState]</w:t>
            </w:r>
          </w:p>
          <w:p w14:paraId="254BF47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10E47A7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AABBED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FA1DDA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调用失败的原因</w:t>
            </w:r>
          </w:p>
        </w:tc>
      </w:tr>
      <w:tr w14:paraId="7DE97E2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9BE361F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FF9247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30E1DCA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“msg”: string</w:t>
            </w:r>
          </w:p>
          <w:p w14:paraId="0B943B2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2CBF6E2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3115B6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330F55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场地管理方需要查看在怡运动系统中记录的场馆信息时向ManagementController发起请求</w:t>
            </w:r>
          </w:p>
        </w:tc>
      </w:tr>
    </w:tbl>
    <w:p w14:paraId="5487F04B">
      <w:pPr>
        <w:rPr>
          <w:rFonts w:hint="default" w:ascii="Times New Roman" w:hAnsi="Times New Roman" w:eastAsia="宋体" w:cs="Times New Roman"/>
        </w:rPr>
      </w:pPr>
    </w:p>
    <w:p w14:paraId="234939EC">
      <w:pPr>
        <w:numPr>
          <w:ilvl w:val="0"/>
          <w:numId w:val="15"/>
        </w:numPr>
        <w:ind w:left="336" w:leftChars="0" w:hanging="336" w:firstLineChars="0"/>
        <w:rPr>
          <w:rFonts w:hint="default" w:ascii="Times New Roman" w:hAnsi="Times New Roman" w:eastAsia="宋体" w:cs="Times New Roman"/>
          <w:lang w:val="en-US" w:eastAsia="zh-CN"/>
        </w:rPr>
      </w:pPr>
    </w:p>
    <w:tbl>
      <w:tblPr>
        <w:tblStyle w:val="19"/>
        <w:tblW w:w="8280" w:type="dxa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4AEB062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C39F5F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B73F65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场地管理方修改场馆信息</w:t>
            </w:r>
          </w:p>
        </w:tc>
      </w:tr>
      <w:tr w14:paraId="19DF104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6D1B13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77D29C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/management/venueinfo</w:t>
            </w:r>
          </w:p>
        </w:tc>
      </w:tr>
      <w:tr w14:paraId="11DD5E8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981806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468810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PATCH</w:t>
            </w:r>
          </w:p>
        </w:tc>
      </w:tr>
      <w:tr w14:paraId="4E85EC3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B90FC7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D5A115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需要使用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token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验证场地管理方身份，并通过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token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获取场地管理方的管理的场馆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ID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信息；不支持修改场馆ID</w:t>
            </w:r>
          </w:p>
        </w:tc>
      </w:tr>
      <w:tr w14:paraId="681E15FD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286079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44ED0C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0CC42DC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145792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56D5CF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要编辑的场馆信息，可选字段包括：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场馆名称、场馆图片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url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、场馆描述、场馆地址和场馆开放状态</w:t>
            </w:r>
          </w:p>
        </w:tc>
      </w:tr>
      <w:tr w14:paraId="20F9A5A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2A8949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97C2DC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51D5282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“venueId": int</w:t>
            </w:r>
          </w:p>
          <w:p w14:paraId="181D29D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“venueName”: string</w:t>
            </w:r>
          </w:p>
          <w:p w14:paraId="05DADB2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“image”: string</w:t>
            </w:r>
          </w:p>
          <w:p w14:paraId="6E09528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“description”: string</w:t>
            </w:r>
          </w:p>
          <w:p w14:paraId="268A015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“location”: string</w:t>
            </w:r>
          </w:p>
          <w:p w14:paraId="7195E74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“state”: enum[venueState]</w:t>
            </w:r>
          </w:p>
          <w:p w14:paraId="08AC4BE8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0C97780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98A1F0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4D9EB12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state字段设置为1表示编辑成功</w:t>
            </w:r>
          </w:p>
        </w:tc>
      </w:tr>
      <w:tr w14:paraId="66E5CE8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0D98709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B3C7AA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49D181C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“state”: int,</w:t>
            </w:r>
          </w:p>
          <w:p w14:paraId="0C68C46B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“msg”: string</w:t>
            </w:r>
          </w:p>
          <w:p w14:paraId="5A275E2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77500D6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F8A22A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38E018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调用失败的原因</w:t>
            </w:r>
          </w:p>
        </w:tc>
      </w:tr>
      <w:tr w14:paraId="4F4A28D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E357B34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20BCCF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2C9B1AF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“msg”: string</w:t>
            </w:r>
          </w:p>
          <w:p w14:paraId="251F39C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3DFAFF5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8B4842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4E6232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场地管理方需要修改在怡运动系统中记录的场馆信息时向ManagementController发起请求</w:t>
            </w:r>
          </w:p>
        </w:tc>
      </w:tr>
    </w:tbl>
    <w:p w14:paraId="476EC68E">
      <w:pPr>
        <w:ind w:left="0"/>
        <w:rPr>
          <w:rFonts w:hint="default" w:ascii="Times New Roman" w:hAnsi="Times New Roman" w:eastAsia="宋体" w:cs="Times New Roman"/>
        </w:rPr>
      </w:pPr>
    </w:p>
    <w:p w14:paraId="2DDA491F">
      <w:pPr>
        <w:numPr>
          <w:ilvl w:val="0"/>
          <w:numId w:val="16"/>
        </w:numPr>
        <w:rPr>
          <w:rFonts w:hint="default" w:ascii="Times New Roman" w:hAnsi="Times New Roman" w:eastAsia="宋体" w:cs="Times New Roman"/>
        </w:rPr>
      </w:pP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5949C31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639DD6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5AB70D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场地管理方添加场地信息</w:t>
            </w:r>
          </w:p>
        </w:tc>
      </w:tr>
      <w:tr w14:paraId="2082FE3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825E04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FA898A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/management/courts</w:t>
            </w:r>
          </w:p>
        </w:tc>
      </w:tr>
      <w:tr w14:paraId="41F5F02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995A18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58F65F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POST</w:t>
            </w:r>
          </w:p>
        </w:tc>
      </w:tr>
      <w:tr w14:paraId="3B03A48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F7570D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C62435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需要使用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token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验证场地管理方身份，并通过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token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获取场地管理方的管理的场馆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ID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信息</w:t>
            </w:r>
          </w:p>
        </w:tc>
      </w:tr>
      <w:tr w14:paraId="1CAC7F0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2D2EBF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190918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4803BA5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BD98FF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DC6BFD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要创建的场地信息，包括：场地名称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、场地容量、场地类型、场地状态和场地位置</w:t>
            </w:r>
          </w:p>
        </w:tc>
      </w:tr>
      <w:tr w14:paraId="7146F5A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0B5B64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BCBA48C">
            <w:pPr>
              <w:snapToGrid/>
              <w:spacing w:before="0" w:after="0" w:line="360" w:lineRule="exact"/>
              <w:ind w:left="0" w:right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6B07D350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“courtName”: string</w:t>
            </w:r>
          </w:p>
          <w:p w14:paraId="7851EA8A">
            <w:pPr>
              <w:snapToGrid/>
              <w:spacing w:before="0" w:after="0" w:line="360" w:lineRule="exact"/>
              <w:ind w:left="0" w:right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“capacity”: int</w:t>
            </w:r>
          </w:p>
          <w:p w14:paraId="32496362">
            <w:pPr>
              <w:snapToGrid/>
              <w:spacing w:before="0" w:after="0" w:line="360" w:lineRule="exact"/>
              <w:ind w:left="0" w:right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“type”: string</w:t>
            </w:r>
          </w:p>
          <w:p w14:paraId="2B3CFD5F">
            <w:pPr>
              <w:snapToGrid/>
              <w:spacing w:before="0" w:after="0" w:line="360" w:lineRule="exact"/>
              <w:ind w:left="0" w:right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“state”:   enum[courtState]</w:t>
            </w:r>
          </w:p>
          <w:p w14:paraId="2445F6A4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“location”: string</w:t>
            </w:r>
          </w:p>
          <w:p w14:paraId="24B0D534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48B1F61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34D330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3C1AC37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系统为场地分配的ID信息</w:t>
            </w:r>
          </w:p>
        </w:tc>
      </w:tr>
      <w:tr w14:paraId="517C177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AECF228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F28C8E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720F295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“courtId”: int,</w:t>
            </w:r>
          </w:p>
          <w:p w14:paraId="4DBE210A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“courtName”: string</w:t>
            </w:r>
          </w:p>
          <w:p w14:paraId="208CA07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51FE966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A6280B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1DC4D0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调用失败的原因</w:t>
            </w:r>
          </w:p>
        </w:tc>
      </w:tr>
      <w:tr w14:paraId="7E03BF8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0044D11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5B331C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6E57F7B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“msg”: string</w:t>
            </w:r>
          </w:p>
          <w:p w14:paraId="1342193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64218BA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226000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D5E048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场地管理方需要在怡运动系统中创建新的可预约场地时向ManagementController发起请求</w:t>
            </w:r>
          </w:p>
        </w:tc>
      </w:tr>
    </w:tbl>
    <w:p w14:paraId="672E829E">
      <w:pPr>
        <w:ind w:left="0"/>
        <w:rPr>
          <w:rFonts w:hint="default" w:ascii="Times New Roman" w:hAnsi="Times New Roman" w:eastAsia="宋体" w:cs="Times New Roman"/>
        </w:rPr>
      </w:pPr>
    </w:p>
    <w:p w14:paraId="75B5A2FC">
      <w:pPr>
        <w:numPr>
          <w:ilvl w:val="0"/>
          <w:numId w:val="16"/>
        </w:numPr>
        <w:ind w:left="336" w:leftChars="0" w:hanging="336" w:firstLineChars="0"/>
        <w:rPr>
          <w:rFonts w:hint="default" w:ascii="Times New Roman" w:hAnsi="Times New Roman" w:eastAsia="宋体" w:cs="Times New Roman"/>
          <w:lang w:val="en-US" w:eastAsia="zh-CN"/>
        </w:rPr>
      </w:pP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2CE8A17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CEF7A7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001C98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场地管理方修改场地信息</w:t>
            </w:r>
          </w:p>
        </w:tc>
      </w:tr>
      <w:tr w14:paraId="088636D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DE48CC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B8F5BA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/management/courts</w:t>
            </w:r>
          </w:p>
        </w:tc>
      </w:tr>
      <w:tr w14:paraId="79924F8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54883F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806379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PATCH</w:t>
            </w:r>
          </w:p>
        </w:tc>
      </w:tr>
      <w:tr w14:paraId="1D66EFF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374361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EDCB27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需要使用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token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验证场地管理方身份，并通过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token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获取场地管理方的管理的场馆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ID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信息</w:t>
            </w:r>
          </w:p>
        </w:tc>
      </w:tr>
      <w:tr w14:paraId="22AFC5C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544712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609A60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2A23996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9104E8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BA1126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必填字段为场地ID，此外还可选填写要编辑的场地信息，可选字段：场地名称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、场地容量、场地类型、场地状态和场地位置</w:t>
            </w:r>
          </w:p>
        </w:tc>
      </w:tr>
      <w:tr w14:paraId="218161CD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31D33A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909922F">
            <w:pPr>
              <w:snapToGrid/>
              <w:spacing w:before="0" w:after="0" w:line="360" w:lineRule="exact"/>
              <w:ind w:left="0" w:right="0" w:firstLineChars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415F3035">
            <w:pPr>
              <w:snapToGrid/>
              <w:spacing w:before="0" w:after="0" w:line="360" w:lineRule="exact"/>
              <w:ind w:left="0" w:right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“courtId”: int</w:t>
            </w:r>
          </w:p>
          <w:p w14:paraId="190CA930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“courtName”: string</w:t>
            </w:r>
          </w:p>
          <w:p w14:paraId="7E8681BB">
            <w:pPr>
              <w:snapToGrid/>
              <w:spacing w:before="0" w:after="0" w:line="360" w:lineRule="exact"/>
              <w:ind w:left="0" w:right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“capacity”: int</w:t>
            </w:r>
          </w:p>
          <w:p w14:paraId="72F1E0F5">
            <w:pPr>
              <w:snapToGrid/>
              <w:spacing w:before="0" w:after="0" w:line="360" w:lineRule="exact"/>
              <w:ind w:left="0" w:right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“type”: string</w:t>
            </w:r>
          </w:p>
          <w:p w14:paraId="093DB5C8">
            <w:pPr>
              <w:snapToGrid/>
              <w:spacing w:before="0" w:after="0" w:line="360" w:lineRule="exact"/>
              <w:ind w:left="0" w:right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“state”:   enum[courtState]</w:t>
            </w:r>
          </w:p>
          <w:p w14:paraId="6AAA8D49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“location”: string</w:t>
            </w:r>
          </w:p>
          <w:p w14:paraId="1D25C147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28ED427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6EC531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F6F1367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state字段设置为1表示编辑成功</w:t>
            </w:r>
          </w:p>
        </w:tc>
      </w:tr>
      <w:tr w14:paraId="2C846EC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6503B18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920F86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2B8D5F9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“state”: int,</w:t>
            </w:r>
          </w:p>
          <w:p w14:paraId="24411390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“msg”: string</w:t>
            </w:r>
          </w:p>
          <w:p w14:paraId="35F4BF4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7D9CADC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3AF331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9FCBB3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调用失败的原因</w:t>
            </w:r>
          </w:p>
        </w:tc>
      </w:tr>
      <w:tr w14:paraId="7729070D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3C3DF17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1472EE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0166A0C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“msg”: string</w:t>
            </w:r>
          </w:p>
          <w:p w14:paraId="616E310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1E715AD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64C9FD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7A4945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场地管理方需要在怡运动系统中修改的可预约场地的信息时向ManagementController发起请求</w:t>
            </w:r>
          </w:p>
        </w:tc>
      </w:tr>
    </w:tbl>
    <w:p w14:paraId="293BE310">
      <w:pPr>
        <w:ind w:left="0"/>
        <w:rPr>
          <w:rFonts w:hint="default" w:ascii="Times New Roman" w:hAnsi="Times New Roman" w:eastAsia="宋体" w:cs="Times New Roman"/>
        </w:rPr>
      </w:pPr>
    </w:p>
    <w:p w14:paraId="593E1962">
      <w:pPr>
        <w:numPr>
          <w:ilvl w:val="0"/>
          <w:numId w:val="16"/>
        </w:numPr>
        <w:ind w:left="336" w:leftChars="0" w:hanging="336" w:firstLineChars="0"/>
        <w:rPr>
          <w:rFonts w:hint="default" w:ascii="Times New Roman" w:hAnsi="Times New Roman" w:eastAsia="宋体" w:cs="Times New Roman"/>
          <w:lang w:val="en-US" w:eastAsia="zh-CN"/>
        </w:rPr>
      </w:pP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384B77A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DAB0F2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EFD231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场地管理方删除场地</w:t>
            </w:r>
          </w:p>
        </w:tc>
      </w:tr>
      <w:tr w14:paraId="7AA54D8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DDF1DD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2E43A3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/management/courts</w:t>
            </w:r>
          </w:p>
        </w:tc>
      </w:tr>
      <w:tr w14:paraId="4416D74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DD0026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F29950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DELETE</w:t>
            </w:r>
          </w:p>
        </w:tc>
      </w:tr>
      <w:tr w14:paraId="5D11296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596749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11ABA4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需要使用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token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验证场地管理方身份；参数中的ID和名称需要至少填写一个，优先使用ID。注意删除场地应当在确定场地永久不可预约时调用，如果是场地暂时不可用应当使用前面的PATCH方法修改场地状态为“关闭”</w:t>
            </w:r>
          </w:p>
        </w:tc>
      </w:tr>
      <w:tr w14:paraId="2C1D843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0F54C6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E8D49C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要删除的场地ID（可选）：courtId: int</w:t>
            </w:r>
          </w:p>
          <w:p w14:paraId="029E173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要删除的场地名称（可选）：courtName: string</w:t>
            </w:r>
          </w:p>
        </w:tc>
      </w:tr>
      <w:tr w14:paraId="0733230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1F9967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276A2D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15D0F55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B276F3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9B6FD9D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state字段设置为1表示删除成功</w:t>
            </w:r>
          </w:p>
        </w:tc>
      </w:tr>
      <w:tr w14:paraId="3835133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1D642C3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331294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40E536A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“state”: int,</w:t>
            </w:r>
          </w:p>
          <w:p w14:paraId="10468C0E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“msg”: string</w:t>
            </w:r>
          </w:p>
          <w:p w14:paraId="2E45BDA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1271013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D73291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7A8F37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调用失败的原因</w:t>
            </w:r>
          </w:p>
        </w:tc>
      </w:tr>
      <w:tr w14:paraId="661683C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F4E6F91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965698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78D0A47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“msg”: string</w:t>
            </w:r>
          </w:p>
          <w:p w14:paraId="04A2EF6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2736552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D53CB1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A9BAD5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场地管理方需要在怡运动系统中删除的可预约场地时向ManagementController发起请求</w:t>
            </w:r>
          </w:p>
        </w:tc>
      </w:tr>
    </w:tbl>
    <w:p w14:paraId="36D2AA5F">
      <w:pPr>
        <w:ind w:left="0"/>
        <w:rPr>
          <w:rFonts w:hint="default" w:ascii="Times New Roman" w:hAnsi="Times New Roman" w:eastAsia="宋体" w:cs="Times New Roman"/>
        </w:rPr>
      </w:pPr>
    </w:p>
    <w:p w14:paraId="559A6376">
      <w:pPr>
        <w:numPr>
          <w:ilvl w:val="0"/>
          <w:numId w:val="17"/>
        </w:numPr>
        <w:rPr>
          <w:rFonts w:hint="default" w:ascii="Times New Roman" w:hAnsi="Times New Roman" w:eastAsia="宋体" w:cs="Times New Roman"/>
        </w:rPr>
      </w:pP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578FCEF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3A81D3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519874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场地管理方添加开放时间段信息</w:t>
            </w:r>
          </w:p>
        </w:tc>
      </w:tr>
      <w:tr w14:paraId="5FF95FB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7A3886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216A61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/management/timeslots</w:t>
            </w:r>
          </w:p>
        </w:tc>
      </w:tr>
      <w:tr w14:paraId="0C6155D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93CC47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206DA3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POST</w:t>
            </w:r>
          </w:p>
        </w:tc>
      </w:tr>
      <w:tr w14:paraId="161F8AD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2993E7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BB200D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需要使用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token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验证场地管理方身份，并通过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token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获取场地管理方的管理的场馆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ID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信息</w:t>
            </w:r>
          </w:p>
        </w:tc>
      </w:tr>
      <w:tr w14:paraId="7050268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0ADDCA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AE9580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2EA5EAC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A8EEC1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559D35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要创建的时间段信息，包括：开始时间和结束时间</w:t>
            </w:r>
          </w:p>
        </w:tc>
      </w:tr>
      <w:tr w14:paraId="1C9035B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581EA5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CC456C2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79830F1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“startTime”: date,</w:t>
            </w:r>
          </w:p>
          <w:p w14:paraId="7F1686B0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“endTime”: date,</w:t>
            </w:r>
          </w:p>
          <w:p w14:paraId="3E69CF55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75DAEF5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06E8D1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B283A72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系统成功创建的时间段信息</w:t>
            </w:r>
          </w:p>
        </w:tc>
      </w:tr>
      <w:tr w14:paraId="142C179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20D54AE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41616B5">
            <w:pPr>
              <w:snapToGrid/>
              <w:spacing w:before="0" w:after="0" w:line="360" w:lineRule="exact"/>
              <w:ind w:left="0" w:right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{</w:t>
            </w:r>
          </w:p>
          <w:p w14:paraId="6A0AFEB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“timeslotId”: int,</w:t>
            </w:r>
          </w:p>
          <w:p w14:paraId="2DB3E90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“startTime”: date,</w:t>
            </w:r>
          </w:p>
          <w:p w14:paraId="6767C76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“endTime”: date,</w:t>
            </w:r>
          </w:p>
          <w:p w14:paraId="54924056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“venueId”: date,</w:t>
            </w:r>
          </w:p>
          <w:p w14:paraId="08E1792C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}</w:t>
            </w:r>
          </w:p>
        </w:tc>
      </w:tr>
      <w:tr w14:paraId="1B32D48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B9CF77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6C7B87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调用失败的原因</w:t>
            </w:r>
          </w:p>
        </w:tc>
      </w:tr>
      <w:tr w14:paraId="4D8EDA3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DA3C997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4F3693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0F452F1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“msg”: string</w:t>
            </w:r>
          </w:p>
          <w:p w14:paraId="46D3338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108F7FA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9E31D7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4CAAEB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场地管理方需要在怡运动系统中创建新的开放时间段时向ManagementController发起请求</w:t>
            </w:r>
          </w:p>
        </w:tc>
      </w:tr>
    </w:tbl>
    <w:p w14:paraId="393D2E14">
      <w:pPr>
        <w:ind w:left="0"/>
        <w:rPr>
          <w:rFonts w:hint="default" w:ascii="Times New Roman" w:hAnsi="Times New Roman" w:eastAsia="宋体" w:cs="Times New Roman"/>
        </w:rPr>
      </w:pPr>
    </w:p>
    <w:p w14:paraId="102CCAEB">
      <w:pPr>
        <w:numPr>
          <w:ilvl w:val="0"/>
          <w:numId w:val="17"/>
        </w:numPr>
        <w:ind w:left="336" w:leftChars="0" w:hanging="336" w:firstLineChars="0"/>
        <w:rPr>
          <w:rFonts w:hint="default" w:ascii="Times New Roman" w:hAnsi="Times New Roman" w:eastAsia="宋体" w:cs="Times New Roman"/>
          <w:lang w:val="en-US" w:eastAsia="zh-CN"/>
        </w:rPr>
      </w:pP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6775299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5119F4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2169ED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场地管理方删除开放时间段</w:t>
            </w:r>
          </w:p>
        </w:tc>
      </w:tr>
      <w:tr w14:paraId="393C014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72E4E2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394F10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/management/timeslots</w:t>
            </w:r>
          </w:p>
        </w:tc>
      </w:tr>
      <w:tr w14:paraId="0CF7F57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44B331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AA2B34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DELETE</w:t>
            </w:r>
          </w:p>
        </w:tc>
      </w:tr>
      <w:tr w14:paraId="7315C02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12B8DC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D5B077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需要使用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token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验证场地管理方身份；请求参数中应当填写ID或者填写开始时间和结束时间，优先使用ID。场地管理方在调用该接口时应当保证该时间段没有可预约项</w:t>
            </w:r>
          </w:p>
        </w:tc>
      </w:tr>
      <w:tr w14:paraId="26C66D1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25DFDF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3608B6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要删除的时间段ID（可选）：timeslotId: int</w:t>
            </w:r>
          </w:p>
          <w:p w14:paraId="5290F12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要删除的时间段开始时间（可选）：startTime: date</w:t>
            </w:r>
          </w:p>
          <w:p w14:paraId="3FDD319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要删除的时间段结束时间（可选）：endTime：date</w:t>
            </w:r>
          </w:p>
        </w:tc>
      </w:tr>
      <w:tr w14:paraId="1804774D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718752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D59AB9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6F01F9E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DE758D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905917E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state字段设置为1表示删除成功</w:t>
            </w:r>
          </w:p>
        </w:tc>
      </w:tr>
      <w:tr w14:paraId="46E8901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9C2A35C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465451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6206C0E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“state”: int,</w:t>
            </w:r>
          </w:p>
          <w:p w14:paraId="0561CB27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“msg”: string</w:t>
            </w:r>
          </w:p>
          <w:p w14:paraId="77F7614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08D3739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718343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DB4107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调用失败的原因</w:t>
            </w:r>
          </w:p>
        </w:tc>
      </w:tr>
      <w:tr w14:paraId="42E2450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DA4F4F7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DC07F8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0F883DB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“msg”: string</w:t>
            </w:r>
          </w:p>
          <w:p w14:paraId="2573E1E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295763E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6C83AF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C7B7E7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场地管理方需要在怡运动系统中删除开放时间段时向ManagementController发起请求</w:t>
            </w:r>
          </w:p>
        </w:tc>
      </w:tr>
    </w:tbl>
    <w:p w14:paraId="6B36387D">
      <w:pPr>
        <w:ind w:left="0"/>
        <w:rPr>
          <w:rFonts w:hint="default" w:ascii="Times New Roman" w:hAnsi="Times New Roman" w:eastAsia="宋体" w:cs="Times New Roman"/>
        </w:rPr>
      </w:pPr>
    </w:p>
    <w:p w14:paraId="06B57842">
      <w:pPr>
        <w:numPr>
          <w:ilvl w:val="0"/>
          <w:numId w:val="18"/>
        </w:numPr>
        <w:rPr>
          <w:rFonts w:hint="default" w:ascii="Times New Roman" w:hAnsi="Times New Roman" w:eastAsia="宋体" w:cs="Times New Roman"/>
        </w:rPr>
      </w:pP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7D11754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2A2403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16F6E2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场地管理方添加可预约项</w:t>
            </w:r>
          </w:p>
        </w:tc>
      </w:tr>
      <w:tr w14:paraId="293EF84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EB917D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08B476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/management/availabilities</w:t>
            </w:r>
          </w:p>
        </w:tc>
      </w:tr>
      <w:tr w14:paraId="7B11954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16E17A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8C2E88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POST</w:t>
            </w:r>
          </w:p>
        </w:tc>
      </w:tr>
      <w:tr w14:paraId="26106AD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F57116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AF0728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需要使用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token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验证场地管理方身份，并通过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token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获取场地管理方的管理的场馆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ID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信息，仅支持通过ID添加预约项，具体ID可以通过查询场地列表和查询时间段获取</w:t>
            </w:r>
          </w:p>
        </w:tc>
      </w:tr>
      <w:tr w14:paraId="370CAC6D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6D1B1E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D2ED80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3C7E6AD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4A2322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54AB32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要创建的可预约项，包括：场地ID、开放时间段ID、可预约状态、价格</w:t>
            </w:r>
          </w:p>
        </w:tc>
      </w:tr>
      <w:tr w14:paraId="7F48AF6D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11A384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6103A08">
            <w:pPr>
              <w:snapToGrid/>
              <w:spacing w:before="0" w:after="0" w:line="360" w:lineRule="exact"/>
              <w:ind w:left="0" w:right="0" w:firstLine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56C2C90A">
            <w:pPr>
              <w:snapToGrid/>
              <w:spacing w:before="0" w:after="0" w:line="360" w:lineRule="exact"/>
              <w:ind w:left="0" w:right="0" w:firstLine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“courtId”: int,</w:t>
            </w:r>
          </w:p>
          <w:p w14:paraId="52B87025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 w:firstLine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“price”: real</w:t>
            </w:r>
          </w:p>
          <w:p w14:paraId="5C61A0C4">
            <w:pPr>
              <w:snapToGrid/>
              <w:spacing w:before="0" w:after="0" w:line="360" w:lineRule="exact"/>
              <w:ind w:left="0" w:right="0" w:firstLine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“state”: enum[avaliability]</w:t>
            </w:r>
          </w:p>
          <w:p w14:paraId="7CBFC03F">
            <w:pPr>
              <w:snapToGrid/>
              <w:spacing w:before="0" w:after="0" w:line="360" w:lineRule="exact"/>
              <w:ind w:left="0" w:right="0" w:firstLine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“timeslotId”: int</w:t>
            </w:r>
          </w:p>
          <w:p w14:paraId="516FAFC0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6B48A67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60BDBE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49C8120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系统为可预约项分配的ID信息</w:t>
            </w:r>
          </w:p>
        </w:tc>
      </w:tr>
      <w:tr w14:paraId="311D6DD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827F3FF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1FBC6D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7BE601F3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“availablityId”: int,</w:t>
            </w:r>
          </w:p>
          <w:p w14:paraId="65729D6E">
            <w:pPr>
              <w:snapToGrid/>
              <w:spacing w:before="0" w:after="0" w:line="360" w:lineRule="exact"/>
              <w:ind w:left="0" w:right="0" w:firstLine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“courtId”: int,</w:t>
            </w:r>
          </w:p>
          <w:p w14:paraId="44F37881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 w:firstLine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“price”: real</w:t>
            </w:r>
          </w:p>
          <w:p w14:paraId="5F074BA1">
            <w:pPr>
              <w:snapToGrid/>
              <w:spacing w:before="0" w:after="0" w:line="360" w:lineRule="exact"/>
              <w:ind w:left="0" w:right="0" w:firstLine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“state”: enum[avaliability]</w:t>
            </w:r>
          </w:p>
          <w:p w14:paraId="54E0B4C5">
            <w:pPr>
              <w:snapToGrid/>
              <w:spacing w:before="0" w:after="0" w:line="360" w:lineRule="exact"/>
              <w:ind w:left="0" w:right="0" w:firstLine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“timeslotId”: int</w:t>
            </w:r>
          </w:p>
          <w:p w14:paraId="6A42B950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6277A7B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B89A27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1A97CF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调用失败的原因</w:t>
            </w:r>
          </w:p>
        </w:tc>
      </w:tr>
      <w:tr w14:paraId="1A01829D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A1EEF4E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DB852A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36FEE6C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“msg”: string</w:t>
            </w:r>
          </w:p>
          <w:p w14:paraId="182949C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4E6CB5C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FDF53E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77FC12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场地管理方需要在怡运动系统中创建新的可预约项目时向ManagementController发起请求</w:t>
            </w:r>
          </w:p>
        </w:tc>
      </w:tr>
    </w:tbl>
    <w:p w14:paraId="2CCBA151">
      <w:pPr>
        <w:ind w:left="0"/>
        <w:rPr>
          <w:rFonts w:hint="default" w:ascii="Times New Roman" w:hAnsi="Times New Roman" w:eastAsia="宋体" w:cs="Times New Roman"/>
        </w:rPr>
      </w:pPr>
    </w:p>
    <w:p w14:paraId="671012C7">
      <w:pPr>
        <w:numPr>
          <w:ilvl w:val="0"/>
          <w:numId w:val="18"/>
        </w:numPr>
        <w:ind w:left="336" w:leftChars="0" w:hanging="336" w:firstLineChars="0"/>
        <w:rPr>
          <w:rFonts w:hint="default" w:ascii="Times New Roman" w:hAnsi="Times New Roman" w:eastAsia="宋体" w:cs="Times New Roman"/>
          <w:lang w:val="en-US" w:eastAsia="zh-CN"/>
        </w:rPr>
      </w:pP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71133A8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637E48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FDCF61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场地管理方修改预约项信息</w:t>
            </w:r>
          </w:p>
        </w:tc>
      </w:tr>
      <w:tr w14:paraId="75D12AF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29904B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C8D445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/management/availabilities</w:t>
            </w:r>
          </w:p>
        </w:tc>
      </w:tr>
      <w:tr w14:paraId="11B1F1F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CC7BE9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4C110D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PATCH</w:t>
            </w:r>
          </w:p>
        </w:tc>
      </w:tr>
      <w:tr w14:paraId="1AFDD41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A2FA25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6A39D5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需要使用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token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验证场地管理方身份，并通过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token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获取场地管理方的管理的场馆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ID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信息；该接口优先通过预约项ID查找，再尝试通过场地ID和开放时间段ID；不支持修改场地ID和开放时间段ID</w:t>
            </w:r>
          </w:p>
        </w:tc>
      </w:tr>
      <w:tr w14:paraId="294866B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79B4E2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004557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11B202BD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0E201B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BE5FA1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需要填写预约项ID或场地ID和时间段ID，此外可选填写要编辑的开放时间段信息，可选字段：价格、可预约状态</w:t>
            </w:r>
          </w:p>
        </w:tc>
      </w:tr>
      <w:tr w14:paraId="13C4BE5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4444E0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0E7BC1C">
            <w:pPr>
              <w:snapToGrid/>
              <w:spacing w:before="0" w:after="0" w:line="360" w:lineRule="exact"/>
              <w:ind w:left="0" w:right="0" w:firstLineChars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482807DE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“availablityId”: int,</w:t>
            </w:r>
          </w:p>
          <w:p w14:paraId="7D81124B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 w:firstLine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“price”: real</w:t>
            </w:r>
          </w:p>
          <w:p w14:paraId="67296760">
            <w:pPr>
              <w:snapToGrid/>
              <w:spacing w:before="0" w:after="0" w:line="360" w:lineRule="exact"/>
              <w:ind w:left="0" w:right="0" w:firstLine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“state”: enum[avaliability]</w:t>
            </w:r>
          </w:p>
          <w:p w14:paraId="0F452240">
            <w:pPr>
              <w:snapToGrid/>
              <w:spacing w:before="0" w:after="0" w:line="360" w:lineRule="exact"/>
              <w:ind w:left="0" w:right="0" w:firstLine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“courtId”: int</w:t>
            </w:r>
          </w:p>
          <w:p w14:paraId="5FA3B36D">
            <w:pPr>
              <w:snapToGrid/>
              <w:spacing w:before="0" w:after="0" w:line="360" w:lineRule="exact"/>
              <w:ind w:left="0" w:right="0" w:firstLine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“timeslotId”: int</w:t>
            </w:r>
          </w:p>
          <w:p w14:paraId="05626044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2E106F0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BDAD9D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C417A7F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state字段设置为1表示编辑成功</w:t>
            </w:r>
          </w:p>
        </w:tc>
      </w:tr>
      <w:tr w14:paraId="4A7463B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00E0425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CB76F1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3CFE3DD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“state”: int,</w:t>
            </w:r>
          </w:p>
          <w:p w14:paraId="125D2C7B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“msg”: string</w:t>
            </w:r>
          </w:p>
          <w:p w14:paraId="2CC4B44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3EE0A80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899B2C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745117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调用失败的原因</w:t>
            </w:r>
          </w:p>
        </w:tc>
      </w:tr>
      <w:tr w14:paraId="55F4CB9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91C2F21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10ACB1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2A5DD14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“msg”: string</w:t>
            </w:r>
          </w:p>
          <w:p w14:paraId="21737F7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6D6C2BBD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6C428C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EF6135B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场地管理方需要在怡运动系统中修改的可预约项目的信息时向ManagementController发起请求</w:t>
            </w:r>
          </w:p>
        </w:tc>
      </w:tr>
    </w:tbl>
    <w:p w14:paraId="29AB9066">
      <w:pPr>
        <w:ind w:left="0"/>
        <w:rPr>
          <w:rFonts w:hint="default" w:ascii="Times New Roman" w:hAnsi="Times New Roman" w:eastAsia="宋体" w:cs="Times New Roman"/>
        </w:rPr>
      </w:pPr>
    </w:p>
    <w:p w14:paraId="2213F7FD">
      <w:pPr>
        <w:numPr>
          <w:ilvl w:val="0"/>
          <w:numId w:val="18"/>
        </w:numPr>
        <w:ind w:left="336" w:leftChars="0" w:hanging="336" w:firstLineChars="0"/>
        <w:rPr>
          <w:rFonts w:hint="default" w:ascii="Times New Roman" w:hAnsi="Times New Roman" w:eastAsia="宋体" w:cs="Times New Roman"/>
          <w:lang w:val="en-US" w:eastAsia="zh-CN"/>
        </w:rPr>
      </w:pP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0810B2D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46330C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9C9461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场地管理方删除可预约项</w:t>
            </w:r>
          </w:p>
        </w:tc>
      </w:tr>
      <w:tr w14:paraId="0FD8F94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3B2119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E0BABE1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/management/availabilities</w:t>
            </w:r>
          </w:p>
        </w:tc>
      </w:tr>
      <w:tr w14:paraId="7887DCC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5B1F26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1969CF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DELETE</w:t>
            </w:r>
          </w:p>
        </w:tc>
      </w:tr>
      <w:tr w14:paraId="7604869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EE6942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04A6E4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需要使用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token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验证场地管理方身份；参数中应当填写可预约项ID或者场地ID和开放时间段ID，优先使用可预约项ID</w:t>
            </w:r>
          </w:p>
        </w:tc>
      </w:tr>
      <w:tr w14:paraId="14735FD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1249AD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B51BBA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要删除的可预约项ID（可选）：availabilityId: int</w:t>
            </w:r>
          </w:p>
          <w:p w14:paraId="3955ACBA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要删除的可预约项的场地ID（可选）：courtId: int</w:t>
            </w:r>
          </w:p>
          <w:p w14:paraId="53B152C1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要删除的可预约项的时间段ID（可选）：timeslotId: int</w:t>
            </w:r>
          </w:p>
        </w:tc>
      </w:tr>
      <w:tr w14:paraId="2831248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1D8799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21C6EB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326AC0A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046034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C6B7407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state字段设置为1表示删除成功</w:t>
            </w:r>
          </w:p>
        </w:tc>
      </w:tr>
      <w:tr w14:paraId="7F4BBA6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E0722AC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355EE1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0BC685D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“state”: int,</w:t>
            </w:r>
          </w:p>
          <w:p w14:paraId="76179BDE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“msg”: string</w:t>
            </w:r>
          </w:p>
          <w:p w14:paraId="777ECC4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75DE708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915A98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3CB7EC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调用失败的原因</w:t>
            </w:r>
          </w:p>
        </w:tc>
      </w:tr>
      <w:tr w14:paraId="4AF7F31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F8D48F1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FE49E2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2BB65DEA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“msg”: string</w:t>
            </w:r>
          </w:p>
          <w:p w14:paraId="2C3F9D7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057C810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BE7F7F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996CA9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场地管理方需要在怡运动系统中删除的可预约项目时向ManagementController发起请求</w:t>
            </w:r>
          </w:p>
        </w:tc>
      </w:tr>
    </w:tbl>
    <w:p w14:paraId="01503E62">
      <w:pPr>
        <w:ind w:left="0"/>
        <w:rPr>
          <w:rFonts w:hint="default" w:ascii="Times New Roman" w:hAnsi="Times New Roman" w:eastAsia="宋体" w:cs="Times New Roman"/>
        </w:rPr>
      </w:pPr>
    </w:p>
    <w:p w14:paraId="72453A5C">
      <w:pPr>
        <w:numPr>
          <w:ilvl w:val="0"/>
          <w:numId w:val="18"/>
        </w:numPr>
        <w:ind w:left="336" w:leftChars="0" w:hanging="336" w:firstLineChars="0"/>
        <w:rPr>
          <w:rFonts w:hint="default" w:ascii="Times New Roman" w:hAnsi="Times New Roman" w:eastAsia="宋体" w:cs="Times New Roman"/>
          <w:lang w:val="en-US" w:eastAsia="zh-CN"/>
        </w:rPr>
      </w:pP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5040D51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0ED0FB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43AB559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获取场地管理方场馆的场地信息</w:t>
            </w:r>
          </w:p>
        </w:tc>
      </w:tr>
      <w:tr w14:paraId="4BC079E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908285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B04739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/management/courts</w:t>
            </w:r>
          </w:p>
        </w:tc>
      </w:tr>
      <w:tr w14:paraId="4826D1D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E81279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E01935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GET</w:t>
            </w:r>
          </w:p>
        </w:tc>
      </w:tr>
      <w:tr w14:paraId="7D49DE7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3B8589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2871AC6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需要使用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token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验证场地管理方身份，并通过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token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获取场地管理方的管理的场馆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ID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信息</w:t>
            </w:r>
          </w:p>
        </w:tc>
      </w:tr>
      <w:tr w14:paraId="4E7534DD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7805A7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70A5755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 w14:paraId="703CAF0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92ABCF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E08E2C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无</w:t>
            </w:r>
          </w:p>
        </w:tc>
      </w:tr>
      <w:tr w14:paraId="35D5285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41BE16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62D75FA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同场地管理子系统接口3</w:t>
            </w:r>
          </w:p>
        </w:tc>
      </w:tr>
      <w:tr w14:paraId="1E2BEBA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70E165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18D2AB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调用失败的原因</w:t>
            </w:r>
          </w:p>
        </w:tc>
      </w:tr>
      <w:tr w14:paraId="5E52784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CA8521E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4959A0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05E1468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“msg”: string</w:t>
            </w:r>
          </w:p>
          <w:p w14:paraId="4CDD4F3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7EB4761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008A3EC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25F144F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场地管理方需要查看在怡运动系统中记录的场馆信息时向ManagementController发起请求</w:t>
            </w:r>
          </w:p>
        </w:tc>
      </w:tr>
    </w:tbl>
    <w:p w14:paraId="424AF22E">
      <w:pPr>
        <w:ind w:left="0"/>
        <w:rPr>
          <w:rFonts w:hint="default" w:ascii="Times New Roman" w:hAnsi="Times New Roman" w:eastAsia="宋体" w:cs="Times New Roman"/>
        </w:rPr>
      </w:pPr>
    </w:p>
    <w:p w14:paraId="4CA66BAE">
      <w:pPr>
        <w:numPr>
          <w:ilvl w:val="0"/>
          <w:numId w:val="18"/>
        </w:numPr>
        <w:ind w:left="336" w:leftChars="0" w:hanging="336" w:firstLineChars="0"/>
        <w:rPr>
          <w:rFonts w:hint="default" w:ascii="Times New Roman" w:hAnsi="Times New Roman" w:eastAsia="宋体" w:cs="Times New Roman"/>
          <w:lang w:val="en-US" w:eastAsia="zh-CN"/>
        </w:rPr>
      </w:pP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6870"/>
      </w:tblGrid>
      <w:tr w14:paraId="60B97B6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C74336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功能描述</w:t>
            </w:r>
          </w:p>
        </w:tc>
        <w:tc>
          <w:tcPr>
            <w:tcW w:w="6870" w:type="dxa"/>
            <w:tcBorders>
              <w:top w:val="single" w:color="000000" w:sz="6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9174C94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获取场地管理方场馆的时间段信息</w:t>
            </w:r>
          </w:p>
        </w:tc>
      </w:tr>
      <w:tr w14:paraId="6E960B0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68C333E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API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23DA78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/management/timeslots</w:t>
            </w:r>
          </w:p>
        </w:tc>
      </w:tr>
      <w:tr w14:paraId="2C06F5B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D066EA7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请求方法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C5A9108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GET</w:t>
            </w:r>
          </w:p>
        </w:tc>
      </w:tr>
      <w:tr w14:paraId="6237591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54F7FB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BFD1B21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需要使用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token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验证场地管理方身份，并通过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token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获取场地管理方的管理的场馆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ID</w:t>
            </w: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信息</w:t>
            </w:r>
          </w:p>
        </w:tc>
      </w:tr>
      <w:tr w14:paraId="0C9E271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95C0B15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参数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04218FD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venueId通过token获取，其余参数同场地管理子系统接口4</w:t>
            </w:r>
          </w:p>
        </w:tc>
      </w:tr>
      <w:tr w14:paraId="5BBA16B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FB4ACA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请求体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54CA2F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无</w:t>
            </w:r>
          </w:p>
        </w:tc>
      </w:tr>
      <w:tr w14:paraId="16B9F9B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11E22A0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成功返回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5CA541C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同场地管理子系统接口4</w:t>
            </w:r>
          </w:p>
        </w:tc>
      </w:tr>
      <w:tr w14:paraId="657FFB1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ED91BB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失败返回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5DD613F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调用失败的原因</w:t>
            </w:r>
          </w:p>
        </w:tc>
      </w:tr>
      <w:tr w14:paraId="7FF3567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CE84776">
            <w:pPr>
              <w:snapToGrid/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A0580B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{</w:t>
            </w:r>
          </w:p>
          <w:p w14:paraId="6C5CE772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 xml:space="preserve">  “msg”: string</w:t>
            </w:r>
          </w:p>
          <w:p w14:paraId="6C727FE6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}</w:t>
            </w:r>
          </w:p>
        </w:tc>
      </w:tr>
      <w:tr w14:paraId="29A034D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8DD3F23">
            <w:pP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sz w:val="21"/>
                <w:u w:val="none"/>
              </w:rPr>
              <w:t>调用条件</w:t>
            </w:r>
          </w:p>
        </w:tc>
        <w:tc>
          <w:tcPr>
            <w:tcW w:w="6870" w:type="dxa"/>
            <w:tcBorders>
              <w:top w:val="single" w:color="000000" w:sz="0" w:space="0"/>
              <w:left w:val="single" w:color="000000" w:sz="0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1C1A07B">
            <w:pPr>
              <w:pBdr>
                <w:bottom w:val="none" w:color="auto" w:sz="0" w:space="0"/>
              </w:pBdr>
              <w:snapToGrid/>
              <w:spacing w:before="0" w:after="0" w:line="360" w:lineRule="exact"/>
              <w:ind w:left="0" w:right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场地管理方需要查看在怡运动系统中记录的开放时间段信息时向ManagementController发起请求</w:t>
            </w:r>
          </w:p>
        </w:tc>
      </w:tr>
    </w:tbl>
    <w:p w14:paraId="14508AD7">
      <w:pPr>
        <w:ind w:left="0"/>
        <w:rPr>
          <w:rFonts w:hint="default" w:ascii="Times New Roman" w:hAnsi="Times New Roman" w:eastAsia="宋体" w:cs="Times New Roman"/>
        </w:rPr>
      </w:pPr>
    </w:p>
    <w:p w14:paraId="54E2CE9E">
      <w:pPr>
        <w:pStyle w:val="4"/>
        <w:rPr>
          <w:rFonts w:hint="default" w:ascii="Times New Roman" w:hAnsi="Times New Roman" w:eastAsia="宋体" w:cs="Times New Roman"/>
        </w:rPr>
      </w:pPr>
      <w:bookmarkStart w:id="18" w:name="_Toc2721"/>
      <w:r>
        <w:rPr>
          <w:rFonts w:hint="default" w:ascii="Times New Roman" w:hAnsi="Times New Roman" w:eastAsia="宋体" w:cs="Times New Roman"/>
        </w:rPr>
        <w:t>2.6 数据库设计</w:t>
      </w:r>
      <w:bookmarkEnd w:id="18"/>
    </w:p>
    <w:p w14:paraId="787E272A">
      <w:pPr>
        <w:pStyle w:val="5"/>
        <w:rPr>
          <w:rFonts w:hint="default" w:ascii="Times New Roman" w:hAnsi="Times New Roman" w:eastAsia="宋体" w:cs="Times New Roman"/>
        </w:rPr>
      </w:pPr>
      <w:bookmarkStart w:id="19" w:name="_Toc6025"/>
      <w:r>
        <w:rPr>
          <w:rFonts w:hint="default" w:ascii="Times New Roman" w:hAnsi="Times New Roman" w:eastAsia="宋体" w:cs="Times New Roman"/>
        </w:rPr>
        <w:t>2.6.1 数据库逻辑设计</w:t>
      </w:r>
      <w:bookmarkEnd w:id="19"/>
    </w:p>
    <w:p w14:paraId="51990C81">
      <w:pPr>
        <w:pStyle w:val="6"/>
        <w:rPr>
          <w:rFonts w:hint="default" w:ascii="Times New Roman" w:hAnsi="Times New Roman" w:eastAsia="宋体" w:cs="Times New Roman"/>
        </w:rPr>
      </w:pPr>
      <w:bookmarkStart w:id="20" w:name="_Toc20360"/>
      <w:r>
        <w:rPr>
          <w:rFonts w:hint="default" w:ascii="Times New Roman" w:hAnsi="Times New Roman" w:eastAsia="宋体" w:cs="Times New Roman"/>
        </w:rPr>
        <w:t>2.6.1.1 数据库ER图</w:t>
      </w:r>
      <w:bookmarkEnd w:id="20"/>
    </w:p>
    <w:p w14:paraId="24605B1A">
      <w:pPr>
        <w:jc w:val="center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114300" distR="114300">
            <wp:extent cx="5956300" cy="3929380"/>
            <wp:effectExtent l="0" t="0" r="0" b="7620"/>
            <wp:docPr id="17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descript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A045">
      <w:pPr>
        <w:jc w:val="center"/>
        <w:rPr>
          <w:rFonts w:hint="default" w:ascii="Times New Roman" w:hAnsi="Times New Roman" w:eastAsia="宋体" w:cs="Times New Roman"/>
        </w:rPr>
      </w:pPr>
    </w:p>
    <w:p w14:paraId="309A97E1">
      <w:pPr>
        <w:pStyle w:val="5"/>
        <w:rPr>
          <w:rFonts w:hint="default" w:ascii="Times New Roman" w:hAnsi="Times New Roman" w:eastAsia="宋体" w:cs="Times New Roman"/>
        </w:rPr>
      </w:pPr>
      <w:bookmarkStart w:id="21" w:name="_Toc26"/>
      <w:r>
        <w:rPr>
          <w:rFonts w:hint="default" w:ascii="Times New Roman" w:hAnsi="Times New Roman" w:eastAsia="宋体" w:cs="Times New Roman"/>
        </w:rPr>
        <w:t>2.6.2 数据库物理设计</w:t>
      </w:r>
      <w:bookmarkEnd w:id="21"/>
    </w:p>
    <w:p w14:paraId="61590E8A">
      <w:pPr>
        <w:pStyle w:val="6"/>
        <w:rPr>
          <w:rFonts w:hint="default" w:ascii="Times New Roman" w:hAnsi="Times New Roman" w:eastAsia="宋体" w:cs="Times New Roman"/>
        </w:rPr>
      </w:pPr>
      <w:bookmarkStart w:id="22" w:name="_Toc18083"/>
      <w:r>
        <w:rPr>
          <w:rFonts w:hint="default" w:ascii="Times New Roman" w:hAnsi="Times New Roman" w:eastAsia="宋体" w:cs="Times New Roman"/>
        </w:rPr>
        <w:t>2.6.2.1 数据库表设计</w:t>
      </w:r>
      <w:bookmarkEnd w:id="22"/>
    </w:p>
    <w:p w14:paraId="53D54F9B">
      <w:pPr>
        <w:pStyle w:val="7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</w:rPr>
        <w:t>group 表（团体的信息）</w:t>
      </w: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2048"/>
        <w:gridCol w:w="2048"/>
        <w:gridCol w:w="2123"/>
      </w:tblGrid>
      <w:tr w14:paraId="36B3ED4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56" w:type="dxa"/>
            <w:vAlign w:val="center"/>
          </w:tcPr>
          <w:p w14:paraId="694EC4FA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字段名</w:t>
            </w:r>
          </w:p>
        </w:tc>
        <w:tc>
          <w:tcPr>
            <w:tcW w:w="2048" w:type="dxa"/>
            <w:vAlign w:val="center"/>
          </w:tcPr>
          <w:p w14:paraId="21715522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数据类型</w:t>
            </w:r>
          </w:p>
        </w:tc>
        <w:tc>
          <w:tcPr>
            <w:tcW w:w="2048" w:type="dxa"/>
            <w:vAlign w:val="center"/>
          </w:tcPr>
          <w:p w14:paraId="080CC4F3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备注</w:t>
            </w:r>
          </w:p>
        </w:tc>
        <w:tc>
          <w:tcPr>
            <w:tcW w:w="2123" w:type="dxa"/>
            <w:vAlign w:val="center"/>
          </w:tcPr>
          <w:p w14:paraId="7EE60712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说明</w:t>
            </w:r>
          </w:p>
        </w:tc>
      </w:tr>
      <w:tr w14:paraId="2EE9C5F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56" w:type="dxa"/>
            <w:vAlign w:val="center"/>
          </w:tcPr>
          <w:p w14:paraId="3E720948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group_id</w:t>
            </w:r>
          </w:p>
        </w:tc>
        <w:tc>
          <w:tcPr>
            <w:tcW w:w="2048" w:type="dxa"/>
            <w:vAlign w:val="center"/>
          </w:tcPr>
          <w:p w14:paraId="03FB4D9F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048" w:type="dxa"/>
            <w:vAlign w:val="center"/>
          </w:tcPr>
          <w:p w14:paraId="2D4BFFEF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主码，自增</w:t>
            </w:r>
          </w:p>
        </w:tc>
        <w:tc>
          <w:tcPr>
            <w:tcW w:w="2123" w:type="dxa"/>
            <w:vAlign w:val="center"/>
          </w:tcPr>
          <w:p w14:paraId="3E59B67A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团体的唯一标识</w:t>
            </w:r>
          </w:p>
        </w:tc>
      </w:tr>
      <w:tr w14:paraId="2151470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56" w:type="dxa"/>
            <w:vAlign w:val="center"/>
          </w:tcPr>
          <w:p w14:paraId="27051BB4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description</w:t>
            </w:r>
          </w:p>
        </w:tc>
        <w:tc>
          <w:tcPr>
            <w:tcW w:w="2048" w:type="dxa"/>
            <w:vAlign w:val="center"/>
          </w:tcPr>
          <w:p w14:paraId="6DA09161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text</w:t>
            </w:r>
          </w:p>
        </w:tc>
        <w:tc>
          <w:tcPr>
            <w:tcW w:w="2048" w:type="dxa"/>
            <w:vAlign w:val="center"/>
          </w:tcPr>
          <w:p w14:paraId="6F03B824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</w:p>
        </w:tc>
        <w:tc>
          <w:tcPr>
            <w:tcW w:w="2123" w:type="dxa"/>
            <w:vAlign w:val="center"/>
          </w:tcPr>
          <w:p w14:paraId="56952562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团体描述</w:t>
            </w:r>
          </w:p>
        </w:tc>
      </w:tr>
      <w:tr w14:paraId="0EACA97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56" w:type="dxa"/>
            <w:vAlign w:val="center"/>
          </w:tcPr>
          <w:p w14:paraId="2F1E7EB3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name</w:t>
            </w:r>
          </w:p>
        </w:tc>
        <w:tc>
          <w:tcPr>
            <w:tcW w:w="2048" w:type="dxa"/>
            <w:vAlign w:val="center"/>
          </w:tcPr>
          <w:p w14:paraId="6CDB1F7C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varchar(100)</w:t>
            </w:r>
          </w:p>
        </w:tc>
        <w:tc>
          <w:tcPr>
            <w:tcW w:w="2048" w:type="dxa"/>
            <w:vAlign w:val="center"/>
          </w:tcPr>
          <w:p w14:paraId="205043F3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</w:p>
        </w:tc>
        <w:tc>
          <w:tcPr>
            <w:tcW w:w="2123" w:type="dxa"/>
            <w:vAlign w:val="center"/>
          </w:tcPr>
          <w:p w14:paraId="6421E5B6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团体名称</w:t>
            </w:r>
          </w:p>
        </w:tc>
      </w:tr>
      <w:tr w14:paraId="165BA47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56" w:type="dxa"/>
            <w:vAlign w:val="center"/>
          </w:tcPr>
          <w:p w14:paraId="6A848FBE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photo</w:t>
            </w:r>
          </w:p>
        </w:tc>
        <w:tc>
          <w:tcPr>
            <w:tcW w:w="2048" w:type="dxa"/>
            <w:vAlign w:val="center"/>
          </w:tcPr>
          <w:p w14:paraId="21F86341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varchar(100)</w:t>
            </w:r>
          </w:p>
        </w:tc>
        <w:tc>
          <w:tcPr>
            <w:tcW w:w="2048" w:type="dxa"/>
            <w:vAlign w:val="center"/>
          </w:tcPr>
          <w:p w14:paraId="439D0F81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</w:p>
        </w:tc>
        <w:tc>
          <w:tcPr>
            <w:tcW w:w="2123" w:type="dxa"/>
            <w:vAlign w:val="center"/>
          </w:tcPr>
          <w:p w14:paraId="64A202C1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团体的照片</w:t>
            </w:r>
          </w:p>
        </w:tc>
      </w:tr>
      <w:tr w14:paraId="0E67F87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2056" w:type="dxa"/>
            <w:vAlign w:val="center"/>
          </w:tcPr>
          <w:p w14:paraId="3369495A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chat_id</w:t>
            </w:r>
          </w:p>
        </w:tc>
        <w:tc>
          <w:tcPr>
            <w:tcW w:w="2048" w:type="dxa"/>
            <w:vAlign w:val="center"/>
          </w:tcPr>
          <w:p w14:paraId="026E9DB8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048" w:type="dxa"/>
            <w:vAlign w:val="center"/>
          </w:tcPr>
          <w:p w14:paraId="788562C2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外键，引用自chat表的chat_id</w:t>
            </w:r>
          </w:p>
        </w:tc>
        <w:tc>
          <w:tcPr>
            <w:tcW w:w="2123" w:type="dxa"/>
            <w:vAlign w:val="center"/>
          </w:tcPr>
          <w:p w14:paraId="6E79DB55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团体专属的聊天</w:t>
            </w:r>
          </w:p>
        </w:tc>
      </w:tr>
    </w:tbl>
    <w:p w14:paraId="26D7C93D">
      <w:pPr>
        <w:pStyle w:val="7"/>
        <w:rPr>
          <w:rFonts w:hint="default" w:ascii="Times New Roman" w:hAnsi="Times New Roman" w:eastAsia="宋体" w:cs="Times New Roman"/>
        </w:rPr>
      </w:pPr>
    </w:p>
    <w:p w14:paraId="069EEBB0">
      <w:pPr>
        <w:pStyle w:val="7"/>
        <w:numPr>
          <w:ilvl w:val="0"/>
          <w:numId w:val="14"/>
        </w:numPr>
        <w:ind w:left="0" w:leftChars="0" w:firstLine="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user 表（用户的信息）</w:t>
      </w: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2068"/>
        <w:gridCol w:w="2068"/>
        <w:gridCol w:w="2071"/>
      </w:tblGrid>
      <w:tr w14:paraId="3188E8F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2068" w:type="dxa"/>
            <w:vAlign w:val="center"/>
          </w:tcPr>
          <w:p w14:paraId="31CF4A89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字段名</w:t>
            </w:r>
          </w:p>
        </w:tc>
        <w:tc>
          <w:tcPr>
            <w:tcW w:w="2068" w:type="dxa"/>
            <w:vAlign w:val="center"/>
          </w:tcPr>
          <w:p w14:paraId="63FA43D8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数据类型</w:t>
            </w:r>
          </w:p>
        </w:tc>
        <w:tc>
          <w:tcPr>
            <w:tcW w:w="2068" w:type="dxa"/>
            <w:vAlign w:val="center"/>
          </w:tcPr>
          <w:p w14:paraId="257177AF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备注</w:t>
            </w:r>
          </w:p>
        </w:tc>
        <w:tc>
          <w:tcPr>
            <w:tcW w:w="2071" w:type="dxa"/>
            <w:vAlign w:val="center"/>
          </w:tcPr>
          <w:p w14:paraId="7219CEAB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说明</w:t>
            </w:r>
          </w:p>
        </w:tc>
      </w:tr>
      <w:tr w14:paraId="694F1C9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2068" w:type="dxa"/>
            <w:vAlign w:val="center"/>
          </w:tcPr>
          <w:p w14:paraId="71732C71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user_id</w:t>
            </w:r>
          </w:p>
        </w:tc>
        <w:tc>
          <w:tcPr>
            <w:tcW w:w="2068" w:type="dxa"/>
            <w:vAlign w:val="center"/>
          </w:tcPr>
          <w:p w14:paraId="772A5D1B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068" w:type="dxa"/>
            <w:vAlign w:val="center"/>
          </w:tcPr>
          <w:p w14:paraId="7100BAC4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主键，自增（主码）</w:t>
            </w:r>
          </w:p>
        </w:tc>
        <w:tc>
          <w:tcPr>
            <w:tcW w:w="2071" w:type="dxa"/>
            <w:vAlign w:val="center"/>
          </w:tcPr>
          <w:p w14:paraId="5FFEAAEB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用户唯一标识</w:t>
            </w:r>
          </w:p>
        </w:tc>
      </w:tr>
      <w:tr w14:paraId="277D835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2068" w:type="dxa"/>
            <w:vAlign w:val="center"/>
          </w:tcPr>
          <w:p w14:paraId="71921E47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user_name</w:t>
            </w:r>
          </w:p>
        </w:tc>
        <w:tc>
          <w:tcPr>
            <w:tcW w:w="2068" w:type="dxa"/>
            <w:vAlign w:val="center"/>
          </w:tcPr>
          <w:p w14:paraId="26A8451F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varchar(50)</w:t>
            </w:r>
          </w:p>
        </w:tc>
        <w:tc>
          <w:tcPr>
            <w:tcW w:w="2068" w:type="dxa"/>
            <w:vAlign w:val="center"/>
          </w:tcPr>
          <w:p w14:paraId="67C449BA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</w:p>
        </w:tc>
        <w:tc>
          <w:tcPr>
            <w:tcW w:w="2071" w:type="dxa"/>
            <w:vAlign w:val="center"/>
          </w:tcPr>
          <w:p w14:paraId="0F15A977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用户名</w:t>
            </w:r>
          </w:p>
        </w:tc>
      </w:tr>
      <w:tr w14:paraId="1487655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2068" w:type="dxa"/>
            <w:vAlign w:val="center"/>
          </w:tcPr>
          <w:p w14:paraId="7F76C821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password</w:t>
            </w:r>
          </w:p>
        </w:tc>
        <w:tc>
          <w:tcPr>
            <w:tcW w:w="2068" w:type="dxa"/>
            <w:vAlign w:val="center"/>
          </w:tcPr>
          <w:p w14:paraId="4FEB4547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varchar(255)</w:t>
            </w:r>
          </w:p>
        </w:tc>
        <w:tc>
          <w:tcPr>
            <w:tcW w:w="2068" w:type="dxa"/>
            <w:vAlign w:val="center"/>
          </w:tcPr>
          <w:p w14:paraId="35EAA39B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存储的密码已经过SHA256加密</w:t>
            </w:r>
          </w:p>
        </w:tc>
        <w:tc>
          <w:tcPr>
            <w:tcW w:w="2071" w:type="dxa"/>
            <w:vAlign w:val="center"/>
          </w:tcPr>
          <w:p w14:paraId="0C8E688F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用户密码</w:t>
            </w:r>
          </w:p>
        </w:tc>
      </w:tr>
      <w:tr w14:paraId="76C0434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2068" w:type="dxa"/>
            <w:vAlign w:val="center"/>
          </w:tcPr>
          <w:p w14:paraId="25662208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phone</w:t>
            </w:r>
          </w:p>
        </w:tc>
        <w:tc>
          <w:tcPr>
            <w:tcW w:w="2068" w:type="dxa"/>
            <w:vAlign w:val="center"/>
          </w:tcPr>
          <w:p w14:paraId="3BA70B6C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varchar(20)</w:t>
            </w:r>
          </w:p>
        </w:tc>
        <w:tc>
          <w:tcPr>
            <w:tcW w:w="2068" w:type="dxa"/>
            <w:vAlign w:val="center"/>
          </w:tcPr>
          <w:p w14:paraId="14A78490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</w:p>
        </w:tc>
        <w:tc>
          <w:tcPr>
            <w:tcW w:w="2071" w:type="dxa"/>
            <w:vAlign w:val="center"/>
          </w:tcPr>
          <w:p w14:paraId="2FFF888C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用户电话</w:t>
            </w:r>
          </w:p>
        </w:tc>
      </w:tr>
      <w:tr w14:paraId="228DB44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68" w:type="dxa"/>
            <w:vAlign w:val="center"/>
          </w:tcPr>
          <w:p w14:paraId="1E980184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real_name</w:t>
            </w:r>
          </w:p>
        </w:tc>
        <w:tc>
          <w:tcPr>
            <w:tcW w:w="2068" w:type="dxa"/>
            <w:vAlign w:val="center"/>
          </w:tcPr>
          <w:p w14:paraId="1C7A9C49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varchar(100)</w:t>
            </w:r>
          </w:p>
        </w:tc>
        <w:tc>
          <w:tcPr>
            <w:tcW w:w="2068" w:type="dxa"/>
            <w:vAlign w:val="center"/>
          </w:tcPr>
          <w:p w14:paraId="54418E69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</w:p>
        </w:tc>
        <w:tc>
          <w:tcPr>
            <w:tcW w:w="2071" w:type="dxa"/>
            <w:vAlign w:val="center"/>
          </w:tcPr>
          <w:p w14:paraId="1A8C1B19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用户真实姓名</w:t>
            </w:r>
          </w:p>
        </w:tc>
      </w:tr>
      <w:tr w14:paraId="318CBEE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2068" w:type="dxa"/>
            <w:vAlign w:val="center"/>
          </w:tcPr>
          <w:p w14:paraId="0BF89AFA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registration_date</w:t>
            </w:r>
          </w:p>
        </w:tc>
        <w:tc>
          <w:tcPr>
            <w:tcW w:w="2068" w:type="dxa"/>
            <w:vAlign w:val="center"/>
          </w:tcPr>
          <w:p w14:paraId="0C7282C2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datetime</w:t>
            </w:r>
          </w:p>
        </w:tc>
        <w:tc>
          <w:tcPr>
            <w:tcW w:w="2068" w:type="dxa"/>
            <w:vAlign w:val="center"/>
          </w:tcPr>
          <w:p w14:paraId="6FFB9780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</w:p>
        </w:tc>
        <w:tc>
          <w:tcPr>
            <w:tcW w:w="2071" w:type="dxa"/>
            <w:vAlign w:val="center"/>
          </w:tcPr>
          <w:p w14:paraId="5EA99F92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注册时间</w:t>
            </w:r>
          </w:p>
        </w:tc>
      </w:tr>
      <w:tr w14:paraId="1A0C416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2068" w:type="dxa"/>
            <w:vAlign w:val="center"/>
          </w:tcPr>
          <w:p w14:paraId="575CDF2C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photo</w:t>
            </w:r>
          </w:p>
        </w:tc>
        <w:tc>
          <w:tcPr>
            <w:tcW w:w="2068" w:type="dxa"/>
            <w:vAlign w:val="center"/>
          </w:tcPr>
          <w:p w14:paraId="0A52B64F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varchar(100)</w:t>
            </w:r>
          </w:p>
        </w:tc>
        <w:tc>
          <w:tcPr>
            <w:tcW w:w="2068" w:type="dxa"/>
            <w:vAlign w:val="center"/>
          </w:tcPr>
          <w:p w14:paraId="01345372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</w:p>
        </w:tc>
        <w:tc>
          <w:tcPr>
            <w:tcW w:w="2071" w:type="dxa"/>
            <w:vAlign w:val="center"/>
          </w:tcPr>
          <w:p w14:paraId="5F0202DB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用户照片的URL</w:t>
            </w:r>
          </w:p>
        </w:tc>
      </w:tr>
    </w:tbl>
    <w:p w14:paraId="4E051B3E">
      <w:pPr>
        <w:pStyle w:val="7"/>
        <w:rPr>
          <w:rFonts w:hint="default" w:ascii="Times New Roman" w:hAnsi="Times New Roman" w:eastAsia="宋体" w:cs="Times New Roman"/>
        </w:rPr>
      </w:pPr>
    </w:p>
    <w:p w14:paraId="543CB03F">
      <w:pPr>
        <w:pStyle w:val="7"/>
        <w:numPr>
          <w:ilvl w:val="0"/>
          <w:numId w:val="14"/>
        </w:numPr>
        <w:ind w:left="0" w:leftChars="0" w:firstLine="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friend_application 表（好友申请的信息）</w:t>
      </w: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2068"/>
        <w:gridCol w:w="2068"/>
        <w:gridCol w:w="2071"/>
      </w:tblGrid>
      <w:tr w14:paraId="6A51721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068" w:type="dxa"/>
            <w:vAlign w:val="center"/>
          </w:tcPr>
          <w:p w14:paraId="224377D6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字段名</w:t>
            </w:r>
          </w:p>
        </w:tc>
        <w:tc>
          <w:tcPr>
            <w:tcW w:w="2068" w:type="dxa"/>
            <w:vAlign w:val="center"/>
          </w:tcPr>
          <w:p w14:paraId="1382C147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数据类型</w:t>
            </w:r>
          </w:p>
        </w:tc>
        <w:tc>
          <w:tcPr>
            <w:tcW w:w="2068" w:type="dxa"/>
            <w:vAlign w:val="center"/>
          </w:tcPr>
          <w:p w14:paraId="04FB67EA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备注</w:t>
            </w:r>
          </w:p>
        </w:tc>
        <w:tc>
          <w:tcPr>
            <w:tcW w:w="2071" w:type="dxa"/>
            <w:vAlign w:val="center"/>
          </w:tcPr>
          <w:p w14:paraId="2580B2A9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说明</w:t>
            </w:r>
          </w:p>
        </w:tc>
      </w:tr>
      <w:tr w14:paraId="287DD80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68" w:type="dxa"/>
            <w:vAlign w:val="center"/>
          </w:tcPr>
          <w:p w14:paraId="1CE8902C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friend_application_id</w:t>
            </w:r>
          </w:p>
        </w:tc>
        <w:tc>
          <w:tcPr>
            <w:tcW w:w="2068" w:type="dxa"/>
            <w:vAlign w:val="center"/>
          </w:tcPr>
          <w:p w14:paraId="40575A8D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068" w:type="dxa"/>
            <w:vAlign w:val="center"/>
          </w:tcPr>
          <w:p w14:paraId="257D14C9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主键，自增（主码）</w:t>
            </w:r>
          </w:p>
        </w:tc>
        <w:tc>
          <w:tcPr>
            <w:tcW w:w="2071" w:type="dxa"/>
            <w:vAlign w:val="center"/>
          </w:tcPr>
          <w:p w14:paraId="144B165A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好友申请的唯一标识</w:t>
            </w:r>
          </w:p>
        </w:tc>
      </w:tr>
      <w:tr w14:paraId="46C7CD5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68" w:type="dxa"/>
            <w:vAlign w:val="center"/>
          </w:tcPr>
          <w:p w14:paraId="094A55AD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apply_info</w:t>
            </w:r>
          </w:p>
        </w:tc>
        <w:tc>
          <w:tcPr>
            <w:tcW w:w="2068" w:type="dxa"/>
            <w:vAlign w:val="center"/>
          </w:tcPr>
          <w:p w14:paraId="0E81B924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varchar(100)</w:t>
            </w:r>
          </w:p>
        </w:tc>
        <w:tc>
          <w:tcPr>
            <w:tcW w:w="2068" w:type="dxa"/>
            <w:vAlign w:val="center"/>
          </w:tcPr>
          <w:p w14:paraId="41553553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</w:p>
        </w:tc>
        <w:tc>
          <w:tcPr>
            <w:tcW w:w="2071" w:type="dxa"/>
            <w:vAlign w:val="center"/>
          </w:tcPr>
          <w:p w14:paraId="70D991B4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申请信息</w:t>
            </w:r>
          </w:p>
        </w:tc>
      </w:tr>
      <w:tr w14:paraId="101832AD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2068" w:type="dxa"/>
            <w:vAlign w:val="center"/>
          </w:tcPr>
          <w:p w14:paraId="07E9E825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state</w:t>
            </w:r>
          </w:p>
        </w:tc>
        <w:tc>
          <w:tcPr>
            <w:tcW w:w="2068" w:type="dxa"/>
            <w:vAlign w:val="center"/>
          </w:tcPr>
          <w:p w14:paraId="5EFDC875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enum('accepted', 'rejected', 'waiting', 'expired')</w:t>
            </w:r>
          </w:p>
        </w:tc>
        <w:tc>
          <w:tcPr>
            <w:tcW w:w="2068" w:type="dxa"/>
            <w:vAlign w:val="center"/>
          </w:tcPr>
          <w:p w14:paraId="6CC39B14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默认为 'waiting'</w:t>
            </w:r>
          </w:p>
        </w:tc>
        <w:tc>
          <w:tcPr>
            <w:tcW w:w="2071" w:type="dxa"/>
            <w:vAlign w:val="center"/>
          </w:tcPr>
          <w:p w14:paraId="6298C1DD">
            <w:pPr>
              <w:pBdr>
                <w:bottom w:val="none" w:color="auto" w:sz="0" w:space="0"/>
              </w:pBd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申请状态（“通过”，“拒绝”，“审核中”,“已过期”）</w:t>
            </w:r>
          </w:p>
        </w:tc>
      </w:tr>
      <w:tr w14:paraId="3DE4574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68" w:type="dxa"/>
            <w:vAlign w:val="center"/>
          </w:tcPr>
          <w:p w14:paraId="31FACDD1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operation_time</w:t>
            </w:r>
          </w:p>
        </w:tc>
        <w:tc>
          <w:tcPr>
            <w:tcW w:w="2068" w:type="dxa"/>
            <w:vAlign w:val="center"/>
          </w:tcPr>
          <w:p w14:paraId="7BD40771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datetime</w:t>
            </w:r>
          </w:p>
        </w:tc>
        <w:tc>
          <w:tcPr>
            <w:tcW w:w="2068" w:type="dxa"/>
            <w:vAlign w:val="center"/>
          </w:tcPr>
          <w:p w14:paraId="0BEF7E66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</w:p>
        </w:tc>
        <w:tc>
          <w:tcPr>
            <w:tcW w:w="2071" w:type="dxa"/>
            <w:vAlign w:val="center"/>
          </w:tcPr>
          <w:p w14:paraId="5F9A1DD2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操作时间</w:t>
            </w:r>
          </w:p>
        </w:tc>
      </w:tr>
      <w:tr w14:paraId="76B8A3E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68" w:type="dxa"/>
            <w:vAlign w:val="center"/>
          </w:tcPr>
          <w:p w14:paraId="5C91F69E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expiration_time</w:t>
            </w:r>
          </w:p>
        </w:tc>
        <w:tc>
          <w:tcPr>
            <w:tcW w:w="2068" w:type="dxa"/>
            <w:vAlign w:val="center"/>
          </w:tcPr>
          <w:p w14:paraId="55D776C8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datetime</w:t>
            </w:r>
          </w:p>
        </w:tc>
        <w:tc>
          <w:tcPr>
            <w:tcW w:w="2068" w:type="dxa"/>
            <w:vAlign w:val="center"/>
          </w:tcPr>
          <w:p w14:paraId="0A56E8F4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</w:p>
        </w:tc>
        <w:tc>
          <w:tcPr>
            <w:tcW w:w="2071" w:type="dxa"/>
            <w:vAlign w:val="center"/>
          </w:tcPr>
          <w:p w14:paraId="11315B1D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过期时间</w:t>
            </w:r>
          </w:p>
        </w:tc>
      </w:tr>
      <w:tr w14:paraId="514E58C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68" w:type="dxa"/>
            <w:vAlign w:val="center"/>
          </w:tcPr>
          <w:p w14:paraId="271A7A4F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applicant_id</w:t>
            </w:r>
          </w:p>
        </w:tc>
        <w:tc>
          <w:tcPr>
            <w:tcW w:w="2068" w:type="dxa"/>
            <w:vAlign w:val="center"/>
          </w:tcPr>
          <w:p w14:paraId="11E0694A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068" w:type="dxa"/>
            <w:vAlign w:val="center"/>
          </w:tcPr>
          <w:p w14:paraId="436F17D7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外键，引用自 user 表的 user_id</w:t>
            </w:r>
          </w:p>
        </w:tc>
        <w:tc>
          <w:tcPr>
            <w:tcW w:w="2071" w:type="dxa"/>
            <w:vAlign w:val="center"/>
          </w:tcPr>
          <w:p w14:paraId="5D9928AE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申请人的ID</w:t>
            </w:r>
          </w:p>
        </w:tc>
      </w:tr>
      <w:tr w14:paraId="4E4B4B3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068" w:type="dxa"/>
            <w:vAlign w:val="center"/>
          </w:tcPr>
          <w:p w14:paraId="3C37A750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reviewer_id</w:t>
            </w:r>
          </w:p>
        </w:tc>
        <w:tc>
          <w:tcPr>
            <w:tcW w:w="2068" w:type="dxa"/>
            <w:vAlign w:val="center"/>
          </w:tcPr>
          <w:p w14:paraId="1964065B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068" w:type="dxa"/>
            <w:vAlign w:val="center"/>
          </w:tcPr>
          <w:p w14:paraId="41BD12C6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外键，引用自 user 表的 user_id</w:t>
            </w:r>
          </w:p>
        </w:tc>
        <w:tc>
          <w:tcPr>
            <w:tcW w:w="2071" w:type="dxa"/>
            <w:vAlign w:val="center"/>
          </w:tcPr>
          <w:p w14:paraId="0D3F4417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审核人的ID</w:t>
            </w:r>
          </w:p>
        </w:tc>
      </w:tr>
    </w:tbl>
    <w:p w14:paraId="44FC6C3D">
      <w:pPr>
        <w:pStyle w:val="7"/>
        <w:numPr>
          <w:numId w:val="0"/>
        </w:numPr>
        <w:ind w:leftChars="0"/>
        <w:rPr>
          <w:rFonts w:hint="default" w:ascii="Times New Roman" w:hAnsi="Times New Roman" w:eastAsia="宋体" w:cs="Times New Roman"/>
        </w:rPr>
      </w:pPr>
    </w:p>
    <w:p w14:paraId="26AF1FD1">
      <w:pPr>
        <w:pStyle w:val="7"/>
        <w:numPr>
          <w:ilvl w:val="0"/>
          <w:numId w:val="14"/>
        </w:numPr>
        <w:ind w:left="0" w:leftChars="0" w:firstLine="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group_application 表（加入团体申请的信息）</w:t>
      </w: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7"/>
        <w:gridCol w:w="2065"/>
        <w:gridCol w:w="2066"/>
        <w:gridCol w:w="2066"/>
      </w:tblGrid>
      <w:tr w14:paraId="167B4CF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2067" w:type="dxa"/>
            <w:vAlign w:val="center"/>
          </w:tcPr>
          <w:p w14:paraId="77EB6B50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字段名</w:t>
            </w:r>
          </w:p>
        </w:tc>
        <w:tc>
          <w:tcPr>
            <w:tcW w:w="2065" w:type="dxa"/>
            <w:vAlign w:val="center"/>
          </w:tcPr>
          <w:p w14:paraId="583D0DF3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数据类型</w:t>
            </w:r>
          </w:p>
        </w:tc>
        <w:tc>
          <w:tcPr>
            <w:tcW w:w="2066" w:type="dxa"/>
            <w:vAlign w:val="center"/>
          </w:tcPr>
          <w:p w14:paraId="45BBA816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备注</w:t>
            </w:r>
          </w:p>
        </w:tc>
        <w:tc>
          <w:tcPr>
            <w:tcW w:w="2066" w:type="dxa"/>
            <w:vAlign w:val="center"/>
          </w:tcPr>
          <w:p w14:paraId="4E8C4B84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说明</w:t>
            </w:r>
          </w:p>
        </w:tc>
      </w:tr>
      <w:tr w14:paraId="474854E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2067" w:type="dxa"/>
            <w:vAlign w:val="center"/>
          </w:tcPr>
          <w:p w14:paraId="6C0A87A4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group_application_id</w:t>
            </w:r>
          </w:p>
        </w:tc>
        <w:tc>
          <w:tcPr>
            <w:tcW w:w="2065" w:type="dxa"/>
            <w:vAlign w:val="center"/>
          </w:tcPr>
          <w:p w14:paraId="4A8D74D0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066" w:type="dxa"/>
            <w:vAlign w:val="center"/>
          </w:tcPr>
          <w:p w14:paraId="71C1DFBF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主键，自增（主码）</w:t>
            </w:r>
          </w:p>
        </w:tc>
        <w:tc>
          <w:tcPr>
            <w:tcW w:w="2066" w:type="dxa"/>
            <w:vAlign w:val="center"/>
          </w:tcPr>
          <w:p w14:paraId="71BB6FD8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群组申请唯一标识</w:t>
            </w:r>
          </w:p>
        </w:tc>
      </w:tr>
      <w:tr w14:paraId="59A50CD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2067" w:type="dxa"/>
            <w:vAlign w:val="center"/>
          </w:tcPr>
          <w:p w14:paraId="590D09AF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type</w:t>
            </w:r>
          </w:p>
        </w:tc>
        <w:tc>
          <w:tcPr>
            <w:tcW w:w="2065" w:type="dxa"/>
            <w:vAlign w:val="center"/>
          </w:tcPr>
          <w:p w14:paraId="3C05C596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enum('invited', 'inviting')</w:t>
            </w:r>
          </w:p>
        </w:tc>
        <w:tc>
          <w:tcPr>
            <w:tcW w:w="2066" w:type="dxa"/>
            <w:vAlign w:val="center"/>
          </w:tcPr>
          <w:p w14:paraId="47A5B47E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默认为 'invited'</w:t>
            </w:r>
          </w:p>
        </w:tc>
        <w:tc>
          <w:tcPr>
            <w:tcW w:w="2066" w:type="dxa"/>
            <w:vAlign w:val="center"/>
          </w:tcPr>
          <w:p w14:paraId="15CFE501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申请的类型（“受邀”，“申请加入”）</w:t>
            </w:r>
          </w:p>
        </w:tc>
      </w:tr>
      <w:tr w14:paraId="6C2748F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2067" w:type="dxa"/>
            <w:vAlign w:val="center"/>
          </w:tcPr>
          <w:p w14:paraId="147569EA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apply_info</w:t>
            </w:r>
          </w:p>
        </w:tc>
        <w:tc>
          <w:tcPr>
            <w:tcW w:w="2065" w:type="dxa"/>
            <w:vAlign w:val="center"/>
          </w:tcPr>
          <w:p w14:paraId="75352C7A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varchar(100)</w:t>
            </w:r>
          </w:p>
        </w:tc>
        <w:tc>
          <w:tcPr>
            <w:tcW w:w="2066" w:type="dxa"/>
            <w:vAlign w:val="center"/>
          </w:tcPr>
          <w:p w14:paraId="35419F59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</w:p>
        </w:tc>
        <w:tc>
          <w:tcPr>
            <w:tcW w:w="2066" w:type="dxa"/>
            <w:vAlign w:val="center"/>
          </w:tcPr>
          <w:p w14:paraId="032F21BF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申请信息</w:t>
            </w:r>
          </w:p>
        </w:tc>
      </w:tr>
      <w:tr w14:paraId="099674C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2067" w:type="dxa"/>
            <w:vAlign w:val="center"/>
          </w:tcPr>
          <w:p w14:paraId="09DD65E9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state</w:t>
            </w:r>
          </w:p>
        </w:tc>
        <w:tc>
          <w:tcPr>
            <w:tcW w:w="2065" w:type="dxa"/>
            <w:vAlign w:val="center"/>
          </w:tcPr>
          <w:p w14:paraId="6706D10E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enum('accepted', 'rejected', 'waiting', 'expired')</w:t>
            </w:r>
          </w:p>
        </w:tc>
        <w:tc>
          <w:tcPr>
            <w:tcW w:w="2066" w:type="dxa"/>
            <w:vAlign w:val="center"/>
          </w:tcPr>
          <w:p w14:paraId="45F158DC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默认为 'waiting'</w:t>
            </w:r>
          </w:p>
        </w:tc>
        <w:tc>
          <w:tcPr>
            <w:tcW w:w="2066" w:type="dxa"/>
            <w:vAlign w:val="center"/>
          </w:tcPr>
          <w:p w14:paraId="0A219795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申请状态（“通过”，“拒绝”，“审核中”,“已过期”）</w:t>
            </w:r>
          </w:p>
        </w:tc>
      </w:tr>
      <w:tr w14:paraId="64FFDDD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2067" w:type="dxa"/>
            <w:vAlign w:val="center"/>
          </w:tcPr>
          <w:p w14:paraId="370D6B8C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operation_time</w:t>
            </w:r>
          </w:p>
        </w:tc>
        <w:tc>
          <w:tcPr>
            <w:tcW w:w="2065" w:type="dxa"/>
            <w:vAlign w:val="center"/>
          </w:tcPr>
          <w:p w14:paraId="290A580F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datetime</w:t>
            </w:r>
          </w:p>
        </w:tc>
        <w:tc>
          <w:tcPr>
            <w:tcW w:w="2066" w:type="dxa"/>
            <w:vAlign w:val="center"/>
          </w:tcPr>
          <w:p w14:paraId="2C778A16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</w:p>
        </w:tc>
        <w:tc>
          <w:tcPr>
            <w:tcW w:w="2066" w:type="dxa"/>
            <w:vAlign w:val="center"/>
          </w:tcPr>
          <w:p w14:paraId="3F7513EB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操作时间</w:t>
            </w:r>
          </w:p>
        </w:tc>
      </w:tr>
      <w:tr w14:paraId="4A9AE38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2067" w:type="dxa"/>
            <w:vAlign w:val="center"/>
          </w:tcPr>
          <w:p w14:paraId="71001E03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expiration_time</w:t>
            </w:r>
          </w:p>
        </w:tc>
        <w:tc>
          <w:tcPr>
            <w:tcW w:w="2065" w:type="dxa"/>
            <w:vAlign w:val="center"/>
          </w:tcPr>
          <w:p w14:paraId="4F80E900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datetime</w:t>
            </w:r>
          </w:p>
        </w:tc>
        <w:tc>
          <w:tcPr>
            <w:tcW w:w="2066" w:type="dxa"/>
            <w:vAlign w:val="center"/>
          </w:tcPr>
          <w:p w14:paraId="1AC605AF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</w:p>
        </w:tc>
        <w:tc>
          <w:tcPr>
            <w:tcW w:w="2066" w:type="dxa"/>
            <w:vAlign w:val="center"/>
          </w:tcPr>
          <w:p w14:paraId="774C6D03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过期时间</w:t>
            </w:r>
          </w:p>
        </w:tc>
      </w:tr>
      <w:tr w14:paraId="030235E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2067" w:type="dxa"/>
            <w:vAlign w:val="center"/>
          </w:tcPr>
          <w:p w14:paraId="438FF3A1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applicant_id</w:t>
            </w:r>
          </w:p>
        </w:tc>
        <w:tc>
          <w:tcPr>
            <w:tcW w:w="2065" w:type="dxa"/>
            <w:vAlign w:val="center"/>
          </w:tcPr>
          <w:p w14:paraId="1566EBC8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066" w:type="dxa"/>
            <w:vAlign w:val="center"/>
          </w:tcPr>
          <w:p w14:paraId="62CAB301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外键，引用自 user 表的 user_id</w:t>
            </w:r>
          </w:p>
        </w:tc>
        <w:tc>
          <w:tcPr>
            <w:tcW w:w="2066" w:type="dxa"/>
            <w:vAlign w:val="center"/>
          </w:tcPr>
          <w:p w14:paraId="3E42FB7F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申请人的ID</w:t>
            </w:r>
          </w:p>
        </w:tc>
      </w:tr>
      <w:tr w14:paraId="529E518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2067" w:type="dxa"/>
            <w:vAlign w:val="center"/>
          </w:tcPr>
          <w:p w14:paraId="2F939F74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reviewer_id</w:t>
            </w:r>
          </w:p>
        </w:tc>
        <w:tc>
          <w:tcPr>
            <w:tcW w:w="2065" w:type="dxa"/>
            <w:vAlign w:val="center"/>
          </w:tcPr>
          <w:p w14:paraId="321DD611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066" w:type="dxa"/>
            <w:vAlign w:val="center"/>
          </w:tcPr>
          <w:p w14:paraId="608E6109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外键，引用自 user 表的 user_id</w:t>
            </w:r>
          </w:p>
        </w:tc>
        <w:tc>
          <w:tcPr>
            <w:tcW w:w="2066" w:type="dxa"/>
            <w:vAlign w:val="center"/>
          </w:tcPr>
          <w:p w14:paraId="34CC6B00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审核人的ID</w:t>
            </w:r>
          </w:p>
        </w:tc>
      </w:tr>
      <w:tr w14:paraId="1395995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2067" w:type="dxa"/>
            <w:vAlign w:val="center"/>
          </w:tcPr>
          <w:p w14:paraId="41994380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group_id</w:t>
            </w:r>
          </w:p>
        </w:tc>
        <w:tc>
          <w:tcPr>
            <w:tcW w:w="2065" w:type="dxa"/>
            <w:vAlign w:val="center"/>
          </w:tcPr>
          <w:p w14:paraId="525D41F5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066" w:type="dxa"/>
            <w:vAlign w:val="center"/>
          </w:tcPr>
          <w:p w14:paraId="57E8814D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外键，引用自 group 表的 group_id</w:t>
            </w:r>
          </w:p>
        </w:tc>
        <w:tc>
          <w:tcPr>
            <w:tcW w:w="2066" w:type="dxa"/>
            <w:vAlign w:val="center"/>
          </w:tcPr>
          <w:p w14:paraId="367F63FF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团体的ID</w:t>
            </w:r>
          </w:p>
        </w:tc>
      </w:tr>
    </w:tbl>
    <w:p w14:paraId="43567BCB">
      <w:pPr>
        <w:pStyle w:val="7"/>
        <w:rPr>
          <w:rFonts w:hint="default" w:ascii="Times New Roman" w:hAnsi="Times New Roman" w:eastAsia="宋体" w:cs="Times New Roman"/>
        </w:rPr>
      </w:pPr>
    </w:p>
    <w:p w14:paraId="7AEC0102">
      <w:pPr>
        <w:pStyle w:val="7"/>
        <w:numPr>
          <w:ilvl w:val="0"/>
          <w:numId w:val="14"/>
        </w:numPr>
        <w:ind w:left="0" w:leftChars="0" w:firstLine="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group_member 表（团体成员的信息）</w:t>
      </w: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3"/>
        <w:gridCol w:w="2094"/>
        <w:gridCol w:w="2065"/>
        <w:gridCol w:w="2254"/>
      </w:tblGrid>
      <w:tr w14:paraId="4A487B6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2033" w:type="dxa"/>
            <w:vAlign w:val="center"/>
          </w:tcPr>
          <w:p w14:paraId="2EF988AD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字段名</w:t>
            </w:r>
          </w:p>
        </w:tc>
        <w:tc>
          <w:tcPr>
            <w:tcW w:w="2094" w:type="dxa"/>
            <w:vAlign w:val="center"/>
          </w:tcPr>
          <w:p w14:paraId="08A4790D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数据类型</w:t>
            </w:r>
          </w:p>
        </w:tc>
        <w:tc>
          <w:tcPr>
            <w:tcW w:w="2065" w:type="dxa"/>
            <w:vAlign w:val="center"/>
          </w:tcPr>
          <w:p w14:paraId="0265EA5B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备注</w:t>
            </w:r>
          </w:p>
        </w:tc>
        <w:tc>
          <w:tcPr>
            <w:tcW w:w="2254" w:type="dxa"/>
            <w:vAlign w:val="center"/>
          </w:tcPr>
          <w:p w14:paraId="314F1988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说明</w:t>
            </w:r>
          </w:p>
        </w:tc>
      </w:tr>
      <w:tr w14:paraId="09B1409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2033" w:type="dxa"/>
            <w:vAlign w:val="center"/>
          </w:tcPr>
          <w:p w14:paraId="743079BF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group_member_id</w:t>
            </w:r>
          </w:p>
        </w:tc>
        <w:tc>
          <w:tcPr>
            <w:tcW w:w="2094" w:type="dxa"/>
            <w:vAlign w:val="center"/>
          </w:tcPr>
          <w:p w14:paraId="437F3194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065" w:type="dxa"/>
            <w:vAlign w:val="center"/>
          </w:tcPr>
          <w:p w14:paraId="69B43DD4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主键，自增（主码）</w:t>
            </w:r>
          </w:p>
        </w:tc>
        <w:tc>
          <w:tcPr>
            <w:tcW w:w="2254" w:type="dxa"/>
            <w:vAlign w:val="center"/>
          </w:tcPr>
          <w:p w14:paraId="63F6747C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团体成员的唯一标识</w:t>
            </w:r>
          </w:p>
        </w:tc>
      </w:tr>
      <w:tr w14:paraId="21CE1C7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2033" w:type="dxa"/>
            <w:vAlign w:val="center"/>
          </w:tcPr>
          <w:p w14:paraId="33E4D42F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user_id</w:t>
            </w:r>
          </w:p>
        </w:tc>
        <w:tc>
          <w:tcPr>
            <w:tcW w:w="2094" w:type="dxa"/>
            <w:vAlign w:val="center"/>
          </w:tcPr>
          <w:p w14:paraId="54604D83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065" w:type="dxa"/>
            <w:vAlign w:val="center"/>
          </w:tcPr>
          <w:p w14:paraId="56851578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外键，引用自 user 表的 user_id</w:t>
            </w:r>
          </w:p>
        </w:tc>
        <w:tc>
          <w:tcPr>
            <w:tcW w:w="2254" w:type="dxa"/>
            <w:vAlign w:val="center"/>
          </w:tcPr>
          <w:p w14:paraId="6AFB4783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团体成员的用户ID</w:t>
            </w:r>
          </w:p>
        </w:tc>
      </w:tr>
      <w:tr w14:paraId="34EB629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2033" w:type="dxa"/>
            <w:vAlign w:val="center"/>
          </w:tcPr>
          <w:p w14:paraId="21F7A770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group_id</w:t>
            </w:r>
          </w:p>
        </w:tc>
        <w:tc>
          <w:tcPr>
            <w:tcW w:w="2094" w:type="dxa"/>
            <w:vAlign w:val="center"/>
          </w:tcPr>
          <w:p w14:paraId="394945A9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065" w:type="dxa"/>
            <w:vAlign w:val="center"/>
          </w:tcPr>
          <w:p w14:paraId="4FC6172F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外键，引用自 group 表的 group_id</w:t>
            </w:r>
          </w:p>
        </w:tc>
        <w:tc>
          <w:tcPr>
            <w:tcW w:w="2254" w:type="dxa"/>
            <w:vAlign w:val="center"/>
          </w:tcPr>
          <w:p w14:paraId="392050FB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群组ID</w:t>
            </w:r>
          </w:p>
        </w:tc>
      </w:tr>
      <w:tr w14:paraId="6F51B11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2033" w:type="dxa"/>
            <w:vAlign w:val="center"/>
          </w:tcPr>
          <w:p w14:paraId="6996247E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role</w:t>
            </w:r>
          </w:p>
        </w:tc>
        <w:tc>
          <w:tcPr>
            <w:tcW w:w="2094" w:type="dxa"/>
            <w:vAlign w:val="center"/>
          </w:tcPr>
          <w:p w14:paraId="3E9410D6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enum('member',</w:t>
            </w:r>
          </w:p>
          <w:p w14:paraId="7AEAC209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'leader')</w:t>
            </w:r>
          </w:p>
        </w:tc>
        <w:tc>
          <w:tcPr>
            <w:tcW w:w="2065" w:type="dxa"/>
            <w:vAlign w:val="center"/>
          </w:tcPr>
          <w:p w14:paraId="36E875FE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默认为'member'</w:t>
            </w:r>
          </w:p>
        </w:tc>
        <w:tc>
          <w:tcPr>
            <w:tcW w:w="2254" w:type="dxa"/>
            <w:vAlign w:val="center"/>
          </w:tcPr>
          <w:p w14:paraId="3E513C82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成员在团体中的角色(普通成员，团体管理员)</w:t>
            </w:r>
          </w:p>
        </w:tc>
      </w:tr>
    </w:tbl>
    <w:p w14:paraId="55047A89">
      <w:pPr>
        <w:pStyle w:val="7"/>
        <w:rPr>
          <w:rFonts w:hint="default" w:ascii="Times New Roman" w:hAnsi="Times New Roman" w:eastAsia="宋体" w:cs="Times New Roman"/>
        </w:rPr>
      </w:pPr>
    </w:p>
    <w:p w14:paraId="4D56133B">
      <w:pPr>
        <w:pStyle w:val="7"/>
        <w:numPr>
          <w:ilvl w:val="0"/>
          <w:numId w:val="14"/>
        </w:numPr>
        <w:ind w:left="0" w:leftChars="0" w:firstLine="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group_record表（团体记录）</w:t>
      </w:r>
    </w:p>
    <w:p w14:paraId="5DF1191B">
      <w:pPr>
        <w:rPr>
          <w:rFonts w:hint="default" w:ascii="Times New Roman" w:hAnsi="Times New Roman" w:eastAsia="宋体" w:cs="Times New Roman"/>
        </w:rPr>
      </w:pP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3"/>
        <w:gridCol w:w="2109"/>
        <w:gridCol w:w="2080"/>
        <w:gridCol w:w="2254"/>
      </w:tblGrid>
      <w:tr w14:paraId="47EDD56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2003" w:type="dxa"/>
            <w:vAlign w:val="center"/>
          </w:tcPr>
          <w:p w14:paraId="57C7CB29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字段名</w:t>
            </w:r>
          </w:p>
        </w:tc>
        <w:tc>
          <w:tcPr>
            <w:tcW w:w="2109" w:type="dxa"/>
            <w:vAlign w:val="center"/>
          </w:tcPr>
          <w:p w14:paraId="555C7A68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数据类型</w:t>
            </w:r>
          </w:p>
        </w:tc>
        <w:tc>
          <w:tcPr>
            <w:tcW w:w="2080" w:type="dxa"/>
            <w:vAlign w:val="center"/>
          </w:tcPr>
          <w:p w14:paraId="7FC646CA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备注</w:t>
            </w:r>
          </w:p>
        </w:tc>
        <w:tc>
          <w:tcPr>
            <w:tcW w:w="2254" w:type="dxa"/>
            <w:vAlign w:val="center"/>
          </w:tcPr>
          <w:p w14:paraId="3FD7FAF3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说明</w:t>
            </w:r>
          </w:p>
        </w:tc>
      </w:tr>
      <w:tr w14:paraId="359A03B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2003" w:type="dxa"/>
            <w:vAlign w:val="center"/>
          </w:tcPr>
          <w:p w14:paraId="35DFA3AB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group_record_id</w:t>
            </w:r>
          </w:p>
        </w:tc>
        <w:tc>
          <w:tcPr>
            <w:tcW w:w="2109" w:type="dxa"/>
            <w:vAlign w:val="center"/>
          </w:tcPr>
          <w:p w14:paraId="6269F243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080" w:type="dxa"/>
            <w:vAlign w:val="center"/>
          </w:tcPr>
          <w:p w14:paraId="133CCA47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主键，自增（主码）</w:t>
            </w:r>
          </w:p>
        </w:tc>
        <w:tc>
          <w:tcPr>
            <w:tcW w:w="2254" w:type="dxa"/>
            <w:vAlign w:val="center"/>
          </w:tcPr>
          <w:p w14:paraId="3701BC51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团体成员管理操作记录的唯一标识</w:t>
            </w:r>
          </w:p>
        </w:tc>
      </w:tr>
      <w:tr w14:paraId="206D6E5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2003" w:type="dxa"/>
            <w:vAlign w:val="center"/>
          </w:tcPr>
          <w:p w14:paraId="3E873567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operator_id</w:t>
            </w:r>
          </w:p>
        </w:tc>
        <w:tc>
          <w:tcPr>
            <w:tcW w:w="2109" w:type="dxa"/>
            <w:vAlign w:val="center"/>
          </w:tcPr>
          <w:p w14:paraId="7C2963DC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080" w:type="dxa"/>
            <w:vAlign w:val="center"/>
          </w:tcPr>
          <w:p w14:paraId="427F8F67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外键，引用自 user表的 user_id</w:t>
            </w:r>
          </w:p>
        </w:tc>
        <w:tc>
          <w:tcPr>
            <w:tcW w:w="2254" w:type="dxa"/>
            <w:vAlign w:val="center"/>
          </w:tcPr>
          <w:p w14:paraId="738FD8D7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操作发起成员的ID</w:t>
            </w:r>
          </w:p>
        </w:tc>
      </w:tr>
      <w:tr w14:paraId="42CBC1A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2003" w:type="dxa"/>
            <w:vAlign w:val="center"/>
          </w:tcPr>
          <w:p w14:paraId="7BD81F1D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target_id</w:t>
            </w:r>
          </w:p>
        </w:tc>
        <w:tc>
          <w:tcPr>
            <w:tcW w:w="2109" w:type="dxa"/>
            <w:vAlign w:val="center"/>
          </w:tcPr>
          <w:p w14:paraId="7277953F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080" w:type="dxa"/>
            <w:vAlign w:val="center"/>
          </w:tcPr>
          <w:p w14:paraId="2855DA9E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外键，引用自 user表的 user_id</w:t>
            </w:r>
          </w:p>
        </w:tc>
        <w:tc>
          <w:tcPr>
            <w:tcW w:w="2254" w:type="dxa"/>
            <w:vAlign w:val="center"/>
          </w:tcPr>
          <w:p w14:paraId="4AA6F75E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操作对象成员的ID</w:t>
            </w:r>
          </w:p>
        </w:tc>
      </w:tr>
      <w:tr w14:paraId="1D5F5C1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2003" w:type="dxa"/>
            <w:vAlign w:val="center"/>
          </w:tcPr>
          <w:p w14:paraId="65AD4CF9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group_id</w:t>
            </w:r>
          </w:p>
        </w:tc>
        <w:tc>
          <w:tcPr>
            <w:tcW w:w="2109" w:type="dxa"/>
            <w:vAlign w:val="center"/>
          </w:tcPr>
          <w:p w14:paraId="2B7A3004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080" w:type="dxa"/>
            <w:vAlign w:val="center"/>
          </w:tcPr>
          <w:p w14:paraId="7098A105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外键，引用自group表的group_id</w:t>
            </w:r>
          </w:p>
        </w:tc>
        <w:tc>
          <w:tcPr>
            <w:tcW w:w="2254" w:type="dxa"/>
            <w:vAlign w:val="center"/>
          </w:tcPr>
          <w:p w14:paraId="7B2F6803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操作发生的团体的ID</w:t>
            </w:r>
          </w:p>
        </w:tc>
      </w:tr>
      <w:tr w14:paraId="464633F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2003" w:type="dxa"/>
            <w:vAlign w:val="center"/>
          </w:tcPr>
          <w:p w14:paraId="552A8301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time</w:t>
            </w:r>
          </w:p>
        </w:tc>
        <w:tc>
          <w:tcPr>
            <w:tcW w:w="2109" w:type="dxa"/>
            <w:vAlign w:val="center"/>
          </w:tcPr>
          <w:p w14:paraId="6072945F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datetime</w:t>
            </w:r>
          </w:p>
        </w:tc>
        <w:tc>
          <w:tcPr>
            <w:tcW w:w="2080" w:type="dxa"/>
            <w:vAlign w:val="center"/>
          </w:tcPr>
          <w:p w14:paraId="0D17232A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</w:p>
        </w:tc>
        <w:tc>
          <w:tcPr>
            <w:tcW w:w="2254" w:type="dxa"/>
            <w:vAlign w:val="center"/>
          </w:tcPr>
          <w:p w14:paraId="3BA8081A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操作发生的时间</w:t>
            </w:r>
          </w:p>
        </w:tc>
      </w:tr>
      <w:tr w14:paraId="6DDEFA3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2003" w:type="dxa"/>
            <w:vAlign w:val="center"/>
          </w:tcPr>
          <w:p w14:paraId="13089DC2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operate_type</w:t>
            </w:r>
          </w:p>
        </w:tc>
        <w:tc>
          <w:tcPr>
            <w:tcW w:w="2109" w:type="dxa"/>
            <w:vAlign w:val="center"/>
          </w:tcPr>
          <w:p w14:paraId="0D871C9A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varchar(10)</w:t>
            </w:r>
          </w:p>
        </w:tc>
        <w:tc>
          <w:tcPr>
            <w:tcW w:w="2080" w:type="dxa"/>
            <w:vAlign w:val="center"/>
          </w:tcPr>
          <w:p w14:paraId="174FEDC7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</w:p>
        </w:tc>
        <w:tc>
          <w:tcPr>
            <w:tcW w:w="2254" w:type="dxa"/>
            <w:vAlign w:val="center"/>
          </w:tcPr>
          <w:p w14:paraId="1C096E72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操作的类型</w:t>
            </w:r>
          </w:p>
        </w:tc>
      </w:tr>
    </w:tbl>
    <w:p w14:paraId="3AF0796C">
      <w:pPr>
        <w:rPr>
          <w:rFonts w:hint="default" w:ascii="Times New Roman" w:hAnsi="Times New Roman" w:eastAsia="宋体" w:cs="Times New Roman"/>
        </w:rPr>
      </w:pPr>
    </w:p>
    <w:p w14:paraId="70C5EF43">
      <w:pPr>
        <w:pStyle w:val="7"/>
        <w:numPr>
          <w:ilvl w:val="0"/>
          <w:numId w:val="14"/>
        </w:numPr>
        <w:ind w:left="0" w:leftChars="0" w:firstLine="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chat 表（聊天的信息）</w:t>
      </w: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8"/>
        <w:gridCol w:w="2107"/>
        <w:gridCol w:w="2087"/>
        <w:gridCol w:w="2103"/>
      </w:tblGrid>
      <w:tr w14:paraId="062BBD2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978" w:type="dxa"/>
            <w:tcBorders>
              <w:tl2br w:val="nil"/>
              <w:tr2bl w:val="nil"/>
            </w:tcBorders>
            <w:vAlign w:val="center"/>
          </w:tcPr>
          <w:p w14:paraId="155E0205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字段名</w:t>
            </w:r>
          </w:p>
        </w:tc>
        <w:tc>
          <w:tcPr>
            <w:tcW w:w="2107" w:type="dxa"/>
            <w:tcBorders>
              <w:tl2br w:val="nil"/>
              <w:tr2bl w:val="nil"/>
            </w:tcBorders>
            <w:vAlign w:val="center"/>
          </w:tcPr>
          <w:p w14:paraId="16187D86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数据类型</w:t>
            </w:r>
          </w:p>
        </w:tc>
        <w:tc>
          <w:tcPr>
            <w:tcW w:w="2087" w:type="dxa"/>
            <w:tcBorders>
              <w:tl2br w:val="nil"/>
              <w:tr2bl w:val="nil"/>
            </w:tcBorders>
            <w:vAlign w:val="center"/>
          </w:tcPr>
          <w:p w14:paraId="02D8FE01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备注</w:t>
            </w:r>
          </w:p>
        </w:tc>
        <w:tc>
          <w:tcPr>
            <w:tcW w:w="2103" w:type="dxa"/>
            <w:tcBorders>
              <w:tl2br w:val="nil"/>
              <w:tr2bl w:val="nil"/>
            </w:tcBorders>
            <w:vAlign w:val="center"/>
          </w:tcPr>
          <w:p w14:paraId="0AB2731F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说明</w:t>
            </w:r>
          </w:p>
        </w:tc>
      </w:tr>
      <w:tr w14:paraId="16EFF7B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978" w:type="dxa"/>
            <w:tcBorders>
              <w:tl2br w:val="nil"/>
              <w:tr2bl w:val="nil"/>
            </w:tcBorders>
            <w:vAlign w:val="center"/>
          </w:tcPr>
          <w:p w14:paraId="5D36CDD4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chat_id</w:t>
            </w:r>
          </w:p>
        </w:tc>
        <w:tc>
          <w:tcPr>
            <w:tcW w:w="2107" w:type="dxa"/>
            <w:tcBorders>
              <w:tl2br w:val="nil"/>
              <w:tr2bl w:val="nil"/>
            </w:tcBorders>
            <w:vAlign w:val="center"/>
          </w:tcPr>
          <w:p w14:paraId="7E6D21C0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087" w:type="dxa"/>
            <w:tcBorders>
              <w:tl2br w:val="nil"/>
              <w:tr2bl w:val="nil"/>
            </w:tcBorders>
            <w:vAlign w:val="center"/>
          </w:tcPr>
          <w:p w14:paraId="5F2D112C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主码，自增</w:t>
            </w:r>
          </w:p>
        </w:tc>
        <w:tc>
          <w:tcPr>
            <w:tcW w:w="2103" w:type="dxa"/>
            <w:tcBorders>
              <w:tl2br w:val="nil"/>
              <w:tr2bl w:val="nil"/>
            </w:tcBorders>
            <w:vAlign w:val="center"/>
          </w:tcPr>
          <w:p w14:paraId="24B3233D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聊天的唯一标识</w:t>
            </w:r>
          </w:p>
        </w:tc>
      </w:tr>
      <w:tr w14:paraId="566305FD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978" w:type="dxa"/>
            <w:tcBorders>
              <w:tl2br w:val="nil"/>
              <w:tr2bl w:val="nil"/>
            </w:tcBorders>
            <w:vAlign w:val="center"/>
          </w:tcPr>
          <w:p w14:paraId="3E932A8B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chat_name</w:t>
            </w:r>
          </w:p>
        </w:tc>
        <w:tc>
          <w:tcPr>
            <w:tcW w:w="2107" w:type="dxa"/>
            <w:tcBorders>
              <w:tl2br w:val="nil"/>
              <w:tr2bl w:val="nil"/>
            </w:tcBorders>
            <w:vAlign w:val="center"/>
          </w:tcPr>
          <w:p w14:paraId="4DAA8CBB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varchar(50)</w:t>
            </w:r>
          </w:p>
        </w:tc>
        <w:tc>
          <w:tcPr>
            <w:tcW w:w="2087" w:type="dxa"/>
            <w:tcBorders>
              <w:tl2br w:val="nil"/>
              <w:tr2bl w:val="nil"/>
            </w:tcBorders>
            <w:vAlign w:val="center"/>
          </w:tcPr>
          <w:p w14:paraId="604355FE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</w:p>
        </w:tc>
        <w:tc>
          <w:tcPr>
            <w:tcW w:w="2103" w:type="dxa"/>
            <w:tcBorders>
              <w:tl2br w:val="nil"/>
              <w:tr2bl w:val="nil"/>
            </w:tcBorders>
            <w:vAlign w:val="center"/>
          </w:tcPr>
          <w:p w14:paraId="7022AFF8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聊天名称</w:t>
            </w:r>
          </w:p>
        </w:tc>
      </w:tr>
      <w:tr w14:paraId="3CC0B6F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1" w:hRule="atLeast"/>
        </w:trPr>
        <w:tc>
          <w:tcPr>
            <w:tcW w:w="1978" w:type="dxa"/>
            <w:tcBorders>
              <w:tl2br w:val="nil"/>
              <w:tr2bl w:val="nil"/>
            </w:tcBorders>
            <w:vAlign w:val="center"/>
          </w:tcPr>
          <w:p w14:paraId="41021BA1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type</w:t>
            </w:r>
          </w:p>
        </w:tc>
        <w:tc>
          <w:tcPr>
            <w:tcW w:w="2107" w:type="dxa"/>
            <w:tcBorders>
              <w:tl2br w:val="nil"/>
              <w:tr2bl w:val="nil"/>
            </w:tcBorders>
            <w:vAlign w:val="center"/>
          </w:tcPr>
          <w:p w14:paraId="3B153BBC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u w:val="none"/>
              </w:rPr>
              <w:t>enum("friendChat", "friendGroup", "matchChat", "groupChat")</w:t>
            </w:r>
          </w:p>
        </w:tc>
        <w:tc>
          <w:tcPr>
            <w:tcW w:w="2087" w:type="dxa"/>
            <w:tcBorders>
              <w:tl2br w:val="nil"/>
              <w:tr2bl w:val="nil"/>
            </w:tcBorders>
            <w:vAlign w:val="center"/>
          </w:tcPr>
          <w:p w14:paraId="12C646E5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默认为 'friendChat'</w:t>
            </w:r>
          </w:p>
        </w:tc>
        <w:tc>
          <w:tcPr>
            <w:tcW w:w="2103" w:type="dxa"/>
            <w:tcBorders>
              <w:tl2br w:val="nil"/>
              <w:tr2bl w:val="nil"/>
            </w:tcBorders>
            <w:vAlign w:val="center"/>
          </w:tcPr>
          <w:p w14:paraId="35815587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聊天类型(群聊聊天，好友聊天)</w:t>
            </w:r>
          </w:p>
        </w:tc>
      </w:tr>
      <w:tr w14:paraId="45B52B1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978" w:type="dxa"/>
            <w:tcBorders>
              <w:tl2br w:val="nil"/>
              <w:tr2bl w:val="nil"/>
            </w:tcBorders>
            <w:vAlign w:val="center"/>
          </w:tcPr>
          <w:p w14:paraId="7DAC04C3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creation_time</w:t>
            </w:r>
          </w:p>
        </w:tc>
        <w:tc>
          <w:tcPr>
            <w:tcW w:w="2107" w:type="dxa"/>
            <w:tcBorders>
              <w:tl2br w:val="nil"/>
              <w:tr2bl w:val="nil"/>
            </w:tcBorders>
            <w:vAlign w:val="center"/>
          </w:tcPr>
          <w:p w14:paraId="29EAB160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datetime</w:t>
            </w:r>
          </w:p>
        </w:tc>
        <w:tc>
          <w:tcPr>
            <w:tcW w:w="2087" w:type="dxa"/>
            <w:tcBorders>
              <w:tl2br w:val="nil"/>
              <w:tr2bl w:val="nil"/>
            </w:tcBorders>
            <w:vAlign w:val="center"/>
          </w:tcPr>
          <w:p w14:paraId="31FEA1E7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</w:p>
        </w:tc>
        <w:tc>
          <w:tcPr>
            <w:tcW w:w="2103" w:type="dxa"/>
            <w:tcBorders>
              <w:tl2br w:val="nil"/>
              <w:tr2bl w:val="nil"/>
            </w:tcBorders>
            <w:vAlign w:val="center"/>
          </w:tcPr>
          <w:p w14:paraId="51180C95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创建时间</w:t>
            </w:r>
          </w:p>
        </w:tc>
      </w:tr>
      <w:tr w14:paraId="0B54BE5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978" w:type="dxa"/>
            <w:tcBorders>
              <w:tl2br w:val="nil"/>
              <w:tr2bl w:val="nil"/>
            </w:tcBorders>
            <w:vAlign w:val="center"/>
          </w:tcPr>
          <w:p w14:paraId="203569B8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photo</w:t>
            </w:r>
          </w:p>
        </w:tc>
        <w:tc>
          <w:tcPr>
            <w:tcW w:w="2107" w:type="dxa"/>
            <w:tcBorders>
              <w:tl2br w:val="nil"/>
              <w:tr2bl w:val="nil"/>
            </w:tcBorders>
            <w:vAlign w:val="center"/>
          </w:tcPr>
          <w:p w14:paraId="7E460C40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varchar(100)</w:t>
            </w:r>
          </w:p>
        </w:tc>
        <w:tc>
          <w:tcPr>
            <w:tcW w:w="2087" w:type="dxa"/>
            <w:tcBorders>
              <w:tl2br w:val="nil"/>
              <w:tr2bl w:val="nil"/>
            </w:tcBorders>
            <w:vAlign w:val="center"/>
          </w:tcPr>
          <w:p w14:paraId="2BA2252C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</w:p>
        </w:tc>
        <w:tc>
          <w:tcPr>
            <w:tcW w:w="2103" w:type="dxa"/>
            <w:tcBorders>
              <w:tl2br w:val="nil"/>
              <w:tr2bl w:val="nil"/>
            </w:tcBorders>
            <w:vAlign w:val="center"/>
          </w:tcPr>
          <w:p w14:paraId="2CAC1DC4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聊天照片的URL</w:t>
            </w:r>
          </w:p>
        </w:tc>
      </w:tr>
    </w:tbl>
    <w:p w14:paraId="669AE3CA">
      <w:pPr>
        <w:pStyle w:val="7"/>
        <w:rPr>
          <w:rFonts w:hint="default" w:ascii="Times New Roman" w:hAnsi="Times New Roman" w:eastAsia="宋体" w:cs="Times New Roman"/>
        </w:rPr>
      </w:pPr>
    </w:p>
    <w:p w14:paraId="131D8FA0">
      <w:pPr>
        <w:pStyle w:val="7"/>
        <w:numPr>
          <w:ilvl w:val="0"/>
          <w:numId w:val="14"/>
        </w:numPr>
        <w:ind w:left="0" w:leftChars="0" w:firstLine="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chat_member表（群聊的成员信息）</w:t>
      </w:r>
    </w:p>
    <w:p w14:paraId="670AC3E8">
      <w:pPr>
        <w:rPr>
          <w:rFonts w:hint="default" w:ascii="Times New Roman" w:hAnsi="Times New Roman" w:eastAsia="宋体" w:cs="Times New Roman"/>
        </w:rPr>
      </w:pP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3"/>
        <w:gridCol w:w="2103"/>
        <w:gridCol w:w="2113"/>
        <w:gridCol w:w="2129"/>
      </w:tblGrid>
      <w:tr w14:paraId="429DD32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973" w:type="dxa"/>
            <w:tcBorders>
              <w:tl2br w:val="nil"/>
              <w:tr2bl w:val="nil"/>
            </w:tcBorders>
            <w:vAlign w:val="center"/>
          </w:tcPr>
          <w:p w14:paraId="50EA9855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字段名</w:t>
            </w:r>
          </w:p>
        </w:tc>
        <w:tc>
          <w:tcPr>
            <w:tcW w:w="2103" w:type="dxa"/>
            <w:tcBorders>
              <w:tl2br w:val="nil"/>
              <w:tr2bl w:val="nil"/>
            </w:tcBorders>
            <w:vAlign w:val="center"/>
          </w:tcPr>
          <w:p w14:paraId="354F9E1C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数据类型</w:t>
            </w:r>
          </w:p>
        </w:tc>
        <w:tc>
          <w:tcPr>
            <w:tcW w:w="2113" w:type="dxa"/>
            <w:tcBorders>
              <w:tl2br w:val="nil"/>
              <w:tr2bl w:val="nil"/>
            </w:tcBorders>
            <w:vAlign w:val="center"/>
          </w:tcPr>
          <w:p w14:paraId="044E3457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备注</w:t>
            </w:r>
          </w:p>
        </w:tc>
        <w:tc>
          <w:tcPr>
            <w:tcW w:w="2129" w:type="dxa"/>
            <w:tcBorders>
              <w:tl2br w:val="nil"/>
              <w:tr2bl w:val="nil"/>
            </w:tcBorders>
            <w:vAlign w:val="center"/>
          </w:tcPr>
          <w:p w14:paraId="15DF7206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说明</w:t>
            </w:r>
          </w:p>
        </w:tc>
      </w:tr>
      <w:tr w14:paraId="3631F08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973" w:type="dxa"/>
            <w:tcBorders>
              <w:tl2br w:val="nil"/>
              <w:tr2bl w:val="nil"/>
            </w:tcBorders>
            <w:vAlign w:val="center"/>
          </w:tcPr>
          <w:p w14:paraId="75BB2BC1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chat_member_id</w:t>
            </w:r>
          </w:p>
        </w:tc>
        <w:tc>
          <w:tcPr>
            <w:tcW w:w="2103" w:type="dxa"/>
            <w:tcBorders>
              <w:tl2br w:val="nil"/>
              <w:tr2bl w:val="nil"/>
            </w:tcBorders>
            <w:vAlign w:val="center"/>
          </w:tcPr>
          <w:p w14:paraId="5918A6AC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113" w:type="dxa"/>
            <w:tcBorders>
              <w:tl2br w:val="nil"/>
              <w:tr2bl w:val="nil"/>
            </w:tcBorders>
            <w:vAlign w:val="center"/>
          </w:tcPr>
          <w:p w14:paraId="6CCA5217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主码，自增</w:t>
            </w:r>
          </w:p>
        </w:tc>
        <w:tc>
          <w:tcPr>
            <w:tcW w:w="2129" w:type="dxa"/>
            <w:tcBorders>
              <w:tl2br w:val="nil"/>
              <w:tr2bl w:val="nil"/>
            </w:tcBorders>
            <w:vAlign w:val="center"/>
          </w:tcPr>
          <w:p w14:paraId="0B92DC70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成员关系的唯一标识</w:t>
            </w:r>
          </w:p>
        </w:tc>
      </w:tr>
      <w:tr w14:paraId="3BB045A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973" w:type="dxa"/>
            <w:tcBorders>
              <w:tl2br w:val="nil"/>
              <w:tr2bl w:val="nil"/>
            </w:tcBorders>
            <w:vAlign w:val="center"/>
          </w:tcPr>
          <w:p w14:paraId="51D95FDF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chat_id</w:t>
            </w:r>
          </w:p>
        </w:tc>
        <w:tc>
          <w:tcPr>
            <w:tcW w:w="2103" w:type="dxa"/>
            <w:tcBorders>
              <w:tl2br w:val="nil"/>
              <w:tr2bl w:val="nil"/>
            </w:tcBorders>
            <w:vAlign w:val="center"/>
          </w:tcPr>
          <w:p w14:paraId="59F15BE0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113" w:type="dxa"/>
            <w:tcBorders>
              <w:tl2br w:val="nil"/>
              <w:tr2bl w:val="nil"/>
            </w:tcBorders>
            <w:vAlign w:val="center"/>
          </w:tcPr>
          <w:p w14:paraId="424F3BE1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外键，引用自chat表的chat_id</w:t>
            </w:r>
          </w:p>
        </w:tc>
        <w:tc>
          <w:tcPr>
            <w:tcW w:w="2129" w:type="dxa"/>
            <w:tcBorders>
              <w:tl2br w:val="nil"/>
              <w:tr2bl w:val="nil"/>
            </w:tcBorders>
            <w:vAlign w:val="center"/>
          </w:tcPr>
          <w:p w14:paraId="347921C8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所属聊天的ID</w:t>
            </w:r>
          </w:p>
        </w:tc>
      </w:tr>
      <w:tr w14:paraId="0C4A195D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8" w:hRule="atLeast"/>
        </w:trPr>
        <w:tc>
          <w:tcPr>
            <w:tcW w:w="1973" w:type="dxa"/>
            <w:tcBorders>
              <w:tl2br w:val="nil"/>
              <w:tr2bl w:val="nil"/>
            </w:tcBorders>
            <w:vAlign w:val="center"/>
          </w:tcPr>
          <w:p w14:paraId="126AF306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user_id</w:t>
            </w:r>
          </w:p>
        </w:tc>
        <w:tc>
          <w:tcPr>
            <w:tcW w:w="2103" w:type="dxa"/>
            <w:tcBorders>
              <w:tl2br w:val="nil"/>
              <w:tr2bl w:val="nil"/>
            </w:tcBorders>
            <w:vAlign w:val="center"/>
          </w:tcPr>
          <w:p w14:paraId="2637411A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113" w:type="dxa"/>
            <w:tcBorders>
              <w:tl2br w:val="nil"/>
              <w:tr2bl w:val="nil"/>
            </w:tcBorders>
            <w:vAlign w:val="center"/>
          </w:tcPr>
          <w:p w14:paraId="68FA9E13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外键，引用自user表的user_id</w:t>
            </w:r>
          </w:p>
        </w:tc>
        <w:tc>
          <w:tcPr>
            <w:tcW w:w="2129" w:type="dxa"/>
            <w:tcBorders>
              <w:tl2br w:val="nil"/>
              <w:tr2bl w:val="nil"/>
            </w:tcBorders>
            <w:vAlign w:val="center"/>
          </w:tcPr>
          <w:p w14:paraId="4CBAABDB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成员的ID</w:t>
            </w:r>
          </w:p>
        </w:tc>
      </w:tr>
    </w:tbl>
    <w:p w14:paraId="5A093D7B">
      <w:pPr>
        <w:rPr>
          <w:rFonts w:hint="default" w:ascii="Times New Roman" w:hAnsi="Times New Roman" w:eastAsia="宋体" w:cs="Times New Roman"/>
        </w:rPr>
      </w:pPr>
    </w:p>
    <w:p w14:paraId="277CB10B">
      <w:pPr>
        <w:pStyle w:val="7"/>
        <w:numPr>
          <w:ilvl w:val="0"/>
          <w:numId w:val="14"/>
        </w:numPr>
        <w:ind w:left="0" w:leftChars="0" w:firstLine="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message 表（消息）</w:t>
      </w: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2064"/>
        <w:gridCol w:w="2064"/>
        <w:gridCol w:w="2065"/>
      </w:tblGrid>
      <w:tr w14:paraId="79852D3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2064" w:type="dxa"/>
            <w:vAlign w:val="center"/>
          </w:tcPr>
          <w:p w14:paraId="35498DC7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字段名</w:t>
            </w:r>
          </w:p>
        </w:tc>
        <w:tc>
          <w:tcPr>
            <w:tcW w:w="2064" w:type="dxa"/>
            <w:vAlign w:val="center"/>
          </w:tcPr>
          <w:p w14:paraId="10E571BB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数据类型</w:t>
            </w:r>
          </w:p>
        </w:tc>
        <w:tc>
          <w:tcPr>
            <w:tcW w:w="2064" w:type="dxa"/>
            <w:vAlign w:val="center"/>
          </w:tcPr>
          <w:p w14:paraId="3DD2D3E7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备注</w:t>
            </w:r>
          </w:p>
        </w:tc>
        <w:tc>
          <w:tcPr>
            <w:tcW w:w="2065" w:type="dxa"/>
            <w:vAlign w:val="center"/>
          </w:tcPr>
          <w:p w14:paraId="642DA2B4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说明</w:t>
            </w:r>
          </w:p>
        </w:tc>
      </w:tr>
      <w:tr w14:paraId="427D418D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2064" w:type="dxa"/>
            <w:vAlign w:val="center"/>
          </w:tcPr>
          <w:p w14:paraId="1324637D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message_id</w:t>
            </w:r>
          </w:p>
        </w:tc>
        <w:tc>
          <w:tcPr>
            <w:tcW w:w="2064" w:type="dxa"/>
            <w:vAlign w:val="center"/>
          </w:tcPr>
          <w:p w14:paraId="64B457A4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064" w:type="dxa"/>
            <w:vAlign w:val="center"/>
          </w:tcPr>
          <w:p w14:paraId="1197AE87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主键，自增（主码）</w:t>
            </w:r>
          </w:p>
        </w:tc>
        <w:tc>
          <w:tcPr>
            <w:tcW w:w="2065" w:type="dxa"/>
            <w:vAlign w:val="center"/>
          </w:tcPr>
          <w:p w14:paraId="4DA87262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消息的唯一标识</w:t>
            </w:r>
          </w:p>
        </w:tc>
      </w:tr>
      <w:tr w14:paraId="1339F97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2064" w:type="dxa"/>
            <w:vAlign w:val="center"/>
          </w:tcPr>
          <w:p w14:paraId="046C5B82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time</w:t>
            </w:r>
          </w:p>
        </w:tc>
        <w:tc>
          <w:tcPr>
            <w:tcW w:w="2064" w:type="dxa"/>
            <w:vAlign w:val="center"/>
          </w:tcPr>
          <w:p w14:paraId="2AED3830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datetime</w:t>
            </w:r>
          </w:p>
        </w:tc>
        <w:tc>
          <w:tcPr>
            <w:tcW w:w="2064" w:type="dxa"/>
            <w:vAlign w:val="center"/>
          </w:tcPr>
          <w:p w14:paraId="38578020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</w:p>
        </w:tc>
        <w:tc>
          <w:tcPr>
            <w:tcW w:w="2065" w:type="dxa"/>
            <w:vAlign w:val="center"/>
          </w:tcPr>
          <w:p w14:paraId="66D6E0D0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消息时间</w:t>
            </w:r>
          </w:p>
        </w:tc>
      </w:tr>
      <w:tr w14:paraId="63D09B5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2064" w:type="dxa"/>
            <w:vAlign w:val="center"/>
          </w:tcPr>
          <w:p w14:paraId="72AF73B6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content</w:t>
            </w:r>
          </w:p>
        </w:tc>
        <w:tc>
          <w:tcPr>
            <w:tcW w:w="2064" w:type="dxa"/>
            <w:vAlign w:val="center"/>
          </w:tcPr>
          <w:p w14:paraId="29FC30FE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varchar(255)</w:t>
            </w:r>
          </w:p>
        </w:tc>
        <w:tc>
          <w:tcPr>
            <w:tcW w:w="2064" w:type="dxa"/>
            <w:vAlign w:val="center"/>
          </w:tcPr>
          <w:p w14:paraId="1E446115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</w:p>
        </w:tc>
        <w:tc>
          <w:tcPr>
            <w:tcW w:w="2065" w:type="dxa"/>
            <w:vAlign w:val="center"/>
          </w:tcPr>
          <w:p w14:paraId="220979B0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消息内容</w:t>
            </w:r>
          </w:p>
        </w:tc>
      </w:tr>
      <w:tr w14:paraId="6A22D7D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2064" w:type="dxa"/>
            <w:vAlign w:val="center"/>
          </w:tcPr>
          <w:p w14:paraId="2B11D8C4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chat_id</w:t>
            </w:r>
          </w:p>
        </w:tc>
        <w:tc>
          <w:tcPr>
            <w:tcW w:w="2064" w:type="dxa"/>
            <w:vAlign w:val="center"/>
          </w:tcPr>
          <w:p w14:paraId="7433A0A4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064" w:type="dxa"/>
            <w:vAlign w:val="center"/>
          </w:tcPr>
          <w:p w14:paraId="468D8BF2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外键，引用自chat表的chat_id</w:t>
            </w:r>
          </w:p>
        </w:tc>
        <w:tc>
          <w:tcPr>
            <w:tcW w:w="2065" w:type="dxa"/>
            <w:vAlign w:val="center"/>
          </w:tcPr>
          <w:p w14:paraId="70AFE7EC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所属聊天的ID</w:t>
            </w:r>
          </w:p>
        </w:tc>
      </w:tr>
      <w:tr w14:paraId="461CA1CD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2064" w:type="dxa"/>
            <w:vAlign w:val="center"/>
          </w:tcPr>
          <w:p w14:paraId="55D1E18A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user_id</w:t>
            </w:r>
          </w:p>
        </w:tc>
        <w:tc>
          <w:tcPr>
            <w:tcW w:w="2064" w:type="dxa"/>
            <w:vAlign w:val="center"/>
          </w:tcPr>
          <w:p w14:paraId="43BDC905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064" w:type="dxa"/>
            <w:vAlign w:val="center"/>
          </w:tcPr>
          <w:p w14:paraId="3FAFD745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外键，引用自user表的 user_id</w:t>
            </w:r>
          </w:p>
        </w:tc>
        <w:tc>
          <w:tcPr>
            <w:tcW w:w="2065" w:type="dxa"/>
            <w:vAlign w:val="center"/>
          </w:tcPr>
          <w:p w14:paraId="51FE99FE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用户的ID</w:t>
            </w:r>
          </w:p>
        </w:tc>
      </w:tr>
    </w:tbl>
    <w:p w14:paraId="7225E345">
      <w:pPr>
        <w:pStyle w:val="4"/>
        <w:snapToGrid/>
        <w:spacing w:line="240" w:lineRule="auto"/>
        <w:rPr>
          <w:rFonts w:hint="default" w:ascii="Times New Roman" w:hAnsi="Times New Roman" w:eastAsia="宋体" w:cs="Times New Roman"/>
          <w:b/>
          <w:i w:val="0"/>
          <w:strike w:val="0"/>
          <w:color w:val="000000"/>
          <w:u w:val="none"/>
        </w:rPr>
      </w:pPr>
    </w:p>
    <w:p w14:paraId="1E9B07DD">
      <w:pPr>
        <w:pStyle w:val="7"/>
        <w:numPr>
          <w:ilvl w:val="0"/>
          <w:numId w:val="14"/>
        </w:numPr>
        <w:ind w:left="0" w:leftChars="0" w:firstLine="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message_validation 表（验证消息）</w:t>
      </w: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2064"/>
        <w:gridCol w:w="2064"/>
        <w:gridCol w:w="2067"/>
      </w:tblGrid>
      <w:tr w14:paraId="52B4B39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064" w:type="dxa"/>
            <w:vAlign w:val="center"/>
          </w:tcPr>
          <w:p w14:paraId="6FF0487F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字段名</w:t>
            </w:r>
          </w:p>
        </w:tc>
        <w:tc>
          <w:tcPr>
            <w:tcW w:w="2064" w:type="dxa"/>
            <w:vAlign w:val="center"/>
          </w:tcPr>
          <w:p w14:paraId="0F23BCE6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数据类型</w:t>
            </w:r>
          </w:p>
        </w:tc>
        <w:tc>
          <w:tcPr>
            <w:tcW w:w="2064" w:type="dxa"/>
            <w:vAlign w:val="center"/>
          </w:tcPr>
          <w:p w14:paraId="57AB0FC0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备注</w:t>
            </w:r>
          </w:p>
        </w:tc>
        <w:tc>
          <w:tcPr>
            <w:tcW w:w="2067" w:type="dxa"/>
            <w:vAlign w:val="center"/>
          </w:tcPr>
          <w:p w14:paraId="0A4BF632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说明</w:t>
            </w:r>
          </w:p>
        </w:tc>
      </w:tr>
      <w:tr w14:paraId="262496B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064" w:type="dxa"/>
            <w:vAlign w:val="center"/>
          </w:tcPr>
          <w:p w14:paraId="74012F9A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message_validation_id</w:t>
            </w:r>
          </w:p>
        </w:tc>
        <w:tc>
          <w:tcPr>
            <w:tcW w:w="2064" w:type="dxa"/>
            <w:vAlign w:val="center"/>
          </w:tcPr>
          <w:p w14:paraId="69B6AF05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064" w:type="dxa"/>
            <w:vAlign w:val="center"/>
          </w:tcPr>
          <w:p w14:paraId="42326224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主键，自增（主码）</w:t>
            </w:r>
          </w:p>
        </w:tc>
        <w:tc>
          <w:tcPr>
            <w:tcW w:w="2067" w:type="dxa"/>
            <w:vAlign w:val="center"/>
          </w:tcPr>
          <w:p w14:paraId="3957C37E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验证信息的唯一标识</w:t>
            </w:r>
          </w:p>
        </w:tc>
      </w:tr>
      <w:tr w14:paraId="08B5301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064" w:type="dxa"/>
            <w:vAlign w:val="center"/>
          </w:tcPr>
          <w:p w14:paraId="6A50CDAC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phone</w:t>
            </w:r>
          </w:p>
        </w:tc>
        <w:tc>
          <w:tcPr>
            <w:tcW w:w="2064" w:type="dxa"/>
            <w:vAlign w:val="center"/>
          </w:tcPr>
          <w:p w14:paraId="3EAC4CBB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varchar(20)</w:t>
            </w:r>
          </w:p>
        </w:tc>
        <w:tc>
          <w:tcPr>
            <w:tcW w:w="2064" w:type="dxa"/>
            <w:vAlign w:val="center"/>
          </w:tcPr>
          <w:p w14:paraId="6CD2C114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</w:p>
        </w:tc>
        <w:tc>
          <w:tcPr>
            <w:tcW w:w="2067" w:type="dxa"/>
            <w:vAlign w:val="center"/>
          </w:tcPr>
          <w:p w14:paraId="2AB02DD1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手机号</w:t>
            </w:r>
          </w:p>
        </w:tc>
      </w:tr>
      <w:tr w14:paraId="077950A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064" w:type="dxa"/>
            <w:vAlign w:val="center"/>
          </w:tcPr>
          <w:p w14:paraId="525BB33B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message_code</w:t>
            </w:r>
          </w:p>
        </w:tc>
        <w:tc>
          <w:tcPr>
            <w:tcW w:w="2064" w:type="dxa"/>
            <w:vAlign w:val="center"/>
          </w:tcPr>
          <w:p w14:paraId="73D2CBEE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varchar(10)</w:t>
            </w:r>
          </w:p>
        </w:tc>
        <w:tc>
          <w:tcPr>
            <w:tcW w:w="2064" w:type="dxa"/>
            <w:vAlign w:val="center"/>
          </w:tcPr>
          <w:p w14:paraId="7785BE5B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</w:p>
        </w:tc>
        <w:tc>
          <w:tcPr>
            <w:tcW w:w="2067" w:type="dxa"/>
            <w:vAlign w:val="center"/>
          </w:tcPr>
          <w:p w14:paraId="0B75A1D9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验证码</w:t>
            </w:r>
          </w:p>
        </w:tc>
      </w:tr>
      <w:tr w14:paraId="2BBDD2E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064" w:type="dxa"/>
            <w:vAlign w:val="center"/>
          </w:tcPr>
          <w:p w14:paraId="3B0E9E73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expiration_time</w:t>
            </w:r>
          </w:p>
        </w:tc>
        <w:tc>
          <w:tcPr>
            <w:tcW w:w="2064" w:type="dxa"/>
            <w:vAlign w:val="center"/>
          </w:tcPr>
          <w:p w14:paraId="735CAF39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datetime</w:t>
            </w:r>
          </w:p>
        </w:tc>
        <w:tc>
          <w:tcPr>
            <w:tcW w:w="2064" w:type="dxa"/>
            <w:vAlign w:val="center"/>
          </w:tcPr>
          <w:p w14:paraId="0235166E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</w:p>
        </w:tc>
        <w:tc>
          <w:tcPr>
            <w:tcW w:w="2067" w:type="dxa"/>
            <w:vAlign w:val="center"/>
          </w:tcPr>
          <w:p w14:paraId="2BBC985D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过期时间</w:t>
            </w:r>
          </w:p>
        </w:tc>
      </w:tr>
      <w:tr w14:paraId="48AF68D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064" w:type="dxa"/>
            <w:vAlign w:val="center"/>
          </w:tcPr>
          <w:p w14:paraId="3F4D439C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user_id</w:t>
            </w:r>
          </w:p>
        </w:tc>
        <w:tc>
          <w:tcPr>
            <w:tcW w:w="2064" w:type="dxa"/>
            <w:vAlign w:val="center"/>
          </w:tcPr>
          <w:p w14:paraId="2127C73B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064" w:type="dxa"/>
            <w:vAlign w:val="center"/>
          </w:tcPr>
          <w:p w14:paraId="402CCE6D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外键，引用自 user 表的 user_id</w:t>
            </w:r>
          </w:p>
        </w:tc>
        <w:tc>
          <w:tcPr>
            <w:tcW w:w="2067" w:type="dxa"/>
            <w:vAlign w:val="center"/>
          </w:tcPr>
          <w:p w14:paraId="6DBC2497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用户的ID</w:t>
            </w:r>
          </w:p>
        </w:tc>
      </w:tr>
    </w:tbl>
    <w:p w14:paraId="5A00794F">
      <w:pPr>
        <w:pStyle w:val="7"/>
        <w:rPr>
          <w:rFonts w:hint="default" w:ascii="Times New Roman" w:hAnsi="Times New Roman" w:eastAsia="宋体" w:cs="Times New Roman"/>
        </w:rPr>
      </w:pPr>
    </w:p>
    <w:p w14:paraId="0B40E66E">
      <w:pPr>
        <w:pStyle w:val="7"/>
        <w:numPr>
          <w:ilvl w:val="0"/>
          <w:numId w:val="14"/>
        </w:numPr>
        <w:ind w:left="0" w:leftChars="0" w:firstLine="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notification 表（通知消息）</w:t>
      </w: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2064"/>
        <w:gridCol w:w="2064"/>
        <w:gridCol w:w="2066"/>
      </w:tblGrid>
      <w:tr w14:paraId="2D7F00B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2064" w:type="dxa"/>
            <w:vAlign w:val="center"/>
          </w:tcPr>
          <w:p w14:paraId="2F9FDB94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字段名</w:t>
            </w:r>
          </w:p>
        </w:tc>
        <w:tc>
          <w:tcPr>
            <w:tcW w:w="2064" w:type="dxa"/>
            <w:vAlign w:val="center"/>
          </w:tcPr>
          <w:p w14:paraId="1DB68CA2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数据类型</w:t>
            </w:r>
          </w:p>
        </w:tc>
        <w:tc>
          <w:tcPr>
            <w:tcW w:w="2064" w:type="dxa"/>
            <w:vAlign w:val="center"/>
          </w:tcPr>
          <w:p w14:paraId="50C42208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备注</w:t>
            </w:r>
          </w:p>
        </w:tc>
        <w:tc>
          <w:tcPr>
            <w:tcW w:w="2066" w:type="dxa"/>
            <w:vAlign w:val="center"/>
          </w:tcPr>
          <w:p w14:paraId="78D03274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说明</w:t>
            </w:r>
          </w:p>
        </w:tc>
      </w:tr>
      <w:tr w14:paraId="554B0E4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2064" w:type="dxa"/>
            <w:vAlign w:val="center"/>
          </w:tcPr>
          <w:p w14:paraId="318D8837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notification_id</w:t>
            </w:r>
          </w:p>
        </w:tc>
        <w:tc>
          <w:tcPr>
            <w:tcW w:w="2064" w:type="dxa"/>
            <w:vAlign w:val="center"/>
          </w:tcPr>
          <w:p w14:paraId="785C8C41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064" w:type="dxa"/>
            <w:vAlign w:val="center"/>
          </w:tcPr>
          <w:p w14:paraId="6D496178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主键，自增（主码）</w:t>
            </w:r>
          </w:p>
        </w:tc>
        <w:tc>
          <w:tcPr>
            <w:tcW w:w="2066" w:type="dxa"/>
            <w:vAlign w:val="center"/>
          </w:tcPr>
          <w:p w14:paraId="29EC0816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通知的唯一标识</w:t>
            </w:r>
          </w:p>
        </w:tc>
      </w:tr>
      <w:tr w14:paraId="6EE0B8F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2064" w:type="dxa"/>
            <w:vAlign w:val="center"/>
          </w:tcPr>
          <w:p w14:paraId="74A0E89C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type</w:t>
            </w:r>
          </w:p>
        </w:tc>
        <w:tc>
          <w:tcPr>
            <w:tcW w:w="2064" w:type="dxa"/>
            <w:vAlign w:val="center"/>
          </w:tcPr>
          <w:p w14:paraId="16555479">
            <w:pPr>
              <w:pBdr>
                <w:bottom w:val="none" w:color="auto" w:sz="0" w:space="0"/>
              </w:pBd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enum('system','reservation','friend','group')</w:t>
            </w:r>
          </w:p>
        </w:tc>
        <w:tc>
          <w:tcPr>
            <w:tcW w:w="2064" w:type="dxa"/>
            <w:vAlign w:val="center"/>
          </w:tcPr>
          <w:p w14:paraId="32117F78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默认为 'system'</w:t>
            </w:r>
          </w:p>
        </w:tc>
        <w:tc>
          <w:tcPr>
            <w:tcW w:w="2066" w:type="dxa"/>
            <w:vAlign w:val="center"/>
          </w:tcPr>
          <w:p w14:paraId="239F3892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通知类型(系统通知、预约通知、好友申请通过通知、团体加入成功通知)</w:t>
            </w:r>
          </w:p>
        </w:tc>
      </w:tr>
      <w:tr w14:paraId="4A76618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2064" w:type="dxa"/>
            <w:vAlign w:val="center"/>
          </w:tcPr>
          <w:p w14:paraId="13CEF3F0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title</w:t>
            </w:r>
          </w:p>
        </w:tc>
        <w:tc>
          <w:tcPr>
            <w:tcW w:w="2064" w:type="dxa"/>
            <w:vAlign w:val="center"/>
          </w:tcPr>
          <w:p w14:paraId="24C50C4D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varchar(20)</w:t>
            </w:r>
          </w:p>
        </w:tc>
        <w:tc>
          <w:tcPr>
            <w:tcW w:w="2064" w:type="dxa"/>
            <w:vAlign w:val="center"/>
          </w:tcPr>
          <w:p w14:paraId="2B9A545C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</w:p>
        </w:tc>
        <w:tc>
          <w:tcPr>
            <w:tcW w:w="2066" w:type="dxa"/>
            <w:vAlign w:val="center"/>
          </w:tcPr>
          <w:p w14:paraId="6E204743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通知标题</w:t>
            </w:r>
          </w:p>
        </w:tc>
      </w:tr>
      <w:tr w14:paraId="2B64554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2064" w:type="dxa"/>
            <w:vAlign w:val="center"/>
          </w:tcPr>
          <w:p w14:paraId="5B4BE8C9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content</w:t>
            </w:r>
          </w:p>
        </w:tc>
        <w:tc>
          <w:tcPr>
            <w:tcW w:w="2064" w:type="dxa"/>
            <w:vAlign w:val="center"/>
          </w:tcPr>
          <w:p w14:paraId="294BE0DD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varchar(255)</w:t>
            </w:r>
          </w:p>
        </w:tc>
        <w:tc>
          <w:tcPr>
            <w:tcW w:w="2064" w:type="dxa"/>
            <w:vAlign w:val="center"/>
          </w:tcPr>
          <w:p w14:paraId="73D6F692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</w:p>
        </w:tc>
        <w:tc>
          <w:tcPr>
            <w:tcW w:w="2066" w:type="dxa"/>
            <w:vAlign w:val="center"/>
          </w:tcPr>
          <w:p w14:paraId="12069CCE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通知内容</w:t>
            </w:r>
          </w:p>
        </w:tc>
      </w:tr>
      <w:tr w14:paraId="401BC4D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2064" w:type="dxa"/>
            <w:vAlign w:val="center"/>
          </w:tcPr>
          <w:p w14:paraId="789E00A0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timestamp</w:t>
            </w:r>
          </w:p>
        </w:tc>
        <w:tc>
          <w:tcPr>
            <w:tcW w:w="2064" w:type="dxa"/>
            <w:vAlign w:val="center"/>
          </w:tcPr>
          <w:p w14:paraId="53301311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datetime</w:t>
            </w:r>
          </w:p>
        </w:tc>
        <w:tc>
          <w:tcPr>
            <w:tcW w:w="2064" w:type="dxa"/>
            <w:vAlign w:val="center"/>
          </w:tcPr>
          <w:p w14:paraId="6B057061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</w:p>
        </w:tc>
        <w:tc>
          <w:tcPr>
            <w:tcW w:w="2066" w:type="dxa"/>
            <w:vAlign w:val="center"/>
          </w:tcPr>
          <w:p w14:paraId="106648B6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通知时间</w:t>
            </w:r>
          </w:p>
        </w:tc>
      </w:tr>
      <w:tr w14:paraId="2F9EF27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2064" w:type="dxa"/>
            <w:vAlign w:val="center"/>
          </w:tcPr>
          <w:p w14:paraId="4F6C92AA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state</w:t>
            </w:r>
          </w:p>
        </w:tc>
        <w:tc>
          <w:tcPr>
            <w:tcW w:w="2064" w:type="dxa"/>
            <w:vAlign w:val="center"/>
          </w:tcPr>
          <w:p w14:paraId="6664D445">
            <w:pPr>
              <w:pBdr>
                <w:bottom w:val="none" w:color="auto" w:sz="0" w:space="0"/>
              </w:pBd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enum('read','unread','mark','deleted')</w:t>
            </w:r>
          </w:p>
        </w:tc>
        <w:tc>
          <w:tcPr>
            <w:tcW w:w="2064" w:type="dxa"/>
            <w:vAlign w:val="center"/>
          </w:tcPr>
          <w:p w14:paraId="223C7819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默认为'unread'</w:t>
            </w:r>
          </w:p>
        </w:tc>
        <w:tc>
          <w:tcPr>
            <w:tcW w:w="2066" w:type="dxa"/>
            <w:vAlign w:val="center"/>
          </w:tcPr>
          <w:p w14:paraId="2B0CBB97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通知当前状态（已读、未读、标记）</w:t>
            </w:r>
          </w:p>
        </w:tc>
      </w:tr>
      <w:tr w14:paraId="5A8804B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2064" w:type="dxa"/>
            <w:vAlign w:val="center"/>
          </w:tcPr>
          <w:p w14:paraId="342B9515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user_id</w:t>
            </w:r>
          </w:p>
        </w:tc>
        <w:tc>
          <w:tcPr>
            <w:tcW w:w="2064" w:type="dxa"/>
            <w:vAlign w:val="center"/>
          </w:tcPr>
          <w:p w14:paraId="5F4080A6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064" w:type="dxa"/>
            <w:vAlign w:val="center"/>
          </w:tcPr>
          <w:p w14:paraId="37CCADBE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外键，引用自 user 表的 user_id</w:t>
            </w:r>
          </w:p>
        </w:tc>
        <w:tc>
          <w:tcPr>
            <w:tcW w:w="2066" w:type="dxa"/>
            <w:vAlign w:val="center"/>
          </w:tcPr>
          <w:p w14:paraId="3AF88F87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通知用户的ID</w:t>
            </w:r>
          </w:p>
        </w:tc>
      </w:tr>
      <w:tr w14:paraId="13A6AD8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2064" w:type="dxa"/>
            <w:vAlign w:val="center"/>
          </w:tcPr>
          <w:p w14:paraId="103BA237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group_id</w:t>
            </w:r>
          </w:p>
        </w:tc>
        <w:tc>
          <w:tcPr>
            <w:tcW w:w="2064" w:type="dxa"/>
            <w:vAlign w:val="center"/>
          </w:tcPr>
          <w:p w14:paraId="7D802B5F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064" w:type="dxa"/>
            <w:vAlign w:val="center"/>
          </w:tcPr>
          <w:p w14:paraId="42670ECD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外键，引用自 group 表的 group_id</w:t>
            </w:r>
          </w:p>
        </w:tc>
        <w:tc>
          <w:tcPr>
            <w:tcW w:w="2066" w:type="dxa"/>
            <w:vAlign w:val="center"/>
          </w:tcPr>
          <w:p w14:paraId="7AB43140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团体ID</w:t>
            </w:r>
          </w:p>
        </w:tc>
      </w:tr>
    </w:tbl>
    <w:p w14:paraId="5171E7F9">
      <w:pPr>
        <w:pStyle w:val="7"/>
        <w:rPr>
          <w:rFonts w:hint="default" w:ascii="Times New Roman" w:hAnsi="Times New Roman" w:eastAsia="宋体" w:cs="Times New Roman"/>
          <w:color w:val="000000"/>
        </w:rPr>
      </w:pPr>
    </w:p>
    <w:p w14:paraId="1425B11D">
      <w:pPr>
        <w:pStyle w:val="7"/>
        <w:numPr>
          <w:ilvl w:val="0"/>
          <w:numId w:val="14"/>
        </w:numPr>
        <w:ind w:left="0" w:leftChars="0" w:firstLine="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000000"/>
        </w:rPr>
        <w:t>venue 表（场地管理方）</w:t>
      </w: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2084"/>
        <w:gridCol w:w="2084"/>
        <w:gridCol w:w="2085"/>
      </w:tblGrid>
      <w:tr w14:paraId="106470C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84" w:type="dxa"/>
            <w:vAlign w:val="center"/>
          </w:tcPr>
          <w:p w14:paraId="261E43CF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字段名</w:t>
            </w:r>
          </w:p>
        </w:tc>
        <w:tc>
          <w:tcPr>
            <w:tcW w:w="2084" w:type="dxa"/>
            <w:vAlign w:val="center"/>
          </w:tcPr>
          <w:p w14:paraId="4619D7F6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数据类型</w:t>
            </w:r>
          </w:p>
        </w:tc>
        <w:tc>
          <w:tcPr>
            <w:tcW w:w="2084" w:type="dxa"/>
            <w:vAlign w:val="center"/>
          </w:tcPr>
          <w:p w14:paraId="367654FF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备注</w:t>
            </w:r>
          </w:p>
        </w:tc>
        <w:tc>
          <w:tcPr>
            <w:tcW w:w="2085" w:type="dxa"/>
            <w:vAlign w:val="center"/>
          </w:tcPr>
          <w:p w14:paraId="14390CA7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说明</w:t>
            </w:r>
          </w:p>
        </w:tc>
      </w:tr>
      <w:tr w14:paraId="0821545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84" w:type="dxa"/>
            <w:vAlign w:val="center"/>
          </w:tcPr>
          <w:p w14:paraId="2DF9B9E7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venue_id</w:t>
            </w:r>
          </w:p>
        </w:tc>
        <w:tc>
          <w:tcPr>
            <w:tcW w:w="2084" w:type="dxa"/>
            <w:vAlign w:val="center"/>
          </w:tcPr>
          <w:p w14:paraId="69535D4D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084" w:type="dxa"/>
            <w:vAlign w:val="center"/>
          </w:tcPr>
          <w:p w14:paraId="037AA457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主键，自增（主码）</w:t>
            </w:r>
          </w:p>
        </w:tc>
        <w:tc>
          <w:tcPr>
            <w:tcW w:w="2085" w:type="dxa"/>
            <w:vAlign w:val="center"/>
          </w:tcPr>
          <w:p w14:paraId="542C3FDA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场馆管理唯一标识</w:t>
            </w:r>
          </w:p>
        </w:tc>
      </w:tr>
      <w:tr w14:paraId="42C7193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84" w:type="dxa"/>
            <w:vAlign w:val="center"/>
          </w:tcPr>
          <w:p w14:paraId="26C4CEC0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name</w:t>
            </w:r>
          </w:p>
        </w:tc>
        <w:tc>
          <w:tcPr>
            <w:tcW w:w="2084" w:type="dxa"/>
            <w:vAlign w:val="center"/>
          </w:tcPr>
          <w:p w14:paraId="02F16FFC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varchar(20)</w:t>
            </w:r>
          </w:p>
        </w:tc>
        <w:tc>
          <w:tcPr>
            <w:tcW w:w="2084" w:type="dxa"/>
            <w:vAlign w:val="center"/>
          </w:tcPr>
          <w:p w14:paraId="22513EB3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</w:p>
        </w:tc>
        <w:tc>
          <w:tcPr>
            <w:tcW w:w="2085" w:type="dxa"/>
            <w:vAlign w:val="center"/>
          </w:tcPr>
          <w:p w14:paraId="3FAA2FE9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场馆名称</w:t>
            </w:r>
          </w:p>
        </w:tc>
      </w:tr>
      <w:tr w14:paraId="671AAE0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84" w:type="dxa"/>
            <w:vAlign w:val="center"/>
          </w:tcPr>
          <w:p w14:paraId="4482A3B5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image</w:t>
            </w:r>
          </w:p>
        </w:tc>
        <w:tc>
          <w:tcPr>
            <w:tcW w:w="2084" w:type="dxa"/>
            <w:vAlign w:val="center"/>
          </w:tcPr>
          <w:p w14:paraId="31213079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varchar(100)</w:t>
            </w:r>
          </w:p>
        </w:tc>
        <w:tc>
          <w:tcPr>
            <w:tcW w:w="2084" w:type="dxa"/>
            <w:vAlign w:val="center"/>
          </w:tcPr>
          <w:p w14:paraId="55FF036C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</w:p>
        </w:tc>
        <w:tc>
          <w:tcPr>
            <w:tcW w:w="2085" w:type="dxa"/>
            <w:vAlign w:val="center"/>
          </w:tcPr>
          <w:p w14:paraId="544DA8CF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场馆图片</w:t>
            </w:r>
          </w:p>
        </w:tc>
      </w:tr>
      <w:tr w14:paraId="0E50BA8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84" w:type="dxa"/>
            <w:vAlign w:val="center"/>
          </w:tcPr>
          <w:p w14:paraId="2096BDD5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description</w:t>
            </w:r>
          </w:p>
        </w:tc>
        <w:tc>
          <w:tcPr>
            <w:tcW w:w="2084" w:type="dxa"/>
            <w:vAlign w:val="center"/>
          </w:tcPr>
          <w:p w14:paraId="42DD2A37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text</w:t>
            </w:r>
          </w:p>
        </w:tc>
        <w:tc>
          <w:tcPr>
            <w:tcW w:w="2084" w:type="dxa"/>
            <w:vAlign w:val="center"/>
          </w:tcPr>
          <w:p w14:paraId="2612B197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</w:p>
        </w:tc>
        <w:tc>
          <w:tcPr>
            <w:tcW w:w="2085" w:type="dxa"/>
            <w:vAlign w:val="center"/>
          </w:tcPr>
          <w:p w14:paraId="7C8AF7C3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场馆描述</w:t>
            </w:r>
          </w:p>
        </w:tc>
      </w:tr>
      <w:tr w14:paraId="7961DEB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84" w:type="dxa"/>
            <w:vAlign w:val="center"/>
          </w:tcPr>
          <w:p w14:paraId="3D488378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location</w:t>
            </w:r>
          </w:p>
        </w:tc>
        <w:tc>
          <w:tcPr>
            <w:tcW w:w="2084" w:type="dxa"/>
            <w:vAlign w:val="center"/>
          </w:tcPr>
          <w:p w14:paraId="4BA69705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varchar(100)</w:t>
            </w:r>
          </w:p>
        </w:tc>
        <w:tc>
          <w:tcPr>
            <w:tcW w:w="2084" w:type="dxa"/>
            <w:vAlign w:val="center"/>
          </w:tcPr>
          <w:p w14:paraId="03AD953A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</w:p>
        </w:tc>
        <w:tc>
          <w:tcPr>
            <w:tcW w:w="2085" w:type="dxa"/>
            <w:vAlign w:val="center"/>
          </w:tcPr>
          <w:p w14:paraId="41851BC2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场馆位置</w:t>
            </w:r>
          </w:p>
        </w:tc>
      </w:tr>
      <w:tr w14:paraId="06BF22A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84" w:type="dxa"/>
            <w:vAlign w:val="center"/>
          </w:tcPr>
          <w:p w14:paraId="7F27DDB5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contact_number</w:t>
            </w:r>
          </w:p>
        </w:tc>
        <w:tc>
          <w:tcPr>
            <w:tcW w:w="2084" w:type="dxa"/>
            <w:vAlign w:val="center"/>
          </w:tcPr>
          <w:p w14:paraId="1A59D698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varchar(20)</w:t>
            </w:r>
          </w:p>
        </w:tc>
        <w:tc>
          <w:tcPr>
            <w:tcW w:w="2084" w:type="dxa"/>
            <w:vAlign w:val="center"/>
          </w:tcPr>
          <w:p w14:paraId="61FF014D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</w:p>
        </w:tc>
        <w:tc>
          <w:tcPr>
            <w:tcW w:w="2085" w:type="dxa"/>
            <w:vAlign w:val="center"/>
          </w:tcPr>
          <w:p w14:paraId="6AA2EFC2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场馆联系方式</w:t>
            </w:r>
          </w:p>
        </w:tc>
      </w:tr>
      <w:tr w14:paraId="2A5E926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84" w:type="dxa"/>
            <w:vAlign w:val="center"/>
          </w:tcPr>
          <w:p w14:paraId="7A1E1C6D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venue_state</w:t>
            </w:r>
          </w:p>
        </w:tc>
        <w:tc>
          <w:tcPr>
            <w:tcW w:w="2084" w:type="dxa"/>
            <w:vAlign w:val="center"/>
          </w:tcPr>
          <w:p w14:paraId="1AB17685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enum('open','closed')</w:t>
            </w:r>
          </w:p>
        </w:tc>
        <w:tc>
          <w:tcPr>
            <w:tcW w:w="2084" w:type="dxa"/>
            <w:vAlign w:val="center"/>
          </w:tcPr>
          <w:p w14:paraId="3448F4FC">
            <w:pPr>
              <w:pBdr>
                <w:bottom w:val="none" w:color="auto" w:sz="0" w:space="0"/>
              </w:pBd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默认为 'closed'</w:t>
            </w:r>
          </w:p>
        </w:tc>
        <w:tc>
          <w:tcPr>
            <w:tcW w:w="2085" w:type="dxa"/>
            <w:vAlign w:val="center"/>
          </w:tcPr>
          <w:p w14:paraId="2A32B69C">
            <w:pPr>
              <w:pBdr>
                <w:bottom w:val="none" w:color="auto" w:sz="0" w:space="0"/>
              </w:pBd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场馆状态（开放，关闭）</w:t>
            </w:r>
          </w:p>
        </w:tc>
      </w:tr>
    </w:tbl>
    <w:p w14:paraId="1277A933">
      <w:pPr>
        <w:pStyle w:val="5"/>
        <w:rPr>
          <w:rFonts w:hint="default" w:ascii="Times New Roman" w:hAnsi="Times New Roman" w:eastAsia="宋体" w:cs="Times New Roman"/>
        </w:rPr>
      </w:pPr>
    </w:p>
    <w:p w14:paraId="2FC21F7A">
      <w:pPr>
        <w:pStyle w:val="7"/>
        <w:numPr>
          <w:ilvl w:val="0"/>
          <w:numId w:val="14"/>
        </w:numPr>
        <w:ind w:left="0" w:leftChars="0" w:firstLine="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court 表（场地）</w:t>
      </w: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2064"/>
        <w:gridCol w:w="2064"/>
        <w:gridCol w:w="2067"/>
      </w:tblGrid>
      <w:tr w14:paraId="7746D75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64" w:type="dxa"/>
            <w:vAlign w:val="center"/>
          </w:tcPr>
          <w:p w14:paraId="79739A0C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字段名</w:t>
            </w:r>
          </w:p>
        </w:tc>
        <w:tc>
          <w:tcPr>
            <w:tcW w:w="2064" w:type="dxa"/>
            <w:vAlign w:val="center"/>
          </w:tcPr>
          <w:p w14:paraId="6AD0B413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数据类型</w:t>
            </w:r>
          </w:p>
        </w:tc>
        <w:tc>
          <w:tcPr>
            <w:tcW w:w="2064" w:type="dxa"/>
            <w:vAlign w:val="center"/>
          </w:tcPr>
          <w:p w14:paraId="255BEDF1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备注</w:t>
            </w:r>
          </w:p>
        </w:tc>
        <w:tc>
          <w:tcPr>
            <w:tcW w:w="2067" w:type="dxa"/>
            <w:vAlign w:val="center"/>
          </w:tcPr>
          <w:p w14:paraId="06E166EE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说明</w:t>
            </w:r>
          </w:p>
        </w:tc>
      </w:tr>
      <w:tr w14:paraId="46DBD5C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64" w:type="dxa"/>
            <w:vAlign w:val="center"/>
          </w:tcPr>
          <w:p w14:paraId="20AE58C7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court_id</w:t>
            </w:r>
          </w:p>
        </w:tc>
        <w:tc>
          <w:tcPr>
            <w:tcW w:w="2064" w:type="dxa"/>
            <w:vAlign w:val="center"/>
          </w:tcPr>
          <w:p w14:paraId="5B3E5D25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064" w:type="dxa"/>
            <w:vAlign w:val="center"/>
          </w:tcPr>
          <w:p w14:paraId="1B88497E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主键，自增（主码）</w:t>
            </w:r>
          </w:p>
        </w:tc>
        <w:tc>
          <w:tcPr>
            <w:tcW w:w="2067" w:type="dxa"/>
            <w:vAlign w:val="center"/>
          </w:tcPr>
          <w:p w14:paraId="6E9B22D9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场地唯一标识</w:t>
            </w:r>
          </w:p>
        </w:tc>
      </w:tr>
      <w:tr w14:paraId="3E89307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64" w:type="dxa"/>
            <w:vAlign w:val="center"/>
          </w:tcPr>
          <w:p w14:paraId="59EA0674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court_name</w:t>
            </w:r>
          </w:p>
        </w:tc>
        <w:tc>
          <w:tcPr>
            <w:tcW w:w="2064" w:type="dxa"/>
            <w:vAlign w:val="center"/>
          </w:tcPr>
          <w:p w14:paraId="575A4C05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varchar(50)</w:t>
            </w:r>
          </w:p>
        </w:tc>
        <w:tc>
          <w:tcPr>
            <w:tcW w:w="2064" w:type="dxa"/>
            <w:vAlign w:val="center"/>
          </w:tcPr>
          <w:p w14:paraId="26B796F3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</w:p>
        </w:tc>
        <w:tc>
          <w:tcPr>
            <w:tcW w:w="2067" w:type="dxa"/>
            <w:vAlign w:val="center"/>
          </w:tcPr>
          <w:p w14:paraId="40913F77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场地名称</w:t>
            </w:r>
          </w:p>
        </w:tc>
      </w:tr>
      <w:tr w14:paraId="372E059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64" w:type="dxa"/>
            <w:vAlign w:val="center"/>
          </w:tcPr>
          <w:p w14:paraId="793662FC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type</w:t>
            </w:r>
          </w:p>
        </w:tc>
        <w:tc>
          <w:tcPr>
            <w:tcW w:w="2064" w:type="dxa"/>
            <w:vAlign w:val="center"/>
          </w:tcPr>
          <w:p w14:paraId="1C069470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varchar(20)</w:t>
            </w:r>
          </w:p>
        </w:tc>
        <w:tc>
          <w:tcPr>
            <w:tcW w:w="2064" w:type="dxa"/>
            <w:vAlign w:val="center"/>
          </w:tcPr>
          <w:p w14:paraId="74606743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</w:p>
        </w:tc>
        <w:tc>
          <w:tcPr>
            <w:tcW w:w="2067" w:type="dxa"/>
            <w:vAlign w:val="center"/>
          </w:tcPr>
          <w:p w14:paraId="34444FE4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场地类型</w:t>
            </w:r>
          </w:p>
        </w:tc>
      </w:tr>
      <w:tr w14:paraId="2E6B7E5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64" w:type="dxa"/>
            <w:vAlign w:val="center"/>
          </w:tcPr>
          <w:p w14:paraId="265D575A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location</w:t>
            </w:r>
          </w:p>
        </w:tc>
        <w:tc>
          <w:tcPr>
            <w:tcW w:w="2064" w:type="dxa"/>
            <w:vAlign w:val="center"/>
          </w:tcPr>
          <w:p w14:paraId="7B05C851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varchar(100)</w:t>
            </w:r>
          </w:p>
        </w:tc>
        <w:tc>
          <w:tcPr>
            <w:tcW w:w="2064" w:type="dxa"/>
            <w:vAlign w:val="center"/>
          </w:tcPr>
          <w:p w14:paraId="69CE67D6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</w:p>
        </w:tc>
        <w:tc>
          <w:tcPr>
            <w:tcW w:w="2067" w:type="dxa"/>
            <w:vAlign w:val="center"/>
          </w:tcPr>
          <w:p w14:paraId="6CCC84D3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场地位置</w:t>
            </w:r>
          </w:p>
        </w:tc>
      </w:tr>
      <w:tr w14:paraId="07F193D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2064" w:type="dxa"/>
            <w:vAlign w:val="center"/>
          </w:tcPr>
          <w:p w14:paraId="43070834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capacity</w:t>
            </w:r>
          </w:p>
        </w:tc>
        <w:tc>
          <w:tcPr>
            <w:tcW w:w="2064" w:type="dxa"/>
            <w:vAlign w:val="center"/>
          </w:tcPr>
          <w:p w14:paraId="79B36E44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064" w:type="dxa"/>
            <w:vAlign w:val="center"/>
          </w:tcPr>
          <w:p w14:paraId="6B6AC536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</w:p>
        </w:tc>
        <w:tc>
          <w:tcPr>
            <w:tcW w:w="2067" w:type="dxa"/>
            <w:vAlign w:val="center"/>
          </w:tcPr>
          <w:p w14:paraId="15D463A2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场地容量</w:t>
            </w:r>
          </w:p>
        </w:tc>
      </w:tr>
      <w:tr w14:paraId="776C923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2064" w:type="dxa"/>
            <w:vAlign w:val="center"/>
          </w:tcPr>
          <w:p w14:paraId="06427690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court_state</w:t>
            </w:r>
          </w:p>
        </w:tc>
        <w:tc>
          <w:tcPr>
            <w:tcW w:w="2064" w:type="dxa"/>
            <w:vAlign w:val="center"/>
          </w:tcPr>
          <w:p w14:paraId="095E12EB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enum('open',</w:t>
            </w:r>
          </w:p>
          <w:p w14:paraId="02F0B005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'closed')</w:t>
            </w:r>
          </w:p>
        </w:tc>
        <w:tc>
          <w:tcPr>
            <w:tcW w:w="2064" w:type="dxa"/>
            <w:vAlign w:val="center"/>
          </w:tcPr>
          <w:p w14:paraId="0C50066C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默认为 'closed'</w:t>
            </w:r>
          </w:p>
        </w:tc>
        <w:tc>
          <w:tcPr>
            <w:tcW w:w="2067" w:type="dxa"/>
            <w:vAlign w:val="center"/>
          </w:tcPr>
          <w:p w14:paraId="16C12379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场地状态（开放，关闭）</w:t>
            </w:r>
          </w:p>
        </w:tc>
      </w:tr>
      <w:tr w14:paraId="5E48D48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2064" w:type="dxa"/>
            <w:vAlign w:val="center"/>
          </w:tcPr>
          <w:p w14:paraId="2566FECF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venue_id</w:t>
            </w:r>
          </w:p>
        </w:tc>
        <w:tc>
          <w:tcPr>
            <w:tcW w:w="2064" w:type="dxa"/>
            <w:vAlign w:val="center"/>
          </w:tcPr>
          <w:p w14:paraId="43231694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064" w:type="dxa"/>
            <w:vAlign w:val="center"/>
          </w:tcPr>
          <w:p w14:paraId="4E1695A0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外键，引用自venue表的 venue_id</w:t>
            </w:r>
          </w:p>
        </w:tc>
        <w:tc>
          <w:tcPr>
            <w:tcW w:w="2067" w:type="dxa"/>
            <w:vAlign w:val="center"/>
          </w:tcPr>
          <w:p w14:paraId="511A8B0C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所属的场馆</w:t>
            </w:r>
          </w:p>
        </w:tc>
      </w:tr>
    </w:tbl>
    <w:p w14:paraId="6851F355">
      <w:pPr>
        <w:pStyle w:val="7"/>
        <w:rPr>
          <w:rFonts w:hint="default" w:ascii="Times New Roman" w:hAnsi="Times New Roman" w:eastAsia="宋体" w:cs="Times New Roman"/>
        </w:rPr>
      </w:pPr>
    </w:p>
    <w:p w14:paraId="01F09BE1">
      <w:pPr>
        <w:pStyle w:val="7"/>
        <w:numPr>
          <w:ilvl w:val="0"/>
          <w:numId w:val="14"/>
        </w:numPr>
        <w:ind w:left="0" w:leftChars="0" w:firstLine="0" w:firstLineChars="0"/>
        <w:rPr>
          <w:rFonts w:hint="default" w:ascii="Times New Roman" w:hAnsi="Times New Roman" w:eastAsia="宋体" w:cs="Times New Roman"/>
          <w:color w:val="000000"/>
        </w:rPr>
      </w:pPr>
      <w:r>
        <w:rPr>
          <w:rFonts w:hint="default" w:ascii="Times New Roman" w:hAnsi="Times New Roman" w:eastAsia="宋体" w:cs="Times New Roman"/>
          <w:color w:val="000000"/>
        </w:rPr>
        <w:t>timeslot 表（场地开放的时间段）</w:t>
      </w: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5"/>
        <w:gridCol w:w="2066"/>
        <w:gridCol w:w="2066"/>
        <w:gridCol w:w="2067"/>
      </w:tblGrid>
      <w:tr w14:paraId="5111545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5" w:type="dxa"/>
            <w:vAlign w:val="center"/>
          </w:tcPr>
          <w:p w14:paraId="67AA7524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字段名</w:t>
            </w:r>
          </w:p>
        </w:tc>
        <w:tc>
          <w:tcPr>
            <w:tcW w:w="2066" w:type="dxa"/>
            <w:vAlign w:val="center"/>
          </w:tcPr>
          <w:p w14:paraId="3AD89926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数据类型</w:t>
            </w:r>
          </w:p>
        </w:tc>
        <w:tc>
          <w:tcPr>
            <w:tcW w:w="2066" w:type="dxa"/>
            <w:vAlign w:val="center"/>
          </w:tcPr>
          <w:p w14:paraId="3ED7F86B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备注</w:t>
            </w:r>
          </w:p>
        </w:tc>
        <w:tc>
          <w:tcPr>
            <w:tcW w:w="2067" w:type="dxa"/>
            <w:vAlign w:val="center"/>
          </w:tcPr>
          <w:p w14:paraId="2DB7D2DF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说明</w:t>
            </w:r>
          </w:p>
        </w:tc>
      </w:tr>
      <w:tr w14:paraId="5251A43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5" w:type="dxa"/>
            <w:vAlign w:val="center"/>
          </w:tcPr>
          <w:p w14:paraId="21802DC7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timeslot_id</w:t>
            </w:r>
          </w:p>
        </w:tc>
        <w:tc>
          <w:tcPr>
            <w:tcW w:w="2066" w:type="dxa"/>
            <w:vAlign w:val="center"/>
          </w:tcPr>
          <w:p w14:paraId="3EAF1274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066" w:type="dxa"/>
            <w:vAlign w:val="center"/>
          </w:tcPr>
          <w:p w14:paraId="57219A11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主键，自增（主码）</w:t>
            </w:r>
          </w:p>
        </w:tc>
        <w:tc>
          <w:tcPr>
            <w:tcW w:w="2067" w:type="dxa"/>
            <w:vAlign w:val="center"/>
          </w:tcPr>
          <w:p w14:paraId="2A1ADA65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时间段的唯一标识</w:t>
            </w:r>
          </w:p>
        </w:tc>
      </w:tr>
      <w:tr w14:paraId="5E09D3A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5" w:type="dxa"/>
            <w:vAlign w:val="center"/>
          </w:tcPr>
          <w:p w14:paraId="02737523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start_time</w:t>
            </w:r>
          </w:p>
        </w:tc>
        <w:tc>
          <w:tcPr>
            <w:tcW w:w="2066" w:type="dxa"/>
            <w:vAlign w:val="center"/>
          </w:tcPr>
          <w:p w14:paraId="1FE49E32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datetime</w:t>
            </w:r>
          </w:p>
        </w:tc>
        <w:tc>
          <w:tcPr>
            <w:tcW w:w="2066" w:type="dxa"/>
            <w:vAlign w:val="center"/>
          </w:tcPr>
          <w:p w14:paraId="67125A21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</w:p>
        </w:tc>
        <w:tc>
          <w:tcPr>
            <w:tcW w:w="2067" w:type="dxa"/>
            <w:vAlign w:val="center"/>
          </w:tcPr>
          <w:p w14:paraId="3407AD8E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开始时间</w:t>
            </w:r>
          </w:p>
        </w:tc>
      </w:tr>
      <w:tr w14:paraId="6DE9702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5" w:type="dxa"/>
            <w:vAlign w:val="center"/>
          </w:tcPr>
          <w:p w14:paraId="6D653033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end_time</w:t>
            </w:r>
          </w:p>
        </w:tc>
        <w:tc>
          <w:tcPr>
            <w:tcW w:w="2066" w:type="dxa"/>
            <w:vAlign w:val="center"/>
          </w:tcPr>
          <w:p w14:paraId="54A5B480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datetime</w:t>
            </w:r>
          </w:p>
        </w:tc>
        <w:tc>
          <w:tcPr>
            <w:tcW w:w="2066" w:type="dxa"/>
            <w:vAlign w:val="center"/>
          </w:tcPr>
          <w:p w14:paraId="4571479E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</w:p>
        </w:tc>
        <w:tc>
          <w:tcPr>
            <w:tcW w:w="2067" w:type="dxa"/>
            <w:vAlign w:val="center"/>
          </w:tcPr>
          <w:p w14:paraId="1E130AA0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结束时间</w:t>
            </w:r>
          </w:p>
        </w:tc>
      </w:tr>
      <w:tr w14:paraId="47620BC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5" w:type="dxa"/>
            <w:vAlign w:val="center"/>
          </w:tcPr>
          <w:p w14:paraId="39F48616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venue_id</w:t>
            </w:r>
          </w:p>
        </w:tc>
        <w:tc>
          <w:tcPr>
            <w:tcW w:w="2066" w:type="dxa"/>
            <w:vAlign w:val="center"/>
          </w:tcPr>
          <w:p w14:paraId="32A139BD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066" w:type="dxa"/>
            <w:vAlign w:val="center"/>
          </w:tcPr>
          <w:p w14:paraId="1941EFE4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外键，引用自venue表的 venue_id</w:t>
            </w:r>
          </w:p>
        </w:tc>
        <w:tc>
          <w:tcPr>
            <w:tcW w:w="2067" w:type="dxa"/>
            <w:vAlign w:val="center"/>
          </w:tcPr>
          <w:p w14:paraId="69E3A69B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所属场馆管理方</w:t>
            </w:r>
          </w:p>
        </w:tc>
      </w:tr>
    </w:tbl>
    <w:p w14:paraId="1F5CE99E">
      <w:pPr>
        <w:pStyle w:val="4"/>
        <w:snapToGrid/>
        <w:spacing w:line="240" w:lineRule="auto"/>
        <w:rPr>
          <w:rFonts w:hint="default" w:ascii="Times New Roman" w:hAnsi="Times New Roman" w:eastAsia="宋体" w:cs="Times New Roman"/>
          <w:b/>
          <w:i w:val="0"/>
          <w:strike w:val="0"/>
          <w:color w:val="000000"/>
          <w:u w:val="none"/>
        </w:rPr>
      </w:pPr>
    </w:p>
    <w:p w14:paraId="3A2F57A5">
      <w:pPr>
        <w:pStyle w:val="7"/>
        <w:numPr>
          <w:ilvl w:val="0"/>
          <w:numId w:val="14"/>
        </w:numPr>
        <w:pBdr>
          <w:bottom w:val="none" w:color="auto" w:sz="0" w:space="0"/>
        </w:pBdr>
        <w:ind w:left="0" w:leftChars="0" w:firstLine="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000000"/>
        </w:rPr>
        <w:t>court_availability 表（可预约项）</w:t>
      </w: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5"/>
        <w:gridCol w:w="2066"/>
        <w:gridCol w:w="2066"/>
        <w:gridCol w:w="2067"/>
      </w:tblGrid>
      <w:tr w14:paraId="5B95103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5" w:type="dxa"/>
            <w:vAlign w:val="center"/>
          </w:tcPr>
          <w:p w14:paraId="56C0AC38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字段名</w:t>
            </w:r>
          </w:p>
        </w:tc>
        <w:tc>
          <w:tcPr>
            <w:tcW w:w="2066" w:type="dxa"/>
            <w:vAlign w:val="center"/>
          </w:tcPr>
          <w:p w14:paraId="1E56672A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数据类型</w:t>
            </w:r>
          </w:p>
        </w:tc>
        <w:tc>
          <w:tcPr>
            <w:tcW w:w="2066" w:type="dxa"/>
            <w:vAlign w:val="center"/>
          </w:tcPr>
          <w:p w14:paraId="2CF1BDA6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备注</w:t>
            </w:r>
          </w:p>
        </w:tc>
        <w:tc>
          <w:tcPr>
            <w:tcW w:w="2067" w:type="dxa"/>
            <w:vAlign w:val="center"/>
          </w:tcPr>
          <w:p w14:paraId="56656C78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说明</w:t>
            </w:r>
          </w:p>
        </w:tc>
      </w:tr>
      <w:tr w14:paraId="55AF357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5" w:type="dxa"/>
            <w:vAlign w:val="center"/>
          </w:tcPr>
          <w:p w14:paraId="5980AEC9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availability_id</w:t>
            </w:r>
          </w:p>
        </w:tc>
        <w:tc>
          <w:tcPr>
            <w:tcW w:w="2066" w:type="dxa"/>
            <w:vAlign w:val="center"/>
          </w:tcPr>
          <w:p w14:paraId="466871AA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066" w:type="dxa"/>
            <w:vAlign w:val="center"/>
          </w:tcPr>
          <w:p w14:paraId="5BCF98A4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主键，自增（主码）</w:t>
            </w:r>
          </w:p>
        </w:tc>
        <w:tc>
          <w:tcPr>
            <w:tcW w:w="2067" w:type="dxa"/>
            <w:vAlign w:val="center"/>
          </w:tcPr>
          <w:p w14:paraId="17E62515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可预约项的唯一标识</w:t>
            </w:r>
          </w:p>
        </w:tc>
      </w:tr>
      <w:tr w14:paraId="3496993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5" w:type="dxa"/>
            <w:vAlign w:val="center"/>
          </w:tcPr>
          <w:p w14:paraId="74BFA382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timeslot_id</w:t>
            </w:r>
          </w:p>
        </w:tc>
        <w:tc>
          <w:tcPr>
            <w:tcW w:w="2066" w:type="dxa"/>
            <w:vAlign w:val="center"/>
          </w:tcPr>
          <w:p w14:paraId="70518CA1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066" w:type="dxa"/>
            <w:vAlign w:val="center"/>
          </w:tcPr>
          <w:p w14:paraId="33AA0E84">
            <w:pPr>
              <w:pBdr>
                <w:bottom w:val="none" w:color="auto" w:sz="0" w:space="0"/>
              </w:pBd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外键，引用自timeslot表的 timeslot_id</w:t>
            </w:r>
          </w:p>
        </w:tc>
        <w:tc>
          <w:tcPr>
            <w:tcW w:w="2067" w:type="dxa"/>
            <w:vAlign w:val="center"/>
          </w:tcPr>
          <w:p w14:paraId="1DF5985F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可预约项的时间段</w:t>
            </w:r>
          </w:p>
        </w:tc>
      </w:tr>
      <w:tr w14:paraId="68DEB40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5" w:type="dxa"/>
            <w:vAlign w:val="center"/>
          </w:tcPr>
          <w:p w14:paraId="7B116A2B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court_id</w:t>
            </w:r>
          </w:p>
        </w:tc>
        <w:tc>
          <w:tcPr>
            <w:tcW w:w="2066" w:type="dxa"/>
            <w:vAlign w:val="center"/>
          </w:tcPr>
          <w:p w14:paraId="2A744505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066" w:type="dxa"/>
            <w:vAlign w:val="center"/>
          </w:tcPr>
          <w:p w14:paraId="52F63C85">
            <w:pPr>
              <w:pBdr>
                <w:bottom w:val="none" w:color="auto" w:sz="0" w:space="0"/>
              </w:pBd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外键，引用自court表的 court_id</w:t>
            </w:r>
          </w:p>
        </w:tc>
        <w:tc>
          <w:tcPr>
            <w:tcW w:w="2067" w:type="dxa"/>
            <w:vAlign w:val="center"/>
          </w:tcPr>
          <w:p w14:paraId="04DD87D5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可预约项的场地</w:t>
            </w:r>
          </w:p>
        </w:tc>
      </w:tr>
      <w:tr w14:paraId="05D4C13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5" w:type="dxa"/>
            <w:vAlign w:val="center"/>
          </w:tcPr>
          <w:p w14:paraId="586043B6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state</w:t>
            </w:r>
          </w:p>
        </w:tc>
        <w:tc>
          <w:tcPr>
            <w:tcW w:w="2066" w:type="dxa"/>
            <w:vAlign w:val="center"/>
          </w:tcPr>
          <w:p w14:paraId="4CA6841E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enum('reservable', 'matching', 'full', 'closed')</w:t>
            </w:r>
          </w:p>
        </w:tc>
        <w:tc>
          <w:tcPr>
            <w:tcW w:w="2066" w:type="dxa"/>
            <w:vAlign w:val="center"/>
          </w:tcPr>
          <w:p w14:paraId="17593FDF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默认为 'closed'</w:t>
            </w:r>
          </w:p>
        </w:tc>
        <w:tc>
          <w:tcPr>
            <w:tcW w:w="2067" w:type="dxa"/>
            <w:vAlign w:val="center"/>
          </w:tcPr>
          <w:p w14:paraId="0559EC10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当前状态（可预约，拼场预约中，已满，关闭）</w:t>
            </w:r>
          </w:p>
        </w:tc>
      </w:tr>
      <w:tr w14:paraId="75C7CB5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5" w:type="dxa"/>
            <w:vAlign w:val="center"/>
          </w:tcPr>
          <w:p w14:paraId="7C964AAE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price</w:t>
            </w:r>
          </w:p>
        </w:tc>
        <w:tc>
          <w:tcPr>
            <w:tcW w:w="2066" w:type="dxa"/>
            <w:vAlign w:val="center"/>
          </w:tcPr>
          <w:p w14:paraId="6C24BF9B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decimal(10,2)</w:t>
            </w:r>
          </w:p>
        </w:tc>
        <w:tc>
          <w:tcPr>
            <w:tcW w:w="2066" w:type="dxa"/>
            <w:vAlign w:val="center"/>
          </w:tcPr>
          <w:p w14:paraId="35B22FB1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</w:p>
        </w:tc>
        <w:tc>
          <w:tcPr>
            <w:tcW w:w="2067" w:type="dxa"/>
            <w:vAlign w:val="center"/>
          </w:tcPr>
          <w:p w14:paraId="5878A522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可预约项的价格</w:t>
            </w:r>
          </w:p>
        </w:tc>
      </w:tr>
    </w:tbl>
    <w:p w14:paraId="47838AA8">
      <w:pPr>
        <w:snapToGrid/>
        <w:spacing w:line="240" w:lineRule="auto"/>
        <w:rPr>
          <w:rFonts w:hint="default" w:ascii="Times New Roman" w:hAnsi="Times New Roman" w:eastAsia="宋体" w:cs="Times New Roman"/>
        </w:rPr>
      </w:pPr>
    </w:p>
    <w:p w14:paraId="2E566F8B">
      <w:pPr>
        <w:pStyle w:val="7"/>
        <w:numPr>
          <w:ilvl w:val="0"/>
          <w:numId w:val="14"/>
        </w:numPr>
        <w:ind w:left="0" w:leftChars="0" w:firstLine="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reservation 表（预约信息）</w:t>
      </w: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7"/>
        <w:gridCol w:w="2067"/>
        <w:gridCol w:w="2067"/>
        <w:gridCol w:w="2069"/>
      </w:tblGrid>
      <w:tr w14:paraId="3FC9019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067" w:type="dxa"/>
            <w:vAlign w:val="center"/>
          </w:tcPr>
          <w:p w14:paraId="1CB900DB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字段名</w:t>
            </w:r>
          </w:p>
        </w:tc>
        <w:tc>
          <w:tcPr>
            <w:tcW w:w="2067" w:type="dxa"/>
            <w:vAlign w:val="center"/>
          </w:tcPr>
          <w:p w14:paraId="0CB82ABC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数据类型</w:t>
            </w:r>
          </w:p>
        </w:tc>
        <w:tc>
          <w:tcPr>
            <w:tcW w:w="2067" w:type="dxa"/>
            <w:vAlign w:val="center"/>
          </w:tcPr>
          <w:p w14:paraId="00673936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备注</w:t>
            </w:r>
          </w:p>
        </w:tc>
        <w:tc>
          <w:tcPr>
            <w:tcW w:w="2069" w:type="dxa"/>
            <w:vAlign w:val="center"/>
          </w:tcPr>
          <w:p w14:paraId="44651D54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说明</w:t>
            </w:r>
          </w:p>
        </w:tc>
      </w:tr>
      <w:tr w14:paraId="6127356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067" w:type="dxa"/>
            <w:vAlign w:val="center"/>
          </w:tcPr>
          <w:p w14:paraId="594BB9BC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reservation_id</w:t>
            </w:r>
          </w:p>
        </w:tc>
        <w:tc>
          <w:tcPr>
            <w:tcW w:w="2067" w:type="dxa"/>
            <w:vAlign w:val="center"/>
          </w:tcPr>
          <w:p w14:paraId="11B05A1B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067" w:type="dxa"/>
            <w:vAlign w:val="center"/>
          </w:tcPr>
          <w:p w14:paraId="39236420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主键，自增（主码）</w:t>
            </w:r>
          </w:p>
        </w:tc>
        <w:tc>
          <w:tcPr>
            <w:tcW w:w="2069" w:type="dxa"/>
            <w:vAlign w:val="center"/>
          </w:tcPr>
          <w:p w14:paraId="7F58F3D7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预约唯一标识</w:t>
            </w:r>
          </w:p>
        </w:tc>
      </w:tr>
      <w:tr w14:paraId="125E81C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067" w:type="dxa"/>
            <w:vAlign w:val="center"/>
          </w:tcPr>
          <w:p w14:paraId="0DEDCE8E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type</w:t>
            </w:r>
          </w:p>
        </w:tc>
        <w:tc>
          <w:tcPr>
            <w:tcW w:w="2067" w:type="dxa"/>
            <w:vAlign w:val="center"/>
          </w:tcPr>
          <w:p w14:paraId="497A8EB5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enum('individual', 'group', 'match')</w:t>
            </w:r>
          </w:p>
        </w:tc>
        <w:tc>
          <w:tcPr>
            <w:tcW w:w="2067" w:type="dxa"/>
            <w:vAlign w:val="center"/>
          </w:tcPr>
          <w:p w14:paraId="1D56EAC5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默认为 'individual'</w:t>
            </w:r>
          </w:p>
        </w:tc>
        <w:tc>
          <w:tcPr>
            <w:tcW w:w="2069" w:type="dxa"/>
            <w:vAlign w:val="center"/>
          </w:tcPr>
          <w:p w14:paraId="1BFB1EAD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预约类型</w:t>
            </w:r>
          </w:p>
        </w:tc>
      </w:tr>
      <w:tr w14:paraId="580CCE2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067" w:type="dxa"/>
            <w:vAlign w:val="center"/>
          </w:tcPr>
          <w:p w14:paraId="4BE41092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availability_id</w:t>
            </w:r>
          </w:p>
        </w:tc>
        <w:tc>
          <w:tcPr>
            <w:tcW w:w="2067" w:type="dxa"/>
            <w:vAlign w:val="center"/>
          </w:tcPr>
          <w:p w14:paraId="69F79593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067" w:type="dxa"/>
            <w:vAlign w:val="center"/>
          </w:tcPr>
          <w:p w14:paraId="5671E924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外键，引用自 court_availablity 表的 availability_id</w:t>
            </w:r>
          </w:p>
        </w:tc>
        <w:tc>
          <w:tcPr>
            <w:tcW w:w="2069" w:type="dxa"/>
            <w:vAlign w:val="center"/>
          </w:tcPr>
          <w:p w14:paraId="6B4BD913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 xml:space="preserve">预约的时间段 </w:t>
            </w:r>
          </w:p>
        </w:tc>
      </w:tr>
    </w:tbl>
    <w:p w14:paraId="335B822A">
      <w:pPr>
        <w:pStyle w:val="4"/>
        <w:snapToGrid/>
        <w:spacing w:line="240" w:lineRule="auto"/>
        <w:rPr>
          <w:rFonts w:hint="default" w:ascii="Times New Roman" w:hAnsi="Times New Roman" w:eastAsia="宋体" w:cs="Times New Roman"/>
          <w:b/>
          <w:i w:val="0"/>
          <w:strike w:val="0"/>
          <w:color w:val="000000"/>
          <w:sz w:val="24"/>
          <w:szCs w:val="24"/>
          <w:u w:val="none"/>
        </w:rPr>
      </w:pPr>
    </w:p>
    <w:p w14:paraId="185CE26A">
      <w:pPr>
        <w:pStyle w:val="7"/>
        <w:numPr>
          <w:ilvl w:val="0"/>
          <w:numId w:val="14"/>
        </w:numPr>
        <w:pBdr>
          <w:bottom w:val="none" w:color="auto" w:sz="0" w:space="0"/>
        </w:pBdr>
        <w:ind w:left="0" w:leftChars="0" w:firstLine="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reservation_record表（预约的记录）</w:t>
      </w: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7"/>
        <w:gridCol w:w="2067"/>
        <w:gridCol w:w="2067"/>
        <w:gridCol w:w="2069"/>
      </w:tblGrid>
      <w:tr w14:paraId="1210791D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067" w:type="dxa"/>
            <w:vAlign w:val="center"/>
          </w:tcPr>
          <w:p w14:paraId="5D547FC8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字段名</w:t>
            </w:r>
          </w:p>
        </w:tc>
        <w:tc>
          <w:tcPr>
            <w:tcW w:w="2067" w:type="dxa"/>
            <w:vAlign w:val="center"/>
          </w:tcPr>
          <w:p w14:paraId="1B190669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数据类型</w:t>
            </w:r>
          </w:p>
        </w:tc>
        <w:tc>
          <w:tcPr>
            <w:tcW w:w="2067" w:type="dxa"/>
            <w:vAlign w:val="center"/>
          </w:tcPr>
          <w:p w14:paraId="3683EB54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备注</w:t>
            </w:r>
          </w:p>
        </w:tc>
        <w:tc>
          <w:tcPr>
            <w:tcW w:w="2069" w:type="dxa"/>
            <w:vAlign w:val="center"/>
          </w:tcPr>
          <w:p w14:paraId="2FF4DC09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说明</w:t>
            </w:r>
          </w:p>
        </w:tc>
      </w:tr>
      <w:tr w14:paraId="32B4650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067" w:type="dxa"/>
            <w:vAlign w:val="center"/>
          </w:tcPr>
          <w:p w14:paraId="73F83A27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reservation_record_id</w:t>
            </w:r>
          </w:p>
        </w:tc>
        <w:tc>
          <w:tcPr>
            <w:tcW w:w="2067" w:type="dxa"/>
            <w:vAlign w:val="center"/>
          </w:tcPr>
          <w:p w14:paraId="51740757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067" w:type="dxa"/>
            <w:vAlign w:val="center"/>
          </w:tcPr>
          <w:p w14:paraId="73DFD25E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主键，自增（主码）</w:t>
            </w:r>
          </w:p>
        </w:tc>
        <w:tc>
          <w:tcPr>
            <w:tcW w:w="2069" w:type="dxa"/>
            <w:vAlign w:val="center"/>
          </w:tcPr>
          <w:p w14:paraId="724BD6E1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记录唯一标识</w:t>
            </w:r>
          </w:p>
        </w:tc>
      </w:tr>
      <w:tr w14:paraId="6B439A9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067" w:type="dxa"/>
            <w:vAlign w:val="center"/>
          </w:tcPr>
          <w:p w14:paraId="18FABF27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state</w:t>
            </w:r>
          </w:p>
        </w:tc>
        <w:tc>
          <w:tcPr>
            <w:tcW w:w="2067" w:type="dxa"/>
            <w:vAlign w:val="center"/>
          </w:tcPr>
          <w:p w14:paraId="20FD7FF9">
            <w:pPr>
              <w:pBdr>
                <w:bottom w:val="none" w:color="auto" w:sz="0" w:space="0"/>
              </w:pBd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enum('reserved','signed','matching','cancelled','violated')</w:t>
            </w:r>
          </w:p>
        </w:tc>
        <w:tc>
          <w:tcPr>
            <w:tcW w:w="2067" w:type="dxa"/>
            <w:vAlign w:val="center"/>
          </w:tcPr>
          <w:p w14:paraId="4855B32F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默认为 'reserved'</w:t>
            </w:r>
          </w:p>
        </w:tc>
        <w:tc>
          <w:tcPr>
            <w:tcW w:w="2069" w:type="dxa"/>
            <w:vAlign w:val="center"/>
          </w:tcPr>
          <w:p w14:paraId="638EA5AB">
            <w:pPr>
              <w:pBdr>
                <w:bottom w:val="none" w:color="auto" w:sz="0" w:space="0"/>
              </w:pBd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预约状态(已预约,已签到、拼场中、已取消、违约)</w:t>
            </w:r>
          </w:p>
        </w:tc>
      </w:tr>
      <w:tr w14:paraId="6BBD179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2067" w:type="dxa"/>
            <w:vAlign w:val="center"/>
          </w:tcPr>
          <w:p w14:paraId="0A034AD9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time</w:t>
            </w:r>
          </w:p>
        </w:tc>
        <w:tc>
          <w:tcPr>
            <w:tcW w:w="2067" w:type="dxa"/>
            <w:vAlign w:val="center"/>
          </w:tcPr>
          <w:p w14:paraId="3AA3BB55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dateTime</w:t>
            </w:r>
          </w:p>
        </w:tc>
        <w:tc>
          <w:tcPr>
            <w:tcW w:w="2067" w:type="dxa"/>
            <w:vAlign w:val="center"/>
          </w:tcPr>
          <w:p w14:paraId="7BF5ABC3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</w:p>
        </w:tc>
        <w:tc>
          <w:tcPr>
            <w:tcW w:w="2069" w:type="dxa"/>
            <w:vAlign w:val="center"/>
          </w:tcPr>
          <w:p w14:paraId="412467C4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操作的时间</w:t>
            </w:r>
          </w:p>
        </w:tc>
      </w:tr>
      <w:tr w14:paraId="1E323C4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2067" w:type="dxa"/>
            <w:vAlign w:val="center"/>
          </w:tcPr>
          <w:p w14:paraId="0B320E43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user_id</w:t>
            </w:r>
          </w:p>
        </w:tc>
        <w:tc>
          <w:tcPr>
            <w:tcW w:w="2067" w:type="dxa"/>
            <w:vAlign w:val="center"/>
          </w:tcPr>
          <w:p w14:paraId="034D1F7F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067" w:type="dxa"/>
            <w:vAlign w:val="center"/>
          </w:tcPr>
          <w:p w14:paraId="76447084">
            <w:pPr>
              <w:pBdr>
                <w:bottom w:val="none" w:color="auto" w:sz="0" w:space="0"/>
              </w:pBd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外键，引用自user表的 user_id</w:t>
            </w:r>
          </w:p>
        </w:tc>
        <w:tc>
          <w:tcPr>
            <w:tcW w:w="2069" w:type="dxa"/>
            <w:vAlign w:val="center"/>
          </w:tcPr>
          <w:p w14:paraId="3DC70AD4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操作用户的ID</w:t>
            </w:r>
          </w:p>
        </w:tc>
      </w:tr>
      <w:tr w14:paraId="5A20832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2067" w:type="dxa"/>
            <w:vAlign w:val="center"/>
          </w:tcPr>
          <w:p w14:paraId="28BED1F0">
            <w:pPr>
              <w:jc w:val="center"/>
              <w:rPr>
                <w:rFonts w:hint="default" w:ascii="Times New Roman" w:hAnsi="Times New Roman" w:eastAsia="宋体" w:cs="Times New Roman"/>
                <w:strike w:val="0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strike w:val="0"/>
                <w:color w:val="000000"/>
              </w:rPr>
              <w:t>state</w:t>
            </w:r>
          </w:p>
        </w:tc>
        <w:tc>
          <w:tcPr>
            <w:tcW w:w="2067" w:type="dxa"/>
            <w:vAlign w:val="center"/>
          </w:tcPr>
          <w:p w14:paraId="3159B161">
            <w:pPr>
              <w:jc w:val="center"/>
              <w:rPr>
                <w:rFonts w:hint="default" w:ascii="Times New Roman" w:hAnsi="Times New Roman" w:eastAsia="宋体" w:cs="Times New Roman"/>
                <w:strike w:val="0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strike w:val="0"/>
                <w:color w:val="000000"/>
              </w:rPr>
              <w:t>enum('reserved','signed','matching','cancelled','violated')</w:t>
            </w:r>
          </w:p>
        </w:tc>
        <w:tc>
          <w:tcPr>
            <w:tcW w:w="2067" w:type="dxa"/>
            <w:vAlign w:val="center"/>
          </w:tcPr>
          <w:p w14:paraId="4DED77F6">
            <w:pPr>
              <w:pBdr>
                <w:bottom w:val="none" w:color="auto" w:sz="0" w:space="0"/>
              </w:pBdr>
              <w:jc w:val="center"/>
              <w:rPr>
                <w:rFonts w:hint="default" w:ascii="Times New Roman" w:hAnsi="Times New Roman" w:eastAsia="宋体" w:cs="Times New Roman"/>
                <w:strike w:val="0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strike w:val="0"/>
                <w:color w:val="000000"/>
              </w:rPr>
              <w:t>默认为 'reserved'</w:t>
            </w:r>
          </w:p>
        </w:tc>
        <w:tc>
          <w:tcPr>
            <w:tcW w:w="2069" w:type="dxa"/>
            <w:vAlign w:val="center"/>
          </w:tcPr>
          <w:p w14:paraId="374D75CB">
            <w:pPr>
              <w:jc w:val="center"/>
              <w:rPr>
                <w:rFonts w:hint="default" w:ascii="Times New Roman" w:hAnsi="Times New Roman" w:eastAsia="宋体" w:cs="Times New Roman"/>
                <w:strike w:val="0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strike w:val="0"/>
                <w:color w:val="000000"/>
              </w:rPr>
              <w:t>预约状态(已预约,已签到、拼场中、已取消、违约)</w:t>
            </w:r>
          </w:p>
        </w:tc>
      </w:tr>
      <w:tr w14:paraId="00A2EAF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2067" w:type="dxa"/>
            <w:vAlign w:val="center"/>
          </w:tcPr>
          <w:p w14:paraId="705F3E11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reservation_id</w:t>
            </w:r>
          </w:p>
        </w:tc>
        <w:tc>
          <w:tcPr>
            <w:tcW w:w="2067" w:type="dxa"/>
            <w:vAlign w:val="center"/>
          </w:tcPr>
          <w:p w14:paraId="7B9C35F6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067" w:type="dxa"/>
            <w:vAlign w:val="center"/>
          </w:tcPr>
          <w:p w14:paraId="673058E7">
            <w:pPr>
              <w:pBdr>
                <w:bottom w:val="none" w:color="auto" w:sz="0" w:space="0"/>
              </w:pBd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外键，引用自 reservation 表的 reservation_id</w:t>
            </w:r>
          </w:p>
        </w:tc>
        <w:tc>
          <w:tcPr>
            <w:tcW w:w="2069" w:type="dxa"/>
            <w:vAlign w:val="center"/>
          </w:tcPr>
          <w:p w14:paraId="5F457D4E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预约的ID</w:t>
            </w:r>
          </w:p>
        </w:tc>
      </w:tr>
    </w:tbl>
    <w:p w14:paraId="7407757F">
      <w:pPr>
        <w:snapToGrid/>
        <w:spacing w:line="240" w:lineRule="auto"/>
        <w:rPr>
          <w:rFonts w:hint="default" w:ascii="Times New Roman" w:hAnsi="Times New Roman" w:eastAsia="宋体" w:cs="Times New Roman"/>
        </w:rPr>
      </w:pPr>
    </w:p>
    <w:p w14:paraId="701555A5">
      <w:pPr>
        <w:pStyle w:val="7"/>
        <w:numPr>
          <w:ilvl w:val="0"/>
          <w:numId w:val="14"/>
        </w:numPr>
        <w:ind w:left="0" w:leftChars="0" w:firstLine="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group_reservation 表（团体预约时团体的信息）</w:t>
      </w: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2056"/>
        <w:gridCol w:w="2056"/>
        <w:gridCol w:w="2057"/>
      </w:tblGrid>
      <w:tr w14:paraId="1DF4ABD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56" w:type="dxa"/>
            <w:vAlign w:val="center"/>
          </w:tcPr>
          <w:p w14:paraId="41315C51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字段名</w:t>
            </w:r>
          </w:p>
        </w:tc>
        <w:tc>
          <w:tcPr>
            <w:tcW w:w="2056" w:type="dxa"/>
            <w:vAlign w:val="center"/>
          </w:tcPr>
          <w:p w14:paraId="19346047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数据类型</w:t>
            </w:r>
          </w:p>
        </w:tc>
        <w:tc>
          <w:tcPr>
            <w:tcW w:w="2056" w:type="dxa"/>
            <w:vAlign w:val="center"/>
          </w:tcPr>
          <w:p w14:paraId="76EFE2B5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备注</w:t>
            </w:r>
          </w:p>
        </w:tc>
        <w:tc>
          <w:tcPr>
            <w:tcW w:w="2057" w:type="dxa"/>
            <w:vAlign w:val="center"/>
          </w:tcPr>
          <w:p w14:paraId="270D7912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说明</w:t>
            </w:r>
          </w:p>
        </w:tc>
      </w:tr>
      <w:tr w14:paraId="6107A7D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56" w:type="dxa"/>
            <w:vAlign w:val="center"/>
          </w:tcPr>
          <w:p w14:paraId="7BD87A0C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group_reservation_id</w:t>
            </w:r>
          </w:p>
        </w:tc>
        <w:tc>
          <w:tcPr>
            <w:tcW w:w="2056" w:type="dxa"/>
            <w:vAlign w:val="center"/>
          </w:tcPr>
          <w:p w14:paraId="3BCA1750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056" w:type="dxa"/>
            <w:vAlign w:val="center"/>
          </w:tcPr>
          <w:p w14:paraId="2DA852C3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主键，自增（主码）</w:t>
            </w:r>
          </w:p>
        </w:tc>
        <w:tc>
          <w:tcPr>
            <w:tcW w:w="2057" w:type="dxa"/>
            <w:vAlign w:val="center"/>
          </w:tcPr>
          <w:p w14:paraId="7D3A5796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团体预约唯一标识</w:t>
            </w:r>
          </w:p>
        </w:tc>
      </w:tr>
      <w:tr w14:paraId="15B3386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56" w:type="dxa"/>
            <w:vAlign w:val="center"/>
          </w:tcPr>
          <w:p w14:paraId="4CCA2EEF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group_id</w:t>
            </w:r>
          </w:p>
        </w:tc>
        <w:tc>
          <w:tcPr>
            <w:tcW w:w="2056" w:type="dxa"/>
            <w:vAlign w:val="center"/>
          </w:tcPr>
          <w:p w14:paraId="4374ECC9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056" w:type="dxa"/>
            <w:vAlign w:val="center"/>
          </w:tcPr>
          <w:p w14:paraId="068AACA1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外键，引用自 group 表的 group_id</w:t>
            </w:r>
          </w:p>
        </w:tc>
        <w:tc>
          <w:tcPr>
            <w:tcW w:w="2057" w:type="dxa"/>
            <w:vAlign w:val="center"/>
          </w:tcPr>
          <w:p w14:paraId="798AC61F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预约的团体的ID</w:t>
            </w:r>
          </w:p>
        </w:tc>
      </w:tr>
      <w:tr w14:paraId="704B073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56" w:type="dxa"/>
            <w:vAlign w:val="center"/>
          </w:tcPr>
          <w:p w14:paraId="0217F9C9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reservation_id</w:t>
            </w:r>
          </w:p>
        </w:tc>
        <w:tc>
          <w:tcPr>
            <w:tcW w:w="2056" w:type="dxa"/>
            <w:vAlign w:val="center"/>
          </w:tcPr>
          <w:p w14:paraId="74845567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056" w:type="dxa"/>
            <w:vAlign w:val="center"/>
          </w:tcPr>
          <w:p w14:paraId="3848B2ED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外键，引用自 reservation 表的 reservation_id</w:t>
            </w:r>
          </w:p>
        </w:tc>
        <w:tc>
          <w:tcPr>
            <w:tcW w:w="2057" w:type="dxa"/>
            <w:vAlign w:val="center"/>
          </w:tcPr>
          <w:p w14:paraId="75B4365C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预约记录的ID</w:t>
            </w:r>
          </w:p>
        </w:tc>
      </w:tr>
    </w:tbl>
    <w:p w14:paraId="7DC4FDF9">
      <w:pPr>
        <w:pStyle w:val="4"/>
        <w:snapToGrid/>
        <w:spacing w:line="240" w:lineRule="auto"/>
        <w:rPr>
          <w:rFonts w:hint="default" w:ascii="Times New Roman" w:hAnsi="Times New Roman" w:eastAsia="宋体" w:cs="Times New Roman"/>
          <w:b/>
          <w:i w:val="0"/>
          <w:strike w:val="0"/>
          <w:color w:val="000000"/>
          <w:u w:val="none"/>
        </w:rPr>
      </w:pPr>
    </w:p>
    <w:p w14:paraId="063592FE">
      <w:pPr>
        <w:pStyle w:val="7"/>
        <w:numPr>
          <w:ilvl w:val="0"/>
          <w:numId w:val="14"/>
        </w:numPr>
        <w:ind w:left="0" w:leftChars="0" w:firstLine="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match_reservation 表（拼场预约信息）</w:t>
      </w: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2056"/>
        <w:gridCol w:w="2056"/>
        <w:gridCol w:w="2057"/>
      </w:tblGrid>
      <w:tr w14:paraId="1700A39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643" w:hRule="atLeast"/>
        </w:trPr>
        <w:tc>
          <w:tcPr>
            <w:tcW w:w="2056" w:type="dxa"/>
            <w:vAlign w:val="center"/>
          </w:tcPr>
          <w:p w14:paraId="36B42762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字段名</w:t>
            </w:r>
          </w:p>
        </w:tc>
        <w:tc>
          <w:tcPr>
            <w:tcW w:w="2056" w:type="dxa"/>
            <w:vAlign w:val="center"/>
          </w:tcPr>
          <w:p w14:paraId="0F7770DB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数据类型</w:t>
            </w:r>
          </w:p>
        </w:tc>
        <w:tc>
          <w:tcPr>
            <w:tcW w:w="2056" w:type="dxa"/>
            <w:vAlign w:val="center"/>
          </w:tcPr>
          <w:p w14:paraId="411599B1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备注</w:t>
            </w:r>
          </w:p>
        </w:tc>
        <w:tc>
          <w:tcPr>
            <w:tcW w:w="2057" w:type="dxa"/>
            <w:vAlign w:val="center"/>
          </w:tcPr>
          <w:p w14:paraId="638DC9C9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说明ID</w:t>
            </w:r>
          </w:p>
        </w:tc>
      </w:tr>
      <w:tr w14:paraId="6820312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56" w:type="dxa"/>
            <w:vAlign w:val="center"/>
          </w:tcPr>
          <w:p w14:paraId="1F9EDB8A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match_reservation_id</w:t>
            </w:r>
          </w:p>
        </w:tc>
        <w:tc>
          <w:tcPr>
            <w:tcW w:w="2056" w:type="dxa"/>
            <w:vAlign w:val="center"/>
          </w:tcPr>
          <w:p w14:paraId="598B8535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056" w:type="dxa"/>
            <w:vAlign w:val="center"/>
          </w:tcPr>
          <w:p w14:paraId="5C0BA629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主键，自增（主码）</w:t>
            </w:r>
          </w:p>
        </w:tc>
        <w:tc>
          <w:tcPr>
            <w:tcW w:w="2057" w:type="dxa"/>
            <w:vAlign w:val="center"/>
          </w:tcPr>
          <w:p w14:paraId="64DBC0B6">
            <w:pPr>
              <w:pBdr>
                <w:bottom w:val="none" w:color="auto" w:sz="0" w:space="0"/>
              </w:pBd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拼场预约的唯一标识</w:t>
            </w:r>
          </w:p>
        </w:tc>
      </w:tr>
      <w:tr w14:paraId="5802698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56" w:type="dxa"/>
            <w:vAlign w:val="center"/>
          </w:tcPr>
          <w:p w14:paraId="72374886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reservation_id</w:t>
            </w:r>
          </w:p>
        </w:tc>
        <w:tc>
          <w:tcPr>
            <w:tcW w:w="2056" w:type="dxa"/>
            <w:vAlign w:val="center"/>
          </w:tcPr>
          <w:p w14:paraId="08830CC1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056" w:type="dxa"/>
            <w:vAlign w:val="center"/>
          </w:tcPr>
          <w:p w14:paraId="0164D62E">
            <w:pPr>
              <w:pBdr>
                <w:bottom w:val="none" w:color="auto" w:sz="0" w:space="0"/>
              </w:pBd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外键，引用自 reservation 表的 reservation_id</w:t>
            </w:r>
          </w:p>
        </w:tc>
        <w:tc>
          <w:tcPr>
            <w:tcW w:w="2057" w:type="dxa"/>
            <w:vAlign w:val="center"/>
          </w:tcPr>
          <w:p w14:paraId="2D12C55B">
            <w:pPr>
              <w:pBdr>
                <w:bottom w:val="none" w:color="auto" w:sz="0" w:space="0"/>
              </w:pBd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预约记录的ID</w:t>
            </w:r>
          </w:p>
        </w:tc>
      </w:tr>
      <w:tr w14:paraId="226C4A1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56" w:type="dxa"/>
            <w:vAlign w:val="center"/>
          </w:tcPr>
          <w:p w14:paraId="16B25CC1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expiration_time</w:t>
            </w:r>
          </w:p>
        </w:tc>
        <w:tc>
          <w:tcPr>
            <w:tcW w:w="2056" w:type="dxa"/>
            <w:vAlign w:val="center"/>
          </w:tcPr>
          <w:p w14:paraId="70AC9F65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datetime</w:t>
            </w:r>
          </w:p>
        </w:tc>
        <w:tc>
          <w:tcPr>
            <w:tcW w:w="2056" w:type="dxa"/>
            <w:vAlign w:val="center"/>
          </w:tcPr>
          <w:p w14:paraId="34DD527E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</w:p>
        </w:tc>
        <w:tc>
          <w:tcPr>
            <w:tcW w:w="2057" w:type="dxa"/>
            <w:vAlign w:val="center"/>
          </w:tcPr>
          <w:p w14:paraId="742660AA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过期时间</w:t>
            </w:r>
          </w:p>
        </w:tc>
      </w:tr>
      <w:tr w14:paraId="4CF6B00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056" w:type="dxa"/>
            <w:vAlign w:val="center"/>
          </w:tcPr>
          <w:p w14:paraId="6857E711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reserved_count</w:t>
            </w:r>
          </w:p>
        </w:tc>
        <w:tc>
          <w:tcPr>
            <w:tcW w:w="2056" w:type="dxa"/>
            <w:vAlign w:val="center"/>
          </w:tcPr>
          <w:p w14:paraId="2AF4F9D4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056" w:type="dxa"/>
            <w:vAlign w:val="center"/>
          </w:tcPr>
          <w:p w14:paraId="501C8DDA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</w:p>
        </w:tc>
        <w:tc>
          <w:tcPr>
            <w:tcW w:w="2057" w:type="dxa"/>
            <w:vAlign w:val="center"/>
          </w:tcPr>
          <w:p w14:paraId="5E3F1332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已预约人数</w:t>
            </w:r>
          </w:p>
        </w:tc>
      </w:tr>
    </w:tbl>
    <w:p w14:paraId="2C516166">
      <w:pPr>
        <w:pStyle w:val="4"/>
        <w:snapToGrid/>
        <w:spacing w:line="240" w:lineRule="auto"/>
        <w:rPr>
          <w:rFonts w:hint="default" w:ascii="Times New Roman" w:hAnsi="Times New Roman" w:eastAsia="宋体" w:cs="Times New Roman"/>
          <w:b/>
          <w:i w:val="0"/>
          <w:strike w:val="0"/>
          <w:color w:val="000000"/>
          <w:u w:val="none"/>
        </w:rPr>
      </w:pPr>
    </w:p>
    <w:p w14:paraId="45405139">
      <w:pPr>
        <w:pStyle w:val="7"/>
        <w:numPr>
          <w:ilvl w:val="0"/>
          <w:numId w:val="14"/>
        </w:numPr>
        <w:ind w:left="0" w:leftChars="0" w:firstLine="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user_reservation 表（预约的用户的信息）</w:t>
      </w: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2064"/>
        <w:gridCol w:w="2064"/>
        <w:gridCol w:w="2065"/>
      </w:tblGrid>
      <w:tr w14:paraId="3877EB9D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2064" w:type="dxa"/>
            <w:vAlign w:val="center"/>
          </w:tcPr>
          <w:p w14:paraId="2D4A0B8F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字段名</w:t>
            </w:r>
          </w:p>
        </w:tc>
        <w:tc>
          <w:tcPr>
            <w:tcW w:w="2064" w:type="dxa"/>
            <w:vAlign w:val="center"/>
          </w:tcPr>
          <w:p w14:paraId="27496EB4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数据类型</w:t>
            </w:r>
          </w:p>
        </w:tc>
        <w:tc>
          <w:tcPr>
            <w:tcW w:w="2064" w:type="dxa"/>
            <w:vAlign w:val="center"/>
          </w:tcPr>
          <w:p w14:paraId="467EAE9A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备注</w:t>
            </w:r>
          </w:p>
        </w:tc>
        <w:tc>
          <w:tcPr>
            <w:tcW w:w="2065" w:type="dxa"/>
            <w:vAlign w:val="center"/>
          </w:tcPr>
          <w:p w14:paraId="0A72F608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说明</w:t>
            </w:r>
          </w:p>
        </w:tc>
      </w:tr>
      <w:tr w14:paraId="23D38D4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2064" w:type="dxa"/>
            <w:vAlign w:val="center"/>
          </w:tcPr>
          <w:p w14:paraId="7C47B75E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user_reservation_id</w:t>
            </w:r>
          </w:p>
        </w:tc>
        <w:tc>
          <w:tcPr>
            <w:tcW w:w="2064" w:type="dxa"/>
            <w:vAlign w:val="center"/>
          </w:tcPr>
          <w:p w14:paraId="04F78C65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064" w:type="dxa"/>
            <w:vAlign w:val="center"/>
          </w:tcPr>
          <w:p w14:paraId="5F5CC8CD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主键，自增（主码）</w:t>
            </w:r>
          </w:p>
        </w:tc>
        <w:tc>
          <w:tcPr>
            <w:tcW w:w="2065" w:type="dxa"/>
            <w:vAlign w:val="center"/>
          </w:tcPr>
          <w:p w14:paraId="6B6D771A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用户预订唯一标识</w:t>
            </w:r>
          </w:p>
        </w:tc>
      </w:tr>
      <w:tr w14:paraId="0BF9939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2064" w:type="dxa"/>
            <w:vAlign w:val="center"/>
          </w:tcPr>
          <w:p w14:paraId="4D7F5241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user_id</w:t>
            </w:r>
          </w:p>
        </w:tc>
        <w:tc>
          <w:tcPr>
            <w:tcW w:w="2064" w:type="dxa"/>
            <w:vAlign w:val="center"/>
          </w:tcPr>
          <w:p w14:paraId="175C98F7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064" w:type="dxa"/>
            <w:vAlign w:val="center"/>
          </w:tcPr>
          <w:p w14:paraId="037A217C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外键，引用自 user 表的 user_id</w:t>
            </w:r>
          </w:p>
        </w:tc>
        <w:tc>
          <w:tcPr>
            <w:tcW w:w="2065" w:type="dxa"/>
            <w:vAlign w:val="center"/>
          </w:tcPr>
          <w:p w14:paraId="47B1E6CD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预约用户的ID</w:t>
            </w:r>
          </w:p>
        </w:tc>
      </w:tr>
      <w:tr w14:paraId="0BE67B7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2064" w:type="dxa"/>
            <w:vAlign w:val="center"/>
          </w:tcPr>
          <w:p w14:paraId="6A244A5F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reservation_id</w:t>
            </w:r>
          </w:p>
        </w:tc>
        <w:tc>
          <w:tcPr>
            <w:tcW w:w="2064" w:type="dxa"/>
            <w:vAlign w:val="center"/>
          </w:tcPr>
          <w:p w14:paraId="21238932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064" w:type="dxa"/>
            <w:vAlign w:val="center"/>
          </w:tcPr>
          <w:p w14:paraId="36C6D35F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外键，引用自 reservation 表的 reservation_id</w:t>
            </w:r>
          </w:p>
        </w:tc>
        <w:tc>
          <w:tcPr>
            <w:tcW w:w="2065" w:type="dxa"/>
            <w:vAlign w:val="center"/>
          </w:tcPr>
          <w:p w14:paraId="3A87519C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预约记录的ID</w:t>
            </w:r>
          </w:p>
        </w:tc>
      </w:tr>
    </w:tbl>
    <w:p w14:paraId="75EA5127">
      <w:pPr>
        <w:pStyle w:val="4"/>
        <w:snapToGrid/>
        <w:spacing w:line="240" w:lineRule="auto"/>
        <w:rPr>
          <w:rFonts w:hint="default" w:ascii="Times New Roman" w:hAnsi="Times New Roman" w:eastAsia="宋体" w:cs="Times New Roman"/>
          <w:b/>
          <w:i w:val="0"/>
          <w:strike w:val="0"/>
          <w:color w:val="000000"/>
          <w:u w:val="none"/>
        </w:rPr>
      </w:pPr>
    </w:p>
    <w:p w14:paraId="03B736AD">
      <w:pPr>
        <w:pStyle w:val="7"/>
        <w:numPr>
          <w:ilvl w:val="0"/>
          <w:numId w:val="14"/>
        </w:numPr>
        <w:ind w:left="0" w:leftChars="0" w:firstLine="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venue_comment 表（场地评价）</w:t>
      </w: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2065"/>
        <w:gridCol w:w="2065"/>
        <w:gridCol w:w="2065"/>
      </w:tblGrid>
      <w:tr w14:paraId="2C3AEDF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2065" w:type="dxa"/>
            <w:vAlign w:val="center"/>
          </w:tcPr>
          <w:p w14:paraId="4BE5D378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字段名</w:t>
            </w:r>
          </w:p>
        </w:tc>
        <w:tc>
          <w:tcPr>
            <w:tcW w:w="2065" w:type="dxa"/>
            <w:vAlign w:val="center"/>
          </w:tcPr>
          <w:p w14:paraId="6DDE1718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数据类型</w:t>
            </w:r>
          </w:p>
        </w:tc>
        <w:tc>
          <w:tcPr>
            <w:tcW w:w="2065" w:type="dxa"/>
            <w:vAlign w:val="center"/>
          </w:tcPr>
          <w:p w14:paraId="2B9BA319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备注</w:t>
            </w:r>
          </w:p>
        </w:tc>
        <w:tc>
          <w:tcPr>
            <w:tcW w:w="2065" w:type="dxa"/>
            <w:vAlign w:val="center"/>
          </w:tcPr>
          <w:p w14:paraId="6861F878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说明</w:t>
            </w:r>
          </w:p>
        </w:tc>
      </w:tr>
      <w:tr w14:paraId="3C4310A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2065" w:type="dxa"/>
            <w:vAlign w:val="center"/>
          </w:tcPr>
          <w:p w14:paraId="71CF7DB4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venue_comment_id</w:t>
            </w:r>
          </w:p>
        </w:tc>
        <w:tc>
          <w:tcPr>
            <w:tcW w:w="2065" w:type="dxa"/>
            <w:vAlign w:val="center"/>
          </w:tcPr>
          <w:p w14:paraId="03FFB46E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065" w:type="dxa"/>
            <w:vAlign w:val="center"/>
          </w:tcPr>
          <w:p w14:paraId="7EC85230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主键，自增（主码）</w:t>
            </w:r>
          </w:p>
        </w:tc>
        <w:tc>
          <w:tcPr>
            <w:tcW w:w="2065" w:type="dxa"/>
            <w:vAlign w:val="center"/>
          </w:tcPr>
          <w:p w14:paraId="44FB33D9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场地评论唯一标识</w:t>
            </w:r>
          </w:p>
        </w:tc>
      </w:tr>
      <w:tr w14:paraId="75ABC95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2065" w:type="dxa"/>
            <w:vAlign w:val="center"/>
          </w:tcPr>
          <w:p w14:paraId="0230A9ED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content</w:t>
            </w:r>
          </w:p>
        </w:tc>
        <w:tc>
          <w:tcPr>
            <w:tcW w:w="2065" w:type="dxa"/>
            <w:vAlign w:val="center"/>
          </w:tcPr>
          <w:p w14:paraId="472CF3D5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varchar(255)</w:t>
            </w:r>
          </w:p>
        </w:tc>
        <w:tc>
          <w:tcPr>
            <w:tcW w:w="2065" w:type="dxa"/>
            <w:vAlign w:val="center"/>
          </w:tcPr>
          <w:p w14:paraId="22FEFB7B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</w:p>
        </w:tc>
        <w:tc>
          <w:tcPr>
            <w:tcW w:w="2065" w:type="dxa"/>
            <w:vAlign w:val="center"/>
          </w:tcPr>
          <w:p w14:paraId="00D898B4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评论内容</w:t>
            </w:r>
          </w:p>
        </w:tc>
      </w:tr>
      <w:tr w14:paraId="3AB1EA1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2065" w:type="dxa"/>
            <w:vAlign w:val="center"/>
          </w:tcPr>
          <w:p w14:paraId="07CD92F1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time</w:t>
            </w:r>
          </w:p>
        </w:tc>
        <w:tc>
          <w:tcPr>
            <w:tcW w:w="2065" w:type="dxa"/>
            <w:vAlign w:val="center"/>
          </w:tcPr>
          <w:p w14:paraId="611BE82C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datetime</w:t>
            </w:r>
          </w:p>
        </w:tc>
        <w:tc>
          <w:tcPr>
            <w:tcW w:w="2065" w:type="dxa"/>
            <w:vAlign w:val="center"/>
          </w:tcPr>
          <w:p w14:paraId="3004825A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</w:p>
        </w:tc>
        <w:tc>
          <w:tcPr>
            <w:tcW w:w="2065" w:type="dxa"/>
            <w:vAlign w:val="center"/>
          </w:tcPr>
          <w:p w14:paraId="16F56FB3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评论时间</w:t>
            </w:r>
          </w:p>
        </w:tc>
      </w:tr>
      <w:tr w14:paraId="05F9C05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2065" w:type="dxa"/>
            <w:vAlign w:val="center"/>
          </w:tcPr>
          <w:p w14:paraId="2D8AD51A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score</w:t>
            </w:r>
          </w:p>
        </w:tc>
        <w:tc>
          <w:tcPr>
            <w:tcW w:w="2065" w:type="dxa"/>
            <w:vAlign w:val="center"/>
          </w:tcPr>
          <w:p w14:paraId="16B5109C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float</w:t>
            </w:r>
          </w:p>
        </w:tc>
        <w:tc>
          <w:tcPr>
            <w:tcW w:w="2065" w:type="dxa"/>
            <w:vAlign w:val="center"/>
          </w:tcPr>
          <w:p w14:paraId="6E128CEC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精确到小数点后一位，最小1.0，最大5.0</w:t>
            </w:r>
          </w:p>
        </w:tc>
        <w:tc>
          <w:tcPr>
            <w:tcW w:w="2065" w:type="dxa"/>
            <w:vAlign w:val="center"/>
          </w:tcPr>
          <w:p w14:paraId="1F552B2D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评价分数</w:t>
            </w:r>
          </w:p>
        </w:tc>
      </w:tr>
      <w:tr w14:paraId="1A18B67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2065" w:type="dxa"/>
            <w:vAlign w:val="center"/>
          </w:tcPr>
          <w:p w14:paraId="491F096F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user_id</w:t>
            </w:r>
          </w:p>
        </w:tc>
        <w:tc>
          <w:tcPr>
            <w:tcW w:w="2065" w:type="dxa"/>
            <w:vAlign w:val="center"/>
          </w:tcPr>
          <w:p w14:paraId="00EA649C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065" w:type="dxa"/>
            <w:vAlign w:val="center"/>
          </w:tcPr>
          <w:p w14:paraId="7F088493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外键，引用自 user 表的 user_id</w:t>
            </w:r>
          </w:p>
        </w:tc>
        <w:tc>
          <w:tcPr>
            <w:tcW w:w="2065" w:type="dxa"/>
            <w:vAlign w:val="center"/>
          </w:tcPr>
          <w:p w14:paraId="01EDF0D8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评价用户的ID</w:t>
            </w:r>
          </w:p>
        </w:tc>
      </w:tr>
      <w:tr w14:paraId="0893397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2065" w:type="dxa"/>
            <w:vAlign w:val="center"/>
          </w:tcPr>
          <w:p w14:paraId="017E26E2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venue_id</w:t>
            </w:r>
          </w:p>
        </w:tc>
        <w:tc>
          <w:tcPr>
            <w:tcW w:w="2065" w:type="dxa"/>
            <w:vAlign w:val="center"/>
          </w:tcPr>
          <w:p w14:paraId="2D9DFDBB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065" w:type="dxa"/>
            <w:vAlign w:val="center"/>
          </w:tcPr>
          <w:p w14:paraId="0111D34C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外键，引用自 venue表的 venue_id</w:t>
            </w:r>
          </w:p>
        </w:tc>
        <w:tc>
          <w:tcPr>
            <w:tcW w:w="2065" w:type="dxa"/>
            <w:vAlign w:val="center"/>
          </w:tcPr>
          <w:p w14:paraId="2550C12F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评价场馆的ID</w:t>
            </w:r>
          </w:p>
        </w:tc>
      </w:tr>
    </w:tbl>
    <w:p w14:paraId="78AA6DEF">
      <w:pPr>
        <w:pStyle w:val="4"/>
        <w:snapToGrid/>
        <w:spacing w:line="240" w:lineRule="auto"/>
        <w:rPr>
          <w:rFonts w:hint="default" w:ascii="Times New Roman" w:hAnsi="Times New Roman" w:eastAsia="宋体" w:cs="Times New Roman"/>
          <w:b/>
          <w:i w:val="0"/>
          <w:strike w:val="0"/>
          <w:color w:val="000000"/>
          <w:sz w:val="24"/>
          <w:szCs w:val="24"/>
          <w:u w:val="none"/>
        </w:rPr>
      </w:pPr>
    </w:p>
    <w:p w14:paraId="3CDCF653">
      <w:pPr>
        <w:pStyle w:val="7"/>
        <w:numPr>
          <w:ilvl w:val="0"/>
          <w:numId w:val="14"/>
        </w:numPr>
        <w:ind w:left="0" w:leftChars="0" w:firstLine="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violation 表（用户违约记录）</w:t>
      </w:r>
    </w:p>
    <w:tbl>
      <w:tblPr>
        <w:tblStyle w:val="1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2064"/>
        <w:gridCol w:w="2064"/>
        <w:gridCol w:w="2065"/>
      </w:tblGrid>
      <w:tr w14:paraId="248C514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064" w:type="dxa"/>
            <w:vAlign w:val="center"/>
          </w:tcPr>
          <w:p w14:paraId="2F27FC7B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字段名</w:t>
            </w:r>
          </w:p>
        </w:tc>
        <w:tc>
          <w:tcPr>
            <w:tcW w:w="2064" w:type="dxa"/>
            <w:vAlign w:val="center"/>
          </w:tcPr>
          <w:p w14:paraId="14CF08DF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数据类型</w:t>
            </w:r>
          </w:p>
        </w:tc>
        <w:tc>
          <w:tcPr>
            <w:tcW w:w="2064" w:type="dxa"/>
            <w:vAlign w:val="center"/>
          </w:tcPr>
          <w:p w14:paraId="1191FBBF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备注</w:t>
            </w:r>
          </w:p>
        </w:tc>
        <w:tc>
          <w:tcPr>
            <w:tcW w:w="2065" w:type="dxa"/>
            <w:vAlign w:val="center"/>
          </w:tcPr>
          <w:p w14:paraId="42D10D68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说明</w:t>
            </w:r>
          </w:p>
        </w:tc>
      </w:tr>
      <w:tr w14:paraId="35F969A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064" w:type="dxa"/>
            <w:vAlign w:val="center"/>
          </w:tcPr>
          <w:p w14:paraId="13B38817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violation_id</w:t>
            </w:r>
          </w:p>
        </w:tc>
        <w:tc>
          <w:tcPr>
            <w:tcW w:w="2064" w:type="dxa"/>
            <w:vAlign w:val="center"/>
          </w:tcPr>
          <w:p w14:paraId="30C18C9F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064" w:type="dxa"/>
            <w:vAlign w:val="center"/>
          </w:tcPr>
          <w:p w14:paraId="7743C5D4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主键，自增（主码）</w:t>
            </w:r>
          </w:p>
        </w:tc>
        <w:tc>
          <w:tcPr>
            <w:tcW w:w="2065" w:type="dxa"/>
            <w:vAlign w:val="center"/>
          </w:tcPr>
          <w:p w14:paraId="3AAF0E78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违规记录唯一标识</w:t>
            </w:r>
          </w:p>
        </w:tc>
      </w:tr>
      <w:tr w14:paraId="693A5B7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064" w:type="dxa"/>
            <w:vAlign w:val="center"/>
          </w:tcPr>
          <w:p w14:paraId="45EA2F8B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state</w:t>
            </w:r>
          </w:p>
        </w:tc>
        <w:tc>
          <w:tcPr>
            <w:tcW w:w="2064" w:type="dxa"/>
            <w:vAlign w:val="center"/>
          </w:tcPr>
          <w:p w14:paraId="62EAE68B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enum('normal','locked')</w:t>
            </w:r>
          </w:p>
        </w:tc>
        <w:tc>
          <w:tcPr>
            <w:tcW w:w="2064" w:type="dxa"/>
            <w:vAlign w:val="center"/>
          </w:tcPr>
          <w:p w14:paraId="36269327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默认为 'normal'</w:t>
            </w:r>
          </w:p>
        </w:tc>
        <w:tc>
          <w:tcPr>
            <w:tcW w:w="2065" w:type="dxa"/>
            <w:vAlign w:val="center"/>
          </w:tcPr>
          <w:p w14:paraId="78A2245A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账户状态(正常、封禁)</w:t>
            </w:r>
          </w:p>
        </w:tc>
      </w:tr>
      <w:tr w14:paraId="05C0574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064" w:type="dxa"/>
            <w:vAlign w:val="center"/>
          </w:tcPr>
          <w:p w14:paraId="1AD75E1D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violation_count</w:t>
            </w:r>
          </w:p>
        </w:tc>
        <w:tc>
          <w:tcPr>
            <w:tcW w:w="2064" w:type="dxa"/>
            <w:vAlign w:val="center"/>
          </w:tcPr>
          <w:p w14:paraId="057EB7EA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064" w:type="dxa"/>
            <w:vAlign w:val="center"/>
          </w:tcPr>
          <w:p w14:paraId="1585E7C6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</w:p>
        </w:tc>
        <w:tc>
          <w:tcPr>
            <w:tcW w:w="2065" w:type="dxa"/>
            <w:vAlign w:val="center"/>
          </w:tcPr>
          <w:p w14:paraId="28C26124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违规次数</w:t>
            </w:r>
          </w:p>
        </w:tc>
      </w:tr>
      <w:tr w14:paraId="67D9ADB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064" w:type="dxa"/>
            <w:vAlign w:val="center"/>
          </w:tcPr>
          <w:p w14:paraId="0C332F33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unlock_time</w:t>
            </w:r>
          </w:p>
        </w:tc>
        <w:tc>
          <w:tcPr>
            <w:tcW w:w="2064" w:type="dxa"/>
            <w:vAlign w:val="center"/>
          </w:tcPr>
          <w:p w14:paraId="504191C8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datetime</w:t>
            </w:r>
          </w:p>
        </w:tc>
        <w:tc>
          <w:tcPr>
            <w:tcW w:w="2064" w:type="dxa"/>
            <w:vAlign w:val="center"/>
          </w:tcPr>
          <w:p w14:paraId="06A2F73C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</w:p>
        </w:tc>
        <w:tc>
          <w:tcPr>
            <w:tcW w:w="2065" w:type="dxa"/>
            <w:vAlign w:val="center"/>
          </w:tcPr>
          <w:p w14:paraId="153AB288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解锁时间</w:t>
            </w:r>
          </w:p>
        </w:tc>
      </w:tr>
      <w:tr w14:paraId="0C707F7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064" w:type="dxa"/>
            <w:vAlign w:val="center"/>
          </w:tcPr>
          <w:p w14:paraId="23329B0E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user_id</w:t>
            </w:r>
          </w:p>
        </w:tc>
        <w:tc>
          <w:tcPr>
            <w:tcW w:w="2064" w:type="dxa"/>
            <w:vAlign w:val="center"/>
          </w:tcPr>
          <w:p w14:paraId="36183807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int</w:t>
            </w:r>
          </w:p>
        </w:tc>
        <w:tc>
          <w:tcPr>
            <w:tcW w:w="2064" w:type="dxa"/>
            <w:vAlign w:val="center"/>
          </w:tcPr>
          <w:p w14:paraId="3510BF7F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外键，引用自 user 表的 user_id</w:t>
            </w:r>
          </w:p>
        </w:tc>
        <w:tc>
          <w:tcPr>
            <w:tcW w:w="2065" w:type="dxa"/>
            <w:vAlign w:val="center"/>
          </w:tcPr>
          <w:p w14:paraId="5D158AC9">
            <w:pPr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</w:rPr>
              <w:t>用户ID</w:t>
            </w:r>
          </w:p>
        </w:tc>
      </w:tr>
    </w:tbl>
    <w:p w14:paraId="4989913D">
      <w:pPr>
        <w:pStyle w:val="16"/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default" w:ascii="Times New Roman" w:hAnsi="Times New Roman" w:eastAsia="宋体" w:cs="Times New Roman"/>
        </w:rPr>
      </w:pPr>
    </w:p>
    <w:p w14:paraId="7E438183">
      <w:pPr>
        <w:pStyle w:val="4"/>
        <w:rPr>
          <w:rFonts w:hint="default" w:ascii="Times New Roman" w:hAnsi="Times New Roman" w:eastAsia="宋体" w:cs="Times New Roman"/>
        </w:rPr>
      </w:pPr>
      <w:bookmarkStart w:id="23" w:name="_Toc1142"/>
      <w:r>
        <w:rPr>
          <w:rFonts w:hint="default" w:ascii="Times New Roman" w:hAnsi="Times New Roman" w:eastAsia="宋体" w:cs="Times New Roman"/>
        </w:rPr>
        <w:t>2.7 系统出错处理设计</w:t>
      </w:r>
      <w:bookmarkEnd w:id="23"/>
    </w:p>
    <w:p w14:paraId="27030796">
      <w:pPr>
        <w:pStyle w:val="5"/>
        <w:rPr>
          <w:rFonts w:hint="default" w:ascii="Times New Roman" w:hAnsi="Times New Roman" w:eastAsia="宋体" w:cs="Times New Roman"/>
        </w:rPr>
      </w:pPr>
      <w:bookmarkStart w:id="24" w:name="_Toc2085"/>
      <w:r>
        <w:rPr>
          <w:rFonts w:hint="default" w:ascii="Times New Roman" w:hAnsi="Times New Roman" w:eastAsia="宋体" w:cs="Times New Roman"/>
        </w:rPr>
        <w:t>2.7.1 出错信息</w:t>
      </w:r>
      <w:bookmarkEnd w:id="24"/>
    </w:p>
    <w:p w14:paraId="6A2474CB">
      <w:pPr>
        <w:pBdr>
          <w:bottom w:val="none" w:color="auto" w:sz="0" w:space="0"/>
        </w:pBdr>
        <w:snapToGrid/>
        <w:spacing w:before="120" w:after="120" w:line="288" w:lineRule="auto"/>
        <w:ind w:left="0" w:right="0"/>
        <w:jc w:val="lef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2"/>
          <w:u w:val="none"/>
        </w:rPr>
        <w:t xml:space="preserve">    </w:t>
      </w: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2"/>
          <w:u w:val="none"/>
        </w:rPr>
        <w:t>以下以一览表的形式说明每种可能出现的软错误和硬错误发生时，系统输出信息的形式，含义及处理方法。</w:t>
      </w:r>
    </w:p>
    <w:tbl>
      <w:tblPr>
        <w:tblStyle w:val="19"/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5"/>
        <w:gridCol w:w="1860"/>
        <w:gridCol w:w="2115"/>
        <w:gridCol w:w="2415"/>
      </w:tblGrid>
      <w:tr w14:paraId="7BCF68F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085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 w14:paraId="74A63D87">
            <w:pPr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 xml:space="preserve"> 错误类型</w:t>
            </w:r>
          </w:p>
        </w:tc>
        <w:tc>
          <w:tcPr>
            <w:tcW w:w="186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 w14:paraId="50D08581">
            <w:pPr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错误信息</w:t>
            </w:r>
          </w:p>
        </w:tc>
        <w:tc>
          <w:tcPr>
            <w:tcW w:w="2115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 w14:paraId="632007B4">
            <w:pPr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处理方法</w:t>
            </w:r>
          </w:p>
        </w:tc>
        <w:tc>
          <w:tcPr>
            <w:tcW w:w="2415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 w14:paraId="1AA1837A">
            <w:pPr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系统输出信息</w:t>
            </w:r>
          </w:p>
        </w:tc>
      </w:tr>
      <w:tr w14:paraId="43CA436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085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 w14:paraId="66B03B06">
            <w:pPr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TCP连接错误</w:t>
            </w:r>
          </w:p>
        </w:tc>
        <w:tc>
          <w:tcPr>
            <w:tcW w:w="186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 w14:paraId="62235EED">
            <w:pPr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连接超时或断开</w:t>
            </w:r>
          </w:p>
        </w:tc>
        <w:tc>
          <w:tcPr>
            <w:tcW w:w="2115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 w14:paraId="7BFD882D">
            <w:pPr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尝试重新连接，特定时间后输出错误信息</w:t>
            </w:r>
          </w:p>
        </w:tc>
        <w:tc>
          <w:tcPr>
            <w:tcW w:w="2415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 w14:paraId="63461598">
            <w:pPr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尝试失败后输出对应的网络错误信息，显示在日志中</w:t>
            </w:r>
          </w:p>
        </w:tc>
      </w:tr>
      <w:tr w14:paraId="14EA84B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085" w:type="dxa"/>
            <w:vMerge w:val="restart"/>
            <w:tcMar>
              <w:top w:w="60" w:type="dxa"/>
              <w:left w:w="120" w:type="dxa"/>
              <w:bottom w:w="30" w:type="dxa"/>
              <w:right w:w="120" w:type="dxa"/>
            </w:tcMar>
            <w:vAlign w:val="center"/>
          </w:tcPr>
          <w:p w14:paraId="05417955">
            <w:pPr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系统部分自定义错误</w:t>
            </w:r>
          </w:p>
        </w:tc>
        <w:tc>
          <w:tcPr>
            <w:tcW w:w="186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 w14:paraId="7B4608DA">
            <w:pPr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用户名密码错误</w:t>
            </w:r>
          </w:p>
        </w:tc>
        <w:tc>
          <w:tcPr>
            <w:tcW w:w="2115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 w14:paraId="336173C9">
            <w:pPr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不予登录</w:t>
            </w:r>
          </w:p>
        </w:tc>
        <w:tc>
          <w:tcPr>
            <w:tcW w:w="2415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 w14:paraId="281501A3">
            <w:pPr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系统前端提示输入错误，登陆失败</w:t>
            </w:r>
          </w:p>
        </w:tc>
      </w:tr>
      <w:tr w14:paraId="1696591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085" w:type="dxa"/>
            <w:vMerge w:val="continue"/>
            <w:tcMar>
              <w:top w:w="60" w:type="dxa"/>
              <w:left w:w="120" w:type="dxa"/>
              <w:bottom w:w="30" w:type="dxa"/>
              <w:right w:w="120" w:type="dxa"/>
            </w:tcMar>
            <w:vAlign w:val="center"/>
          </w:tcPr>
          <w:p w14:paraId="7E71B8FD">
            <w:pPr>
              <w:rPr>
                <w:rFonts w:hint="default" w:ascii="Times New Roman" w:hAnsi="Times New Roman" w:eastAsia="宋体" w:cs="Times New Roman"/>
                <w:sz w:val="21"/>
              </w:rPr>
            </w:pPr>
          </w:p>
        </w:tc>
        <w:tc>
          <w:tcPr>
            <w:tcW w:w="186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 w14:paraId="125FE19E">
            <w:pPr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注册时用户名已存在</w:t>
            </w:r>
          </w:p>
        </w:tc>
        <w:tc>
          <w:tcPr>
            <w:tcW w:w="2115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 w14:paraId="010DA2E0">
            <w:pPr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不予注册</w:t>
            </w:r>
          </w:p>
        </w:tc>
        <w:tc>
          <w:tcPr>
            <w:tcW w:w="2415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 w14:paraId="18FB4A51">
            <w:pPr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系统前端提示该用户名已经被注册过</w:t>
            </w:r>
          </w:p>
        </w:tc>
      </w:tr>
      <w:tr w14:paraId="3412A2C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085" w:type="dxa"/>
            <w:vMerge w:val="continue"/>
            <w:tcMar>
              <w:top w:w="60" w:type="dxa"/>
              <w:left w:w="120" w:type="dxa"/>
              <w:bottom w:w="30" w:type="dxa"/>
              <w:right w:w="120" w:type="dxa"/>
            </w:tcMar>
            <w:vAlign w:val="center"/>
          </w:tcPr>
          <w:p w14:paraId="3E48352D">
            <w:pPr>
              <w:rPr>
                <w:rFonts w:hint="default" w:ascii="Times New Roman" w:hAnsi="Times New Roman" w:eastAsia="宋体" w:cs="Times New Roman"/>
                <w:sz w:val="21"/>
              </w:rPr>
            </w:pPr>
          </w:p>
        </w:tc>
        <w:tc>
          <w:tcPr>
            <w:tcW w:w="186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 w14:paraId="0621F7D6">
            <w:pPr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日期信息错误</w:t>
            </w:r>
          </w:p>
        </w:tc>
        <w:tc>
          <w:tcPr>
            <w:tcW w:w="2115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 w14:paraId="7C89505F">
            <w:pPr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不予填入</w:t>
            </w:r>
          </w:p>
        </w:tc>
        <w:tc>
          <w:tcPr>
            <w:tcW w:w="2415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 w14:paraId="6EB202D4">
            <w:pPr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系统前端提示日期错误</w:t>
            </w:r>
          </w:p>
        </w:tc>
      </w:tr>
      <w:tr w14:paraId="78B71F1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085" w:type="dxa"/>
            <w:vMerge w:val="continue"/>
            <w:tcMar>
              <w:top w:w="60" w:type="dxa"/>
              <w:left w:w="120" w:type="dxa"/>
              <w:bottom w:w="30" w:type="dxa"/>
              <w:right w:w="120" w:type="dxa"/>
            </w:tcMar>
            <w:vAlign w:val="center"/>
          </w:tcPr>
          <w:p w14:paraId="30DBE8F6">
            <w:pPr>
              <w:rPr>
                <w:rFonts w:hint="default" w:ascii="Times New Roman" w:hAnsi="Times New Roman" w:eastAsia="宋体" w:cs="Times New Roman"/>
                <w:sz w:val="21"/>
              </w:rPr>
            </w:pPr>
          </w:p>
        </w:tc>
        <w:tc>
          <w:tcPr>
            <w:tcW w:w="186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 w14:paraId="7CDCB748">
            <w:pPr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在没有权限的情况下管理团体</w:t>
            </w:r>
          </w:p>
        </w:tc>
        <w:tc>
          <w:tcPr>
            <w:tcW w:w="2115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 w14:paraId="1BAB7AA1">
            <w:pPr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不予执行</w:t>
            </w:r>
          </w:p>
        </w:tc>
        <w:tc>
          <w:tcPr>
            <w:tcW w:w="2415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 w14:paraId="5CD9DEA9">
            <w:pPr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系统前端提示用户没有权限执行该操作。</w:t>
            </w:r>
          </w:p>
        </w:tc>
      </w:tr>
      <w:tr w14:paraId="7E60174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085" w:type="dxa"/>
            <w:vMerge w:val="restart"/>
            <w:tcMar>
              <w:top w:w="60" w:type="dxa"/>
              <w:left w:w="120" w:type="dxa"/>
              <w:bottom w:w="30" w:type="dxa"/>
              <w:right w:w="120" w:type="dxa"/>
            </w:tcMar>
            <w:vAlign w:val="center"/>
          </w:tcPr>
          <w:p w14:paraId="6016ED30">
            <w:pPr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程序错误</w:t>
            </w:r>
          </w:p>
        </w:tc>
        <w:tc>
          <w:tcPr>
            <w:tcW w:w="186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 w14:paraId="68817141">
            <w:pPr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执行数据库的操作时违反约束条件</w:t>
            </w:r>
          </w:p>
        </w:tc>
        <w:tc>
          <w:tcPr>
            <w:tcW w:w="2115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 w14:paraId="3D06C670">
            <w:pPr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该操作被终止</w:t>
            </w:r>
          </w:p>
        </w:tc>
        <w:tc>
          <w:tcPr>
            <w:tcW w:w="2415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 w14:paraId="14F97DFE">
            <w:pPr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系统根据预设的事务回滚，输出错误信息。</w:t>
            </w:r>
          </w:p>
        </w:tc>
      </w:tr>
      <w:tr w14:paraId="78133DF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085" w:type="dxa"/>
            <w:vMerge w:val="continue"/>
            <w:tcMar>
              <w:top w:w="60" w:type="dxa"/>
              <w:left w:w="120" w:type="dxa"/>
              <w:bottom w:w="30" w:type="dxa"/>
              <w:right w:w="120" w:type="dxa"/>
            </w:tcMar>
            <w:vAlign w:val="center"/>
          </w:tcPr>
          <w:p w14:paraId="403940B5">
            <w:pPr>
              <w:rPr>
                <w:rFonts w:hint="default" w:ascii="Times New Roman" w:hAnsi="Times New Roman" w:eastAsia="宋体" w:cs="Times New Roman"/>
                <w:sz w:val="21"/>
              </w:rPr>
            </w:pPr>
          </w:p>
        </w:tc>
        <w:tc>
          <w:tcPr>
            <w:tcW w:w="186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 w14:paraId="43C5BCCD">
            <w:pPr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内部程序错误</w:t>
            </w:r>
          </w:p>
        </w:tc>
        <w:tc>
          <w:tcPr>
            <w:tcW w:w="2115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 w14:paraId="0B829564">
            <w:pPr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服务重启</w:t>
            </w:r>
          </w:p>
        </w:tc>
        <w:tc>
          <w:tcPr>
            <w:tcW w:w="2415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 w14:paraId="03FE56EE">
            <w:pPr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系统提示内部错误并重启服务</w:t>
            </w:r>
          </w:p>
        </w:tc>
      </w:tr>
      <w:tr w14:paraId="51E1062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085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 w14:paraId="65424D82">
            <w:pPr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其他错误</w:t>
            </w:r>
          </w:p>
        </w:tc>
        <w:tc>
          <w:tcPr>
            <w:tcW w:w="186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 w14:paraId="05D687BF">
            <w:pPr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服务器故障</w:t>
            </w:r>
          </w:p>
        </w:tc>
        <w:tc>
          <w:tcPr>
            <w:tcW w:w="2115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 w14:paraId="5AB8D711">
            <w:pPr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无</w:t>
            </w:r>
          </w:p>
        </w:tc>
        <w:tc>
          <w:tcPr>
            <w:tcW w:w="2415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 w14:paraId="4ABFB9B4">
            <w:pPr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系统提示服务器故障信息并等待人为修复重启</w:t>
            </w:r>
          </w:p>
        </w:tc>
      </w:tr>
    </w:tbl>
    <w:p w14:paraId="094AFC1C">
      <w:pPr>
        <w:pStyle w:val="16"/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default" w:ascii="Times New Roman" w:hAnsi="Times New Roman" w:eastAsia="宋体" w:cs="Times New Roman"/>
        </w:rPr>
      </w:pPr>
    </w:p>
    <w:p w14:paraId="315B9F15">
      <w:pPr>
        <w:pStyle w:val="5"/>
        <w:rPr>
          <w:rFonts w:hint="default" w:ascii="Times New Roman" w:hAnsi="Times New Roman" w:eastAsia="宋体" w:cs="Times New Roman"/>
        </w:rPr>
      </w:pPr>
      <w:bookmarkStart w:id="25" w:name="_Toc12628"/>
      <w:r>
        <w:rPr>
          <w:rFonts w:hint="default" w:ascii="Times New Roman" w:hAnsi="Times New Roman" w:eastAsia="宋体" w:cs="Times New Roman"/>
        </w:rPr>
        <w:t>2.7.2 补救措施</w:t>
      </w:r>
      <w:bookmarkEnd w:id="25"/>
    </w:p>
    <w:p w14:paraId="548C5B55">
      <w:pPr>
        <w:snapToGrid/>
        <w:spacing w:before="120" w:after="120" w:line="360" w:lineRule="auto"/>
        <w:ind w:left="0" w:right="0"/>
        <w:jc w:val="left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4"/>
          <w:u w:val="none"/>
        </w:rPr>
        <w:t xml:space="preserve">    由于错误类型不尽相同，错误的原因也各有差异，因此对于不同的错误我们采取不同的变通措施，列举如下：</w:t>
      </w:r>
    </w:p>
    <w:p w14:paraId="4D3394AF">
      <w:pPr>
        <w:numPr>
          <w:ilvl w:val="0"/>
          <w:numId w:val="19"/>
        </w:numPr>
        <w:snapToGrid/>
        <w:spacing w:before="120" w:after="120" w:line="360" w:lineRule="auto"/>
        <w:jc w:val="left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b/>
          <w:i w:val="0"/>
          <w:strike w:val="0"/>
          <w:color w:val="000000"/>
          <w:sz w:val="24"/>
          <w:u w:val="none"/>
        </w:rPr>
        <w:t>对于软错误</w:t>
      </w: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4"/>
          <w:u w:val="none"/>
        </w:rPr>
        <w:t>，如用户输入非法信息，可能会导致后端数据库的操作错误和程序内部发生错误，系统直接在前端的输入或修改操作中对数据本身进行验证，分析错误类型，并给出相应的错误提示语句，从用户输入层面避免输入信息的非法，从而从一定程度上避免因输入非法带来的故障。</w:t>
      </w:r>
    </w:p>
    <w:p w14:paraId="0D158220">
      <w:pPr>
        <w:snapToGrid/>
        <w:spacing w:before="120" w:after="120" w:line="360" w:lineRule="auto"/>
        <w:ind w:left="336"/>
        <w:jc w:val="left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 xml:space="preserve">    如果存在前端未检测出来的错误信息，被传递给了后端，后端在执行业务逻辑也会进行一定的检验，对于错误数据，会抛出错误，经过捕捉后，将错误信息返回给前端以提示。</w:t>
      </w:r>
    </w:p>
    <w:p w14:paraId="528A0E23">
      <w:pPr>
        <w:snapToGrid/>
        <w:spacing w:before="120" w:after="120" w:line="360" w:lineRule="auto"/>
        <w:ind w:left="336"/>
        <w:jc w:val="left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 xml:space="preserve">    如果这些保护措施都为能拦截该错误数据或操作，导致程序运行发生异常，我们也为程序设置了回滚机制，以最大可能确保已有数据的安全和程序的恢复。</w:t>
      </w:r>
    </w:p>
    <w:p w14:paraId="34A94B82">
      <w:pPr>
        <w:numPr>
          <w:ilvl w:val="0"/>
          <w:numId w:val="20"/>
        </w:numPr>
        <w:snapToGrid/>
        <w:spacing w:before="120" w:after="120" w:line="360" w:lineRule="auto"/>
        <w:jc w:val="left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b/>
          <w:i w:val="0"/>
          <w:strike w:val="0"/>
          <w:color w:val="000000"/>
          <w:sz w:val="24"/>
          <w:u w:val="none"/>
        </w:rPr>
        <w:t>对于硬错误</w:t>
      </w: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4"/>
          <w:u w:val="none"/>
        </w:rPr>
        <w:t>，如数据库连接错误和网络连接错误而言，由于错误类型较少且原因明确，可在前端输出对应的提示信息，或直接将相应日志输出在前端页面中；而对于程序内部的错误，可以在程序编写阶段设置对应的异常捕获程序和抛出异常语句，在出错时输出相应的错误语句，将服务或程序重启，避免整个业务的故障停滞。维护人员可在输出日志中查看错误信息及时修正。</w:t>
      </w:r>
    </w:p>
    <w:p w14:paraId="6DDFBC0B">
      <w:pPr>
        <w:numPr>
          <w:ilvl w:val="0"/>
          <w:numId w:val="20"/>
        </w:numPr>
        <w:pBdr>
          <w:bottom w:val="none" w:color="auto" w:sz="0" w:space="0"/>
        </w:pBdr>
        <w:snapToGrid/>
        <w:spacing w:before="120" w:after="120" w:line="360" w:lineRule="auto"/>
        <w:jc w:val="left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4"/>
          <w:u w:val="none"/>
        </w:rPr>
        <w:t>采取适当的后备技术，如当数据库受到攻击或删库时，通过定期转储数据库，对数据库定期备份避免非法攻击带来的不可逆故障。</w:t>
      </w:r>
    </w:p>
    <w:p w14:paraId="32CF745A">
      <w:pPr>
        <w:numPr>
          <w:ilvl w:val="0"/>
          <w:numId w:val="20"/>
        </w:numPr>
        <w:snapToGrid/>
        <w:spacing w:before="120" w:after="120" w:line="360" w:lineRule="auto"/>
        <w:jc w:val="left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i w:val="0"/>
          <w:strike w:val="0"/>
          <w:color w:val="000000"/>
          <w:sz w:val="24"/>
          <w:u w:val="none"/>
        </w:rPr>
        <w:t>对于用户密码等信息，将提供MD5加密，在数据库中将密码加密存储。</w:t>
      </w:r>
    </w:p>
    <w:p w14:paraId="2534F665">
      <w:pPr>
        <w:pBdr>
          <w:bottom w:val="none" w:color="auto" w:sz="0" w:space="0"/>
        </w:pBdr>
        <w:snapToGrid/>
        <w:spacing w:before="120" w:after="120" w:line="360" w:lineRule="auto"/>
        <w:ind w:left="0"/>
        <w:jc w:val="left"/>
        <w:rPr>
          <w:rFonts w:hint="default" w:ascii="Times New Roman" w:hAnsi="Times New Roman" w:eastAsia="宋体" w:cs="Times New Roman"/>
          <w:sz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8"/>
      <w:numFmt w:val="decimal"/>
      <w:lvlText w:val="%1)"/>
      <w:lvlJc w:val="left"/>
      <w:pPr>
        <w:ind w:left="336" w:hanging="336"/>
      </w:pPr>
    </w:lvl>
    <w:lvl w:ilvl="1" w:tentative="0">
      <w:start w:val="1"/>
      <w:numFmt w:val="lowerLetter"/>
      <w:lvlText w:val="%2)"/>
      <w:lvlJc w:val="left"/>
      <w:pPr>
        <w:ind w:left="756" w:hanging="336"/>
      </w:pPr>
    </w:lvl>
    <w:lvl w:ilvl="2" w:tentative="0">
      <w:start w:val="1"/>
      <w:numFmt w:val="lowerRoman"/>
      <w:lvlText w:val="%3)"/>
      <w:lvlJc w:val="left"/>
      <w:pPr>
        <w:ind w:left="1176" w:hanging="336"/>
      </w:pPr>
    </w:lvl>
    <w:lvl w:ilvl="3" w:tentative="0">
      <w:start w:val="1"/>
      <w:numFmt w:val="decimal"/>
      <w:lvlText w:val="%4)"/>
      <w:lvlJc w:val="left"/>
      <w:pPr>
        <w:ind w:left="1596" w:hanging="336"/>
      </w:pPr>
    </w:lvl>
    <w:lvl w:ilvl="4" w:tentative="0">
      <w:start w:val="1"/>
      <w:numFmt w:val="lowerLetter"/>
      <w:lvlText w:val="%5)"/>
      <w:lvlJc w:val="left"/>
      <w:pPr>
        <w:ind w:left="2016" w:hanging="336"/>
      </w:pPr>
    </w:lvl>
    <w:lvl w:ilvl="5" w:tentative="0">
      <w:start w:val="1"/>
      <w:numFmt w:val="lowerRoman"/>
      <w:lvlText w:val="%6)"/>
      <w:lvlJc w:val="left"/>
      <w:pPr>
        <w:ind w:left="2436" w:hanging="336"/>
      </w:pPr>
    </w:lvl>
    <w:lvl w:ilvl="6" w:tentative="0">
      <w:start w:val="1"/>
      <w:numFmt w:val="decimal"/>
      <w:lvlText w:val="%7)"/>
      <w:lvlJc w:val="left"/>
      <w:pPr>
        <w:ind w:left="2856" w:hanging="336"/>
      </w:pPr>
    </w:lvl>
    <w:lvl w:ilvl="7" w:tentative="0">
      <w:start w:val="1"/>
      <w:numFmt w:val="lowerLetter"/>
      <w:lvlText w:val="%8)"/>
      <w:lvlJc w:val="left"/>
      <w:pPr>
        <w:ind w:left="3276" w:hanging="336"/>
      </w:pPr>
    </w:lvl>
    <w:lvl w:ilvl="8" w:tentative="0">
      <w:start w:val="1"/>
      <w:numFmt w:val="lowerRoman"/>
      <w:lvlText w:val="%9)"/>
      <w:lvlJc w:val="left"/>
      <w:pPr>
        <w:ind w:left="3696" w:hanging="336"/>
      </w:pPr>
    </w:lvl>
  </w:abstractNum>
  <w:abstractNum w:abstractNumId="1">
    <w:nsid w:val="9C8AC8EF"/>
    <w:multiLevelType w:val="multilevel"/>
    <w:tmpl w:val="9C8AC8EF"/>
    <w:lvl w:ilvl="0" w:tentative="0">
      <w:start w:val="7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56" w:hanging="336"/>
      </w:pPr>
    </w:lvl>
    <w:lvl w:ilvl="2" w:tentative="0">
      <w:start w:val="1"/>
      <w:numFmt w:val="lowerRoman"/>
      <w:lvlText w:val="%3."/>
      <w:lvlJc w:val="left"/>
      <w:pPr>
        <w:ind w:left="1176" w:hanging="336"/>
      </w:pPr>
    </w:lvl>
    <w:lvl w:ilvl="3" w:tentative="0">
      <w:start w:val="1"/>
      <w:numFmt w:val="decimal"/>
      <w:lvlText w:val="%4."/>
      <w:lvlJc w:val="left"/>
      <w:pPr>
        <w:ind w:left="1596" w:hanging="336"/>
      </w:pPr>
    </w:lvl>
    <w:lvl w:ilvl="4" w:tentative="0">
      <w:start w:val="1"/>
      <w:numFmt w:val="lowerLetter"/>
      <w:lvlText w:val="%5."/>
      <w:lvlJc w:val="left"/>
      <w:pPr>
        <w:ind w:left="2016" w:hanging="336"/>
      </w:pPr>
    </w:lvl>
    <w:lvl w:ilvl="5" w:tentative="0">
      <w:start w:val="1"/>
      <w:numFmt w:val="lowerRoman"/>
      <w:lvlText w:val="%6."/>
      <w:lvlJc w:val="left"/>
      <w:pPr>
        <w:ind w:left="2436" w:hanging="336"/>
      </w:pPr>
    </w:lvl>
    <w:lvl w:ilvl="6" w:tentative="0">
      <w:start w:val="1"/>
      <w:numFmt w:val="decimal"/>
      <w:lvlText w:val="%7."/>
      <w:lvlJc w:val="left"/>
      <w:pPr>
        <w:ind w:left="2856" w:hanging="336"/>
      </w:pPr>
    </w:lvl>
    <w:lvl w:ilvl="7" w:tentative="0">
      <w:start w:val="1"/>
      <w:numFmt w:val="lowerLetter"/>
      <w:lvlText w:val="%8."/>
      <w:lvlJc w:val="left"/>
      <w:pPr>
        <w:ind w:left="3276" w:hanging="336"/>
      </w:pPr>
    </w:lvl>
    <w:lvl w:ilvl="8" w:tentative="0">
      <w:start w:val="1"/>
      <w:numFmt w:val="lowerRoman"/>
      <w:lvlText w:val="%9."/>
      <w:lvlJc w:val="left"/>
      <w:pPr>
        <w:ind w:left="3696" w:hanging="336"/>
      </w:pPr>
    </w:lvl>
  </w:abstractNum>
  <w:abstractNum w:abstractNumId="2">
    <w:nsid w:val="B5E306ED"/>
    <w:multiLevelType w:val="multilevel"/>
    <w:tmpl w:val="B5E306ED"/>
    <w:lvl w:ilvl="0" w:tentative="0">
      <w:start w:val="3"/>
      <w:numFmt w:val="decimal"/>
      <w:lvlText w:val="%1)"/>
      <w:lvlJc w:val="left"/>
      <w:pPr>
        <w:ind w:left="336" w:hanging="336"/>
      </w:pPr>
    </w:lvl>
    <w:lvl w:ilvl="1" w:tentative="0">
      <w:start w:val="1"/>
      <w:numFmt w:val="lowerLetter"/>
      <w:lvlText w:val="%2)"/>
      <w:lvlJc w:val="left"/>
      <w:pPr>
        <w:ind w:left="756" w:hanging="336"/>
      </w:pPr>
    </w:lvl>
    <w:lvl w:ilvl="2" w:tentative="0">
      <w:start w:val="1"/>
      <w:numFmt w:val="lowerRoman"/>
      <w:lvlText w:val="%3)"/>
      <w:lvlJc w:val="left"/>
      <w:pPr>
        <w:ind w:left="1176" w:hanging="336"/>
      </w:pPr>
    </w:lvl>
    <w:lvl w:ilvl="3" w:tentative="0">
      <w:start w:val="1"/>
      <w:numFmt w:val="decimal"/>
      <w:lvlText w:val="%4)"/>
      <w:lvlJc w:val="left"/>
      <w:pPr>
        <w:ind w:left="1596" w:hanging="336"/>
      </w:pPr>
    </w:lvl>
    <w:lvl w:ilvl="4" w:tentative="0">
      <w:start w:val="1"/>
      <w:numFmt w:val="lowerLetter"/>
      <w:lvlText w:val="%5)"/>
      <w:lvlJc w:val="left"/>
      <w:pPr>
        <w:ind w:left="2016" w:hanging="336"/>
      </w:pPr>
    </w:lvl>
    <w:lvl w:ilvl="5" w:tentative="0">
      <w:start w:val="1"/>
      <w:numFmt w:val="lowerRoman"/>
      <w:lvlText w:val="%6)"/>
      <w:lvlJc w:val="left"/>
      <w:pPr>
        <w:ind w:left="2436" w:hanging="336"/>
      </w:pPr>
    </w:lvl>
    <w:lvl w:ilvl="6" w:tentative="0">
      <w:start w:val="1"/>
      <w:numFmt w:val="decimal"/>
      <w:lvlText w:val="%7)"/>
      <w:lvlJc w:val="left"/>
      <w:pPr>
        <w:ind w:left="2856" w:hanging="336"/>
      </w:pPr>
    </w:lvl>
    <w:lvl w:ilvl="7" w:tentative="0">
      <w:start w:val="1"/>
      <w:numFmt w:val="lowerLetter"/>
      <w:lvlText w:val="%8)"/>
      <w:lvlJc w:val="left"/>
      <w:pPr>
        <w:ind w:left="3276" w:hanging="336"/>
      </w:pPr>
    </w:lvl>
    <w:lvl w:ilvl="8" w:tentative="0">
      <w:start w:val="1"/>
      <w:numFmt w:val="lowerRoman"/>
      <w:lvlText w:val="%9)"/>
      <w:lvlJc w:val="left"/>
      <w:pPr>
        <w:ind w:left="3696" w:hanging="336"/>
      </w:pPr>
    </w:lvl>
  </w:abstractNum>
  <w:abstractNum w:abstractNumId="3">
    <w:nsid w:val="BE923771"/>
    <w:multiLevelType w:val="multilevel"/>
    <w:tmpl w:val="BE923771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 w:tentative="0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 w:tentative="0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 w:tentative="0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4">
    <w:nsid w:val="BF205925"/>
    <w:multiLevelType w:val="multilevel"/>
    <w:tmpl w:val="BF205925"/>
    <w:lvl w:ilvl="0" w:tentative="0">
      <w:start w:val="2"/>
      <w:numFmt w:val="decimal"/>
      <w:lvlText w:val="%1)"/>
      <w:lvlJc w:val="left"/>
      <w:pPr>
        <w:ind w:left="336" w:hanging="336"/>
      </w:pPr>
    </w:lvl>
    <w:lvl w:ilvl="1" w:tentative="0">
      <w:start w:val="1"/>
      <w:numFmt w:val="lowerLetter"/>
      <w:lvlText w:val="%2)"/>
      <w:lvlJc w:val="left"/>
      <w:pPr>
        <w:ind w:left="756" w:hanging="336"/>
      </w:pPr>
    </w:lvl>
    <w:lvl w:ilvl="2" w:tentative="0">
      <w:start w:val="1"/>
      <w:numFmt w:val="lowerRoman"/>
      <w:lvlText w:val="%3)"/>
      <w:lvlJc w:val="left"/>
      <w:pPr>
        <w:ind w:left="1176" w:hanging="336"/>
      </w:pPr>
    </w:lvl>
    <w:lvl w:ilvl="3" w:tentative="0">
      <w:start w:val="1"/>
      <w:numFmt w:val="decimal"/>
      <w:lvlText w:val="%4)"/>
      <w:lvlJc w:val="left"/>
      <w:pPr>
        <w:ind w:left="1596" w:hanging="336"/>
      </w:pPr>
    </w:lvl>
    <w:lvl w:ilvl="4" w:tentative="0">
      <w:start w:val="1"/>
      <w:numFmt w:val="lowerLetter"/>
      <w:lvlText w:val="%5)"/>
      <w:lvlJc w:val="left"/>
      <w:pPr>
        <w:ind w:left="2016" w:hanging="336"/>
      </w:pPr>
    </w:lvl>
    <w:lvl w:ilvl="5" w:tentative="0">
      <w:start w:val="1"/>
      <w:numFmt w:val="lowerRoman"/>
      <w:lvlText w:val="%6)"/>
      <w:lvlJc w:val="left"/>
      <w:pPr>
        <w:ind w:left="2436" w:hanging="336"/>
      </w:pPr>
    </w:lvl>
    <w:lvl w:ilvl="6" w:tentative="0">
      <w:start w:val="1"/>
      <w:numFmt w:val="decimal"/>
      <w:lvlText w:val="%7)"/>
      <w:lvlJc w:val="left"/>
      <w:pPr>
        <w:ind w:left="2856" w:hanging="336"/>
      </w:pPr>
    </w:lvl>
    <w:lvl w:ilvl="7" w:tentative="0">
      <w:start w:val="1"/>
      <w:numFmt w:val="lowerLetter"/>
      <w:lvlText w:val="%8)"/>
      <w:lvlJc w:val="left"/>
      <w:pPr>
        <w:ind w:left="3276" w:hanging="336"/>
      </w:pPr>
    </w:lvl>
    <w:lvl w:ilvl="8" w:tentative="0">
      <w:start w:val="1"/>
      <w:numFmt w:val="lowerRoman"/>
      <w:lvlText w:val="%9)"/>
      <w:lvlJc w:val="left"/>
      <w:pPr>
        <w:ind w:left="3696" w:hanging="336"/>
      </w:pPr>
    </w:lvl>
  </w:abstractNum>
  <w:abstractNum w:abstractNumId="5">
    <w:nsid w:val="C8879AEF"/>
    <w:multiLevelType w:val="multilevel"/>
    <w:tmpl w:val="C8879AEF"/>
    <w:lvl w:ilvl="0" w:tentative="0">
      <w:start w:val="5"/>
      <w:numFmt w:val="decimal"/>
      <w:lvlText w:val="%1)"/>
      <w:lvlJc w:val="left"/>
      <w:pPr>
        <w:ind w:left="336" w:hanging="336"/>
      </w:pPr>
    </w:lvl>
    <w:lvl w:ilvl="1" w:tentative="0">
      <w:start w:val="1"/>
      <w:numFmt w:val="lowerLetter"/>
      <w:lvlText w:val="%2)"/>
      <w:lvlJc w:val="left"/>
      <w:pPr>
        <w:ind w:left="756" w:hanging="336"/>
      </w:pPr>
    </w:lvl>
    <w:lvl w:ilvl="2" w:tentative="0">
      <w:start w:val="1"/>
      <w:numFmt w:val="lowerRoman"/>
      <w:lvlText w:val="%3)"/>
      <w:lvlJc w:val="left"/>
      <w:pPr>
        <w:ind w:left="1176" w:hanging="336"/>
      </w:pPr>
    </w:lvl>
    <w:lvl w:ilvl="3" w:tentative="0">
      <w:start w:val="1"/>
      <w:numFmt w:val="decimal"/>
      <w:lvlText w:val="%4)"/>
      <w:lvlJc w:val="left"/>
      <w:pPr>
        <w:ind w:left="1596" w:hanging="336"/>
      </w:pPr>
    </w:lvl>
    <w:lvl w:ilvl="4" w:tentative="0">
      <w:start w:val="1"/>
      <w:numFmt w:val="lowerLetter"/>
      <w:lvlText w:val="%5)"/>
      <w:lvlJc w:val="left"/>
      <w:pPr>
        <w:ind w:left="2016" w:hanging="336"/>
      </w:pPr>
    </w:lvl>
    <w:lvl w:ilvl="5" w:tentative="0">
      <w:start w:val="1"/>
      <w:numFmt w:val="lowerRoman"/>
      <w:lvlText w:val="%6)"/>
      <w:lvlJc w:val="left"/>
      <w:pPr>
        <w:ind w:left="2436" w:hanging="336"/>
      </w:pPr>
    </w:lvl>
    <w:lvl w:ilvl="6" w:tentative="0">
      <w:start w:val="1"/>
      <w:numFmt w:val="decimal"/>
      <w:lvlText w:val="%7)"/>
      <w:lvlJc w:val="left"/>
      <w:pPr>
        <w:ind w:left="2856" w:hanging="336"/>
      </w:pPr>
    </w:lvl>
    <w:lvl w:ilvl="7" w:tentative="0">
      <w:start w:val="1"/>
      <w:numFmt w:val="lowerLetter"/>
      <w:lvlText w:val="%8)"/>
      <w:lvlJc w:val="left"/>
      <w:pPr>
        <w:ind w:left="3276" w:hanging="336"/>
      </w:pPr>
    </w:lvl>
    <w:lvl w:ilvl="8" w:tentative="0">
      <w:start w:val="1"/>
      <w:numFmt w:val="lowerRoman"/>
      <w:lvlText w:val="%9)"/>
      <w:lvlJc w:val="left"/>
      <w:pPr>
        <w:ind w:left="3696" w:hanging="336"/>
      </w:pPr>
    </w:lvl>
  </w:abstractNum>
  <w:abstractNum w:abstractNumId="6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7">
    <w:nsid w:val="0053208E"/>
    <w:multiLevelType w:val="multilevel"/>
    <w:tmpl w:val="0053208E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 w:tentative="0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 w:tentative="0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 w:tentative="0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8">
    <w:nsid w:val="0248C179"/>
    <w:multiLevelType w:val="multilevel"/>
    <w:tmpl w:val="0248C179"/>
    <w:lvl w:ilvl="0" w:tentative="0">
      <w:start w:val="7"/>
      <w:numFmt w:val="decimal"/>
      <w:lvlText w:val="%1)"/>
      <w:lvlJc w:val="left"/>
      <w:pPr>
        <w:ind w:left="336" w:hanging="336"/>
      </w:pPr>
    </w:lvl>
    <w:lvl w:ilvl="1" w:tentative="0">
      <w:start w:val="1"/>
      <w:numFmt w:val="lowerLetter"/>
      <w:lvlText w:val="%2)"/>
      <w:lvlJc w:val="left"/>
      <w:pPr>
        <w:ind w:left="756" w:hanging="336"/>
      </w:pPr>
    </w:lvl>
    <w:lvl w:ilvl="2" w:tentative="0">
      <w:start w:val="1"/>
      <w:numFmt w:val="lowerRoman"/>
      <w:lvlText w:val="%3)"/>
      <w:lvlJc w:val="left"/>
      <w:pPr>
        <w:ind w:left="1176" w:hanging="336"/>
      </w:pPr>
    </w:lvl>
    <w:lvl w:ilvl="3" w:tentative="0">
      <w:start w:val="1"/>
      <w:numFmt w:val="decimal"/>
      <w:lvlText w:val="%4)"/>
      <w:lvlJc w:val="left"/>
      <w:pPr>
        <w:ind w:left="1596" w:hanging="336"/>
      </w:pPr>
    </w:lvl>
    <w:lvl w:ilvl="4" w:tentative="0">
      <w:start w:val="1"/>
      <w:numFmt w:val="lowerLetter"/>
      <w:lvlText w:val="%5)"/>
      <w:lvlJc w:val="left"/>
      <w:pPr>
        <w:ind w:left="2016" w:hanging="336"/>
      </w:pPr>
    </w:lvl>
    <w:lvl w:ilvl="5" w:tentative="0">
      <w:start w:val="1"/>
      <w:numFmt w:val="lowerRoman"/>
      <w:lvlText w:val="%6)"/>
      <w:lvlJc w:val="left"/>
      <w:pPr>
        <w:ind w:left="2436" w:hanging="336"/>
      </w:pPr>
    </w:lvl>
    <w:lvl w:ilvl="6" w:tentative="0">
      <w:start w:val="1"/>
      <w:numFmt w:val="decimal"/>
      <w:lvlText w:val="%7)"/>
      <w:lvlJc w:val="left"/>
      <w:pPr>
        <w:ind w:left="2856" w:hanging="336"/>
      </w:pPr>
    </w:lvl>
    <w:lvl w:ilvl="7" w:tentative="0">
      <w:start w:val="1"/>
      <w:numFmt w:val="lowerLetter"/>
      <w:lvlText w:val="%8)"/>
      <w:lvlJc w:val="left"/>
      <w:pPr>
        <w:ind w:left="3276" w:hanging="336"/>
      </w:pPr>
    </w:lvl>
    <w:lvl w:ilvl="8" w:tentative="0">
      <w:start w:val="1"/>
      <w:numFmt w:val="lowerRoman"/>
      <w:lvlText w:val="%9)"/>
      <w:lvlJc w:val="left"/>
      <w:pPr>
        <w:ind w:left="3696" w:hanging="336"/>
      </w:pPr>
    </w:lvl>
  </w:abstractNum>
  <w:abstractNum w:abstractNumId="9">
    <w:nsid w:val="03D62ECE"/>
    <w:multiLevelType w:val="multilevel"/>
    <w:tmpl w:val="03D62ECE"/>
    <w:lvl w:ilvl="0" w:tentative="0">
      <w:start w:val="4"/>
      <w:numFmt w:val="decimal"/>
      <w:lvlText w:val="%1)"/>
      <w:lvlJc w:val="left"/>
      <w:pPr>
        <w:ind w:left="336" w:hanging="336"/>
      </w:pPr>
    </w:lvl>
    <w:lvl w:ilvl="1" w:tentative="0">
      <w:start w:val="1"/>
      <w:numFmt w:val="lowerLetter"/>
      <w:lvlText w:val="%2)"/>
      <w:lvlJc w:val="left"/>
      <w:pPr>
        <w:ind w:left="756" w:hanging="336"/>
      </w:pPr>
    </w:lvl>
    <w:lvl w:ilvl="2" w:tentative="0">
      <w:start w:val="1"/>
      <w:numFmt w:val="lowerRoman"/>
      <w:lvlText w:val="%3)"/>
      <w:lvlJc w:val="left"/>
      <w:pPr>
        <w:ind w:left="1176" w:hanging="336"/>
      </w:pPr>
    </w:lvl>
    <w:lvl w:ilvl="3" w:tentative="0">
      <w:start w:val="1"/>
      <w:numFmt w:val="decimal"/>
      <w:lvlText w:val="%4)"/>
      <w:lvlJc w:val="left"/>
      <w:pPr>
        <w:ind w:left="1596" w:hanging="336"/>
      </w:pPr>
    </w:lvl>
    <w:lvl w:ilvl="4" w:tentative="0">
      <w:start w:val="1"/>
      <w:numFmt w:val="lowerLetter"/>
      <w:lvlText w:val="%5)"/>
      <w:lvlJc w:val="left"/>
      <w:pPr>
        <w:ind w:left="2016" w:hanging="336"/>
      </w:pPr>
    </w:lvl>
    <w:lvl w:ilvl="5" w:tentative="0">
      <w:start w:val="1"/>
      <w:numFmt w:val="lowerRoman"/>
      <w:lvlText w:val="%6)"/>
      <w:lvlJc w:val="left"/>
      <w:pPr>
        <w:ind w:left="2436" w:hanging="336"/>
      </w:pPr>
    </w:lvl>
    <w:lvl w:ilvl="6" w:tentative="0">
      <w:start w:val="1"/>
      <w:numFmt w:val="decimal"/>
      <w:lvlText w:val="%7)"/>
      <w:lvlJc w:val="left"/>
      <w:pPr>
        <w:ind w:left="2856" w:hanging="336"/>
      </w:pPr>
    </w:lvl>
    <w:lvl w:ilvl="7" w:tentative="0">
      <w:start w:val="1"/>
      <w:numFmt w:val="lowerLetter"/>
      <w:lvlText w:val="%8)"/>
      <w:lvlJc w:val="left"/>
      <w:pPr>
        <w:ind w:left="3276" w:hanging="336"/>
      </w:pPr>
    </w:lvl>
    <w:lvl w:ilvl="8" w:tentative="0">
      <w:start w:val="1"/>
      <w:numFmt w:val="lowerRoman"/>
      <w:lvlText w:val="%9)"/>
      <w:lvlJc w:val="left"/>
      <w:pPr>
        <w:ind w:left="3696" w:hanging="336"/>
      </w:pPr>
    </w:lvl>
  </w:abstractNum>
  <w:abstractNum w:abstractNumId="10">
    <w:nsid w:val="1D5818AF"/>
    <w:multiLevelType w:val="singleLevel"/>
    <w:tmpl w:val="1D5818AF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2470EC97"/>
    <w:multiLevelType w:val="multilevel"/>
    <w:tmpl w:val="2470EC97"/>
    <w:lvl w:ilvl="0" w:tentative="0">
      <w:start w:val="4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56" w:hanging="336"/>
      </w:pPr>
    </w:lvl>
    <w:lvl w:ilvl="2" w:tentative="0">
      <w:start w:val="1"/>
      <w:numFmt w:val="lowerRoman"/>
      <w:lvlText w:val="%3."/>
      <w:lvlJc w:val="left"/>
      <w:pPr>
        <w:ind w:left="1176" w:hanging="336"/>
      </w:pPr>
    </w:lvl>
    <w:lvl w:ilvl="3" w:tentative="0">
      <w:start w:val="1"/>
      <w:numFmt w:val="decimal"/>
      <w:lvlText w:val="%4."/>
      <w:lvlJc w:val="left"/>
      <w:pPr>
        <w:ind w:left="1596" w:hanging="336"/>
      </w:pPr>
    </w:lvl>
    <w:lvl w:ilvl="4" w:tentative="0">
      <w:start w:val="1"/>
      <w:numFmt w:val="lowerLetter"/>
      <w:lvlText w:val="%5."/>
      <w:lvlJc w:val="left"/>
      <w:pPr>
        <w:ind w:left="2016" w:hanging="336"/>
      </w:pPr>
    </w:lvl>
    <w:lvl w:ilvl="5" w:tentative="0">
      <w:start w:val="1"/>
      <w:numFmt w:val="lowerRoman"/>
      <w:lvlText w:val="%6."/>
      <w:lvlJc w:val="left"/>
      <w:pPr>
        <w:ind w:left="2436" w:hanging="336"/>
      </w:pPr>
    </w:lvl>
    <w:lvl w:ilvl="6" w:tentative="0">
      <w:start w:val="1"/>
      <w:numFmt w:val="decimal"/>
      <w:lvlText w:val="%7."/>
      <w:lvlJc w:val="left"/>
      <w:pPr>
        <w:ind w:left="2856" w:hanging="336"/>
      </w:pPr>
    </w:lvl>
    <w:lvl w:ilvl="7" w:tentative="0">
      <w:start w:val="1"/>
      <w:numFmt w:val="lowerLetter"/>
      <w:lvlText w:val="%8."/>
      <w:lvlJc w:val="left"/>
      <w:pPr>
        <w:ind w:left="3276" w:hanging="336"/>
      </w:pPr>
    </w:lvl>
    <w:lvl w:ilvl="8" w:tentative="0">
      <w:start w:val="1"/>
      <w:numFmt w:val="lowerRoman"/>
      <w:lvlText w:val="%9."/>
      <w:lvlJc w:val="left"/>
      <w:pPr>
        <w:ind w:left="3696" w:hanging="336"/>
      </w:pPr>
    </w:lvl>
  </w:abstractNum>
  <w:abstractNum w:abstractNumId="12">
    <w:nsid w:val="25B654F3"/>
    <w:multiLevelType w:val="multilevel"/>
    <w:tmpl w:val="25B654F3"/>
    <w:lvl w:ilvl="0" w:tentative="0">
      <w:start w:val="5"/>
      <w:numFmt w:val="decimal"/>
      <w:lvlText w:val="%1)"/>
      <w:lvlJc w:val="left"/>
      <w:pPr>
        <w:ind w:left="336" w:hanging="336"/>
      </w:pPr>
    </w:lvl>
    <w:lvl w:ilvl="1" w:tentative="0">
      <w:start w:val="1"/>
      <w:numFmt w:val="lowerLetter"/>
      <w:lvlText w:val="%2)"/>
      <w:lvlJc w:val="left"/>
      <w:pPr>
        <w:ind w:left="756" w:hanging="336"/>
      </w:pPr>
    </w:lvl>
    <w:lvl w:ilvl="2" w:tentative="0">
      <w:start w:val="1"/>
      <w:numFmt w:val="lowerRoman"/>
      <w:lvlText w:val="%3)"/>
      <w:lvlJc w:val="left"/>
      <w:pPr>
        <w:ind w:left="1176" w:hanging="336"/>
      </w:pPr>
    </w:lvl>
    <w:lvl w:ilvl="3" w:tentative="0">
      <w:start w:val="1"/>
      <w:numFmt w:val="decimal"/>
      <w:lvlText w:val="%4)"/>
      <w:lvlJc w:val="left"/>
      <w:pPr>
        <w:ind w:left="1596" w:hanging="336"/>
      </w:pPr>
    </w:lvl>
    <w:lvl w:ilvl="4" w:tentative="0">
      <w:start w:val="1"/>
      <w:numFmt w:val="lowerLetter"/>
      <w:lvlText w:val="%5)"/>
      <w:lvlJc w:val="left"/>
      <w:pPr>
        <w:ind w:left="2016" w:hanging="336"/>
      </w:pPr>
    </w:lvl>
    <w:lvl w:ilvl="5" w:tentative="0">
      <w:start w:val="1"/>
      <w:numFmt w:val="lowerRoman"/>
      <w:lvlText w:val="%6)"/>
      <w:lvlJc w:val="left"/>
      <w:pPr>
        <w:ind w:left="2436" w:hanging="336"/>
      </w:pPr>
    </w:lvl>
    <w:lvl w:ilvl="6" w:tentative="0">
      <w:start w:val="1"/>
      <w:numFmt w:val="decimal"/>
      <w:lvlText w:val="%7)"/>
      <w:lvlJc w:val="left"/>
      <w:pPr>
        <w:ind w:left="2856" w:hanging="336"/>
      </w:pPr>
    </w:lvl>
    <w:lvl w:ilvl="7" w:tentative="0">
      <w:start w:val="1"/>
      <w:numFmt w:val="lowerLetter"/>
      <w:lvlText w:val="%8)"/>
      <w:lvlJc w:val="left"/>
      <w:pPr>
        <w:ind w:left="3276" w:hanging="336"/>
      </w:pPr>
    </w:lvl>
    <w:lvl w:ilvl="8" w:tentative="0">
      <w:start w:val="1"/>
      <w:numFmt w:val="lowerRoman"/>
      <w:lvlText w:val="%9)"/>
      <w:lvlJc w:val="left"/>
      <w:pPr>
        <w:ind w:left="3696" w:hanging="336"/>
      </w:pPr>
    </w:lvl>
  </w:abstractNum>
  <w:abstractNum w:abstractNumId="13">
    <w:nsid w:val="2A8F537B"/>
    <w:multiLevelType w:val="multilevel"/>
    <w:tmpl w:val="2A8F537B"/>
    <w:lvl w:ilvl="0" w:tentative="0">
      <w:start w:val="9"/>
      <w:numFmt w:val="decimal"/>
      <w:lvlText w:val="%1)"/>
      <w:lvlJc w:val="left"/>
      <w:pPr>
        <w:ind w:left="336" w:hanging="336"/>
      </w:pPr>
    </w:lvl>
    <w:lvl w:ilvl="1" w:tentative="0">
      <w:start w:val="1"/>
      <w:numFmt w:val="lowerLetter"/>
      <w:lvlText w:val="%2)"/>
      <w:lvlJc w:val="left"/>
      <w:pPr>
        <w:ind w:left="756" w:hanging="336"/>
      </w:pPr>
    </w:lvl>
    <w:lvl w:ilvl="2" w:tentative="0">
      <w:start w:val="1"/>
      <w:numFmt w:val="lowerRoman"/>
      <w:lvlText w:val="%3)"/>
      <w:lvlJc w:val="left"/>
      <w:pPr>
        <w:ind w:left="1176" w:hanging="336"/>
      </w:pPr>
    </w:lvl>
    <w:lvl w:ilvl="3" w:tentative="0">
      <w:start w:val="1"/>
      <w:numFmt w:val="decimal"/>
      <w:lvlText w:val="%4)"/>
      <w:lvlJc w:val="left"/>
      <w:pPr>
        <w:ind w:left="1596" w:hanging="336"/>
      </w:pPr>
    </w:lvl>
    <w:lvl w:ilvl="4" w:tentative="0">
      <w:start w:val="1"/>
      <w:numFmt w:val="lowerLetter"/>
      <w:lvlText w:val="%5)"/>
      <w:lvlJc w:val="left"/>
      <w:pPr>
        <w:ind w:left="2016" w:hanging="336"/>
      </w:pPr>
    </w:lvl>
    <w:lvl w:ilvl="5" w:tentative="0">
      <w:start w:val="1"/>
      <w:numFmt w:val="lowerRoman"/>
      <w:lvlText w:val="%6)"/>
      <w:lvlJc w:val="left"/>
      <w:pPr>
        <w:ind w:left="2436" w:hanging="336"/>
      </w:pPr>
    </w:lvl>
    <w:lvl w:ilvl="6" w:tentative="0">
      <w:start w:val="1"/>
      <w:numFmt w:val="decimal"/>
      <w:lvlText w:val="%7)"/>
      <w:lvlJc w:val="left"/>
      <w:pPr>
        <w:ind w:left="2856" w:hanging="336"/>
      </w:pPr>
    </w:lvl>
    <w:lvl w:ilvl="7" w:tentative="0">
      <w:start w:val="1"/>
      <w:numFmt w:val="lowerLetter"/>
      <w:lvlText w:val="%8)"/>
      <w:lvlJc w:val="left"/>
      <w:pPr>
        <w:ind w:left="3276" w:hanging="336"/>
      </w:pPr>
    </w:lvl>
    <w:lvl w:ilvl="8" w:tentative="0">
      <w:start w:val="1"/>
      <w:numFmt w:val="lowerRoman"/>
      <w:lvlText w:val="%9)"/>
      <w:lvlJc w:val="left"/>
      <w:pPr>
        <w:ind w:left="3696" w:hanging="336"/>
      </w:pPr>
    </w:lvl>
  </w:abstractNum>
  <w:abstractNum w:abstractNumId="14">
    <w:nsid w:val="4D4DC07F"/>
    <w:multiLevelType w:val="multilevel"/>
    <w:tmpl w:val="4D4DC07F"/>
    <w:lvl w:ilvl="0" w:tentative="0">
      <w:start w:val="2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56" w:hanging="336"/>
      </w:pPr>
    </w:lvl>
    <w:lvl w:ilvl="2" w:tentative="0">
      <w:start w:val="1"/>
      <w:numFmt w:val="lowerRoman"/>
      <w:lvlText w:val="%3."/>
      <w:lvlJc w:val="left"/>
      <w:pPr>
        <w:ind w:left="1176" w:hanging="336"/>
      </w:pPr>
    </w:lvl>
    <w:lvl w:ilvl="3" w:tentative="0">
      <w:start w:val="1"/>
      <w:numFmt w:val="decimal"/>
      <w:lvlText w:val="%4."/>
      <w:lvlJc w:val="left"/>
      <w:pPr>
        <w:ind w:left="1596" w:hanging="336"/>
      </w:pPr>
    </w:lvl>
    <w:lvl w:ilvl="4" w:tentative="0">
      <w:start w:val="1"/>
      <w:numFmt w:val="lowerLetter"/>
      <w:lvlText w:val="%5."/>
      <w:lvlJc w:val="left"/>
      <w:pPr>
        <w:ind w:left="2016" w:hanging="336"/>
      </w:pPr>
    </w:lvl>
    <w:lvl w:ilvl="5" w:tentative="0">
      <w:start w:val="1"/>
      <w:numFmt w:val="lowerRoman"/>
      <w:lvlText w:val="%6."/>
      <w:lvlJc w:val="left"/>
      <w:pPr>
        <w:ind w:left="2436" w:hanging="336"/>
      </w:pPr>
    </w:lvl>
    <w:lvl w:ilvl="6" w:tentative="0">
      <w:start w:val="1"/>
      <w:numFmt w:val="decimal"/>
      <w:lvlText w:val="%7."/>
      <w:lvlJc w:val="left"/>
      <w:pPr>
        <w:ind w:left="2856" w:hanging="336"/>
      </w:pPr>
    </w:lvl>
    <w:lvl w:ilvl="7" w:tentative="0">
      <w:start w:val="1"/>
      <w:numFmt w:val="lowerLetter"/>
      <w:lvlText w:val="%8."/>
      <w:lvlJc w:val="left"/>
      <w:pPr>
        <w:ind w:left="3276" w:hanging="336"/>
      </w:pPr>
    </w:lvl>
    <w:lvl w:ilvl="8" w:tentative="0">
      <w:start w:val="1"/>
      <w:numFmt w:val="lowerRoman"/>
      <w:lvlText w:val="%9."/>
      <w:lvlJc w:val="left"/>
      <w:pPr>
        <w:ind w:left="3696" w:hanging="336"/>
      </w:pPr>
    </w:lvl>
  </w:abstractNum>
  <w:abstractNum w:abstractNumId="15">
    <w:nsid w:val="59ADCABA"/>
    <w:multiLevelType w:val="multilevel"/>
    <w:tmpl w:val="59ADCABA"/>
    <w:lvl w:ilvl="0" w:tentative="0">
      <w:start w:val="1"/>
      <w:numFmt w:val="decimal"/>
      <w:lvlText w:val="%1)"/>
      <w:lvlJc w:val="left"/>
      <w:pPr>
        <w:ind w:left="336" w:hanging="336"/>
      </w:pPr>
    </w:lvl>
    <w:lvl w:ilvl="1" w:tentative="0">
      <w:start w:val="1"/>
      <w:numFmt w:val="lowerLetter"/>
      <w:lvlText w:val="%2)"/>
      <w:lvlJc w:val="left"/>
      <w:pPr>
        <w:ind w:left="756" w:hanging="336"/>
      </w:pPr>
    </w:lvl>
    <w:lvl w:ilvl="2" w:tentative="0">
      <w:start w:val="1"/>
      <w:numFmt w:val="lowerRoman"/>
      <w:lvlText w:val="%3)"/>
      <w:lvlJc w:val="left"/>
      <w:pPr>
        <w:ind w:left="1176" w:hanging="336"/>
      </w:pPr>
    </w:lvl>
    <w:lvl w:ilvl="3" w:tentative="0">
      <w:start w:val="1"/>
      <w:numFmt w:val="decimal"/>
      <w:lvlText w:val="%4)"/>
      <w:lvlJc w:val="left"/>
      <w:pPr>
        <w:ind w:left="1596" w:hanging="336"/>
      </w:pPr>
    </w:lvl>
    <w:lvl w:ilvl="4" w:tentative="0">
      <w:start w:val="1"/>
      <w:numFmt w:val="lowerLetter"/>
      <w:lvlText w:val="%5)"/>
      <w:lvlJc w:val="left"/>
      <w:pPr>
        <w:ind w:left="2016" w:hanging="336"/>
      </w:pPr>
    </w:lvl>
    <w:lvl w:ilvl="5" w:tentative="0">
      <w:start w:val="1"/>
      <w:numFmt w:val="lowerRoman"/>
      <w:lvlText w:val="%6)"/>
      <w:lvlJc w:val="left"/>
      <w:pPr>
        <w:ind w:left="2436" w:hanging="336"/>
      </w:pPr>
    </w:lvl>
    <w:lvl w:ilvl="6" w:tentative="0">
      <w:start w:val="1"/>
      <w:numFmt w:val="decimal"/>
      <w:lvlText w:val="%7)"/>
      <w:lvlJc w:val="left"/>
      <w:pPr>
        <w:ind w:left="2856" w:hanging="336"/>
      </w:pPr>
    </w:lvl>
    <w:lvl w:ilvl="7" w:tentative="0">
      <w:start w:val="1"/>
      <w:numFmt w:val="lowerLetter"/>
      <w:lvlText w:val="%8)"/>
      <w:lvlJc w:val="left"/>
      <w:pPr>
        <w:ind w:left="3276" w:hanging="336"/>
      </w:pPr>
    </w:lvl>
    <w:lvl w:ilvl="8" w:tentative="0">
      <w:start w:val="1"/>
      <w:numFmt w:val="lowerRoman"/>
      <w:lvlText w:val="%9)"/>
      <w:lvlJc w:val="left"/>
      <w:pPr>
        <w:ind w:left="3696" w:hanging="336"/>
      </w:pPr>
    </w:lvl>
  </w:abstractNum>
  <w:abstractNum w:abstractNumId="16">
    <w:nsid w:val="5A241D34"/>
    <w:multiLevelType w:val="multilevel"/>
    <w:tmpl w:val="5A241D34"/>
    <w:lvl w:ilvl="0" w:tentative="0">
      <w:start w:val="10"/>
      <w:numFmt w:val="decimal"/>
      <w:lvlText w:val="%1)"/>
      <w:lvlJc w:val="left"/>
      <w:pPr>
        <w:ind w:left="336" w:hanging="336"/>
      </w:pPr>
    </w:lvl>
    <w:lvl w:ilvl="1" w:tentative="0">
      <w:start w:val="1"/>
      <w:numFmt w:val="lowerLetter"/>
      <w:lvlText w:val="%2)"/>
      <w:lvlJc w:val="left"/>
      <w:pPr>
        <w:ind w:left="756" w:hanging="336"/>
      </w:pPr>
    </w:lvl>
    <w:lvl w:ilvl="2" w:tentative="0">
      <w:start w:val="1"/>
      <w:numFmt w:val="lowerRoman"/>
      <w:lvlText w:val="%3)"/>
      <w:lvlJc w:val="left"/>
      <w:pPr>
        <w:ind w:left="1176" w:hanging="336"/>
      </w:pPr>
    </w:lvl>
    <w:lvl w:ilvl="3" w:tentative="0">
      <w:start w:val="1"/>
      <w:numFmt w:val="decimal"/>
      <w:lvlText w:val="%4)"/>
      <w:lvlJc w:val="left"/>
      <w:pPr>
        <w:ind w:left="1596" w:hanging="336"/>
      </w:pPr>
    </w:lvl>
    <w:lvl w:ilvl="4" w:tentative="0">
      <w:start w:val="1"/>
      <w:numFmt w:val="lowerLetter"/>
      <w:lvlText w:val="%5)"/>
      <w:lvlJc w:val="left"/>
      <w:pPr>
        <w:ind w:left="2016" w:hanging="336"/>
      </w:pPr>
    </w:lvl>
    <w:lvl w:ilvl="5" w:tentative="0">
      <w:start w:val="1"/>
      <w:numFmt w:val="lowerRoman"/>
      <w:lvlText w:val="%6)"/>
      <w:lvlJc w:val="left"/>
      <w:pPr>
        <w:ind w:left="2436" w:hanging="336"/>
      </w:pPr>
    </w:lvl>
    <w:lvl w:ilvl="6" w:tentative="0">
      <w:start w:val="1"/>
      <w:numFmt w:val="decimal"/>
      <w:lvlText w:val="%7)"/>
      <w:lvlJc w:val="left"/>
      <w:pPr>
        <w:ind w:left="2856" w:hanging="336"/>
      </w:pPr>
    </w:lvl>
    <w:lvl w:ilvl="7" w:tentative="0">
      <w:start w:val="1"/>
      <w:numFmt w:val="lowerLetter"/>
      <w:lvlText w:val="%8)"/>
      <w:lvlJc w:val="left"/>
      <w:pPr>
        <w:ind w:left="3276" w:hanging="336"/>
      </w:pPr>
    </w:lvl>
    <w:lvl w:ilvl="8" w:tentative="0">
      <w:start w:val="1"/>
      <w:numFmt w:val="lowerRoman"/>
      <w:lvlText w:val="%9)"/>
      <w:lvlJc w:val="left"/>
      <w:pPr>
        <w:ind w:left="3696" w:hanging="336"/>
      </w:pPr>
    </w:lvl>
  </w:abstractNum>
  <w:abstractNum w:abstractNumId="17">
    <w:nsid w:val="60382F6E"/>
    <w:multiLevelType w:val="multilevel"/>
    <w:tmpl w:val="60382F6E"/>
    <w:lvl w:ilvl="0" w:tentative="0">
      <w:start w:val="9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56" w:hanging="336"/>
      </w:pPr>
    </w:lvl>
    <w:lvl w:ilvl="2" w:tentative="0">
      <w:start w:val="1"/>
      <w:numFmt w:val="lowerRoman"/>
      <w:lvlText w:val="%3."/>
      <w:lvlJc w:val="left"/>
      <w:pPr>
        <w:ind w:left="1176" w:hanging="336"/>
      </w:pPr>
    </w:lvl>
    <w:lvl w:ilvl="3" w:tentative="0">
      <w:start w:val="1"/>
      <w:numFmt w:val="decimal"/>
      <w:lvlText w:val="%4."/>
      <w:lvlJc w:val="left"/>
      <w:pPr>
        <w:ind w:left="1596" w:hanging="336"/>
      </w:pPr>
    </w:lvl>
    <w:lvl w:ilvl="4" w:tentative="0">
      <w:start w:val="1"/>
      <w:numFmt w:val="lowerLetter"/>
      <w:lvlText w:val="%5."/>
      <w:lvlJc w:val="left"/>
      <w:pPr>
        <w:ind w:left="2016" w:hanging="336"/>
      </w:pPr>
    </w:lvl>
    <w:lvl w:ilvl="5" w:tentative="0">
      <w:start w:val="1"/>
      <w:numFmt w:val="lowerRoman"/>
      <w:lvlText w:val="%6."/>
      <w:lvlJc w:val="left"/>
      <w:pPr>
        <w:ind w:left="2436" w:hanging="336"/>
      </w:pPr>
    </w:lvl>
    <w:lvl w:ilvl="6" w:tentative="0">
      <w:start w:val="1"/>
      <w:numFmt w:val="decimal"/>
      <w:lvlText w:val="%7."/>
      <w:lvlJc w:val="left"/>
      <w:pPr>
        <w:ind w:left="2856" w:hanging="336"/>
      </w:pPr>
    </w:lvl>
    <w:lvl w:ilvl="7" w:tentative="0">
      <w:start w:val="1"/>
      <w:numFmt w:val="lowerLetter"/>
      <w:lvlText w:val="%8."/>
      <w:lvlJc w:val="left"/>
      <w:pPr>
        <w:ind w:left="3276" w:hanging="336"/>
      </w:pPr>
    </w:lvl>
    <w:lvl w:ilvl="8" w:tentative="0">
      <w:start w:val="1"/>
      <w:numFmt w:val="lowerRoman"/>
      <w:lvlText w:val="%9."/>
      <w:lvlJc w:val="left"/>
      <w:pPr>
        <w:ind w:left="3696" w:hanging="336"/>
      </w:pPr>
    </w:lvl>
  </w:abstractNum>
  <w:abstractNum w:abstractNumId="18">
    <w:nsid w:val="72183CF9"/>
    <w:multiLevelType w:val="multilevel"/>
    <w:tmpl w:val="72183CF9"/>
    <w:lvl w:ilvl="0" w:tentative="0">
      <w:start w:val="6"/>
      <w:numFmt w:val="decimal"/>
      <w:lvlText w:val="%1)"/>
      <w:lvlJc w:val="left"/>
      <w:pPr>
        <w:ind w:left="336" w:hanging="336"/>
      </w:pPr>
    </w:lvl>
    <w:lvl w:ilvl="1" w:tentative="0">
      <w:start w:val="1"/>
      <w:numFmt w:val="lowerLetter"/>
      <w:lvlText w:val="%2)"/>
      <w:lvlJc w:val="left"/>
      <w:pPr>
        <w:ind w:left="756" w:hanging="336"/>
      </w:pPr>
    </w:lvl>
    <w:lvl w:ilvl="2" w:tentative="0">
      <w:start w:val="1"/>
      <w:numFmt w:val="lowerRoman"/>
      <w:lvlText w:val="%3)"/>
      <w:lvlJc w:val="left"/>
      <w:pPr>
        <w:ind w:left="1176" w:hanging="336"/>
      </w:pPr>
    </w:lvl>
    <w:lvl w:ilvl="3" w:tentative="0">
      <w:start w:val="1"/>
      <w:numFmt w:val="decimal"/>
      <w:lvlText w:val="%4)"/>
      <w:lvlJc w:val="left"/>
      <w:pPr>
        <w:ind w:left="1596" w:hanging="336"/>
      </w:pPr>
    </w:lvl>
    <w:lvl w:ilvl="4" w:tentative="0">
      <w:start w:val="1"/>
      <w:numFmt w:val="lowerLetter"/>
      <w:lvlText w:val="%5)"/>
      <w:lvlJc w:val="left"/>
      <w:pPr>
        <w:ind w:left="2016" w:hanging="336"/>
      </w:pPr>
    </w:lvl>
    <w:lvl w:ilvl="5" w:tentative="0">
      <w:start w:val="1"/>
      <w:numFmt w:val="lowerRoman"/>
      <w:lvlText w:val="%6)"/>
      <w:lvlJc w:val="left"/>
      <w:pPr>
        <w:ind w:left="2436" w:hanging="336"/>
      </w:pPr>
    </w:lvl>
    <w:lvl w:ilvl="6" w:tentative="0">
      <w:start w:val="1"/>
      <w:numFmt w:val="decimal"/>
      <w:lvlText w:val="%7)"/>
      <w:lvlJc w:val="left"/>
      <w:pPr>
        <w:ind w:left="2856" w:hanging="336"/>
      </w:pPr>
    </w:lvl>
    <w:lvl w:ilvl="7" w:tentative="0">
      <w:start w:val="1"/>
      <w:numFmt w:val="lowerLetter"/>
      <w:lvlText w:val="%8)"/>
      <w:lvlJc w:val="left"/>
      <w:pPr>
        <w:ind w:left="3276" w:hanging="336"/>
      </w:pPr>
    </w:lvl>
    <w:lvl w:ilvl="8" w:tentative="0">
      <w:start w:val="1"/>
      <w:numFmt w:val="lowerRoman"/>
      <w:lvlText w:val="%9)"/>
      <w:lvlJc w:val="left"/>
      <w:pPr>
        <w:ind w:left="3696" w:hanging="336"/>
      </w:pPr>
    </w:lvl>
  </w:abstractNum>
  <w:abstractNum w:abstractNumId="19">
    <w:nsid w:val="77ECEA79"/>
    <w:multiLevelType w:val="multilevel"/>
    <w:tmpl w:val="77ECEA79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 w:tentative="0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 w:tentative="0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 w:tentative="0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</w:abstractNum>
  <w:num w:numId="1">
    <w:abstractNumId w:val="7"/>
  </w:num>
  <w:num w:numId="2">
    <w:abstractNumId w:val="6"/>
  </w:num>
  <w:num w:numId="3">
    <w:abstractNumId w:val="15"/>
  </w:num>
  <w:num w:numId="4">
    <w:abstractNumId w:val="4"/>
  </w:num>
  <w:num w:numId="5">
    <w:abstractNumId w:val="2"/>
  </w:num>
  <w:num w:numId="6">
    <w:abstractNumId w:val="9"/>
  </w:num>
  <w:num w:numId="7">
    <w:abstractNumId w:val="12"/>
  </w:num>
  <w:num w:numId="8">
    <w:abstractNumId w:val="18"/>
  </w:num>
  <w:num w:numId="9">
    <w:abstractNumId w:val="8"/>
  </w:num>
  <w:num w:numId="10">
    <w:abstractNumId w:val="0"/>
  </w:num>
  <w:num w:numId="11">
    <w:abstractNumId w:val="13"/>
  </w:num>
  <w:num w:numId="12">
    <w:abstractNumId w:val="16"/>
  </w:num>
  <w:num w:numId="13">
    <w:abstractNumId w:val="5"/>
  </w:num>
  <w:num w:numId="14">
    <w:abstractNumId w:val="10"/>
  </w:num>
  <w:num w:numId="15">
    <w:abstractNumId w:val="14"/>
  </w:num>
  <w:num w:numId="16">
    <w:abstractNumId w:val="11"/>
  </w:num>
  <w:num w:numId="17">
    <w:abstractNumId w:val="1"/>
  </w:num>
  <w:num w:numId="18">
    <w:abstractNumId w:val="17"/>
  </w:num>
  <w:num w:numId="19">
    <w:abstractNumId w:val="1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420"/>
  <w:displayHorizontalDrawingGridEvery w:val="0"/>
  <w:displayVerticalDrawingGridEvery w:val="2"/>
  <w:characterSpacingControl w:val="compressPunctuation"/>
  <w:compat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8D518AC"/>
    <w:rsid w:val="130F73D7"/>
    <w:rsid w:val="192C753C"/>
    <w:rsid w:val="27CA38BF"/>
    <w:rsid w:val="29F574D6"/>
    <w:rsid w:val="320F376A"/>
    <w:rsid w:val="37DF5322"/>
    <w:rsid w:val="3A751082"/>
    <w:rsid w:val="3E614CE2"/>
    <w:rsid w:val="5C477536"/>
    <w:rsid w:val="64AF110B"/>
    <w:rsid w:val="67136950"/>
    <w:rsid w:val="675921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2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5">
    <w:name w:val="heading 4"/>
    <w:basedOn w:val="1"/>
    <w:next w:val="1"/>
    <w:qFormat/>
    <w:uiPriority w:val="9"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6">
    <w:name w:val="heading 5"/>
    <w:basedOn w:val="1"/>
    <w:next w:val="1"/>
    <w:qFormat/>
    <w:uiPriority w:val="9"/>
    <w:pPr>
      <w:keepNext/>
      <w:keepLines/>
      <w:spacing w:before="0" w:after="0" w:line="408" w:lineRule="auto"/>
      <w:outlineLvl w:val="4"/>
    </w:pPr>
    <w:rPr>
      <w:b/>
      <w:bCs/>
      <w:color w:val="1A1A1A"/>
      <w:sz w:val="22"/>
      <w:szCs w:val="22"/>
    </w:rPr>
  </w:style>
  <w:style w:type="paragraph" w:styleId="7">
    <w:name w:val="heading 6"/>
    <w:basedOn w:val="1"/>
    <w:next w:val="1"/>
    <w:qFormat/>
    <w:uiPriority w:val="9"/>
    <w:pPr>
      <w:keepNext/>
      <w:keepLines/>
      <w:spacing w:before="0" w:after="0" w:line="408" w:lineRule="auto"/>
      <w:outlineLvl w:val="5"/>
    </w:pPr>
    <w:rPr>
      <w:b/>
      <w:bCs/>
      <w:color w:val="1A1A1A"/>
      <w:sz w:val="22"/>
      <w:szCs w:val="22"/>
    </w:rPr>
  </w:style>
  <w:style w:type="character" w:default="1" w:styleId="20">
    <w:name w:val="Default Paragraph Font"/>
    <w:link w:val="1"/>
    <w:semiHidden/>
    <w:qFormat/>
    <w:uiPriority w:val="0"/>
  </w:style>
  <w:style w:type="table" w:default="1" w:styleId="1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5"/>
    <w:basedOn w:val="1"/>
    <w:next w:val="1"/>
    <w:autoRedefine/>
    <w:unhideWhenUsed/>
    <w:qFormat/>
    <w:uiPriority w:val="39"/>
    <w:pPr>
      <w:ind w:left="840"/>
      <w:jc w:val="left"/>
    </w:pPr>
    <w:rPr>
      <w:rFonts w:eastAsiaTheme="minorHAnsi"/>
      <w:sz w:val="20"/>
      <w:szCs w:val="20"/>
    </w:rPr>
  </w:style>
  <w:style w:type="paragraph" w:styleId="9">
    <w:name w:val="toc 3"/>
    <w:basedOn w:val="1"/>
    <w:next w:val="1"/>
    <w:autoRedefine/>
    <w:unhideWhenUsed/>
    <w:qFormat/>
    <w:uiPriority w:val="39"/>
    <w:pPr>
      <w:ind w:left="420"/>
      <w:jc w:val="left"/>
    </w:pPr>
    <w:rPr>
      <w:rFonts w:eastAsiaTheme="minorHAnsi"/>
      <w:iCs/>
      <w:sz w:val="22"/>
      <w:szCs w:val="22"/>
    </w:rPr>
  </w:style>
  <w:style w:type="paragraph" w:styleId="10">
    <w:name w:val="Date"/>
    <w:basedOn w:val="1"/>
    <w:next w:val="1"/>
    <w:link w:val="23"/>
    <w:qFormat/>
    <w:uiPriority w:val="0"/>
    <w:pPr>
      <w:ind w:left="100" w:leftChars="2500"/>
    </w:pPr>
  </w:style>
  <w:style w:type="paragraph" w:styleId="11">
    <w:name w:val="footer"/>
    <w:basedOn w:val="1"/>
    <w:link w:val="26"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2">
    <w:name w:val="header"/>
    <w:basedOn w:val="1"/>
    <w:link w:val="24"/>
    <w:qFormat/>
    <w:uiPriority w:val="0"/>
    <w:pPr>
      <w:pBdr>
        <w:bottom w:val="single" w:color="000000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3">
    <w:name w:val="toc 1"/>
    <w:basedOn w:val="1"/>
    <w:next w:val="1"/>
    <w:autoRedefine/>
    <w:unhideWhenUsed/>
    <w:qFormat/>
    <w:uiPriority w:val="39"/>
    <w:pPr>
      <w:spacing w:before="120" w:after="120"/>
      <w:jc w:val="left"/>
    </w:pPr>
    <w:rPr>
      <w:rFonts w:eastAsiaTheme="minorHAnsi"/>
      <w:b/>
      <w:bCs/>
      <w:caps/>
      <w:sz w:val="22"/>
      <w:szCs w:val="22"/>
    </w:rPr>
  </w:style>
  <w:style w:type="paragraph" w:styleId="14">
    <w:name w:val="toc 4"/>
    <w:basedOn w:val="1"/>
    <w:next w:val="1"/>
    <w:autoRedefine/>
    <w:unhideWhenUsed/>
    <w:qFormat/>
    <w:uiPriority w:val="39"/>
    <w:pPr>
      <w:ind w:left="630"/>
      <w:jc w:val="left"/>
    </w:pPr>
    <w:rPr>
      <w:rFonts w:eastAsiaTheme="minorHAnsi"/>
      <w:sz w:val="20"/>
      <w:szCs w:val="20"/>
    </w:rPr>
  </w:style>
  <w:style w:type="paragraph" w:styleId="15">
    <w:name w:val="toc 2"/>
    <w:basedOn w:val="1"/>
    <w:next w:val="1"/>
    <w:autoRedefine/>
    <w:unhideWhenUsed/>
    <w:qFormat/>
    <w:uiPriority w:val="39"/>
    <w:pPr>
      <w:ind w:left="210"/>
      <w:jc w:val="left"/>
    </w:pPr>
    <w:rPr>
      <w:rFonts w:eastAsiaTheme="minorHAnsi"/>
      <w:smallCaps/>
      <w:sz w:val="22"/>
      <w:szCs w:val="22"/>
    </w:rPr>
  </w:style>
  <w:style w:type="paragraph" w:styleId="1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7">
    <w:name w:val="Title"/>
    <w:basedOn w:val="1"/>
    <w:next w:val="1"/>
    <w:link w:val="21"/>
    <w:qFormat/>
    <w:uiPriority w:val="0"/>
    <w:pPr>
      <w:jc w:val="center"/>
    </w:pPr>
    <w:rPr>
      <w:rFonts w:ascii="宋体"/>
      <w:b/>
      <w:snapToGrid w:val="0"/>
      <w:kern w:val="0"/>
      <w:sz w:val="36"/>
      <w:szCs w:val="20"/>
    </w:rPr>
  </w:style>
  <w:style w:type="table" w:styleId="19">
    <w:name w:val="Table Grid"/>
    <w:basedOn w:val="18"/>
    <w:qFormat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customStyle="1" w:styleId="21">
    <w:name w:val="标题 字符"/>
    <w:link w:val="17"/>
    <w:qFormat/>
    <w:uiPriority w:val="0"/>
    <w:rPr>
      <w:rFonts w:ascii="宋体"/>
      <w:b/>
      <w:snapToGrid/>
      <w:sz w:val="36"/>
    </w:rPr>
  </w:style>
  <w:style w:type="table" w:customStyle="1" w:styleId="22">
    <w:name w:val="Doc Table Band 1st"/>
    <w:basedOn w:val="19"/>
    <w:qFormat/>
    <w:uiPriority w:val="49"/>
    <w:tblStylePr w:type="firstRow">
      <w:rPr>
        <w:b/>
        <w:bCs/>
        <w:color w:val="FFFFFF"/>
      </w:rPr>
      <w:tcPr>
        <w:shd w:val="clear" w:color="auto" w:fill="485368"/>
      </w:tcPr>
    </w:tblStylePr>
    <w:tblStylePr w:type="band2Horz">
      <w:tcPr>
        <w:shd w:val="clear" w:color="auto" w:fill="F3F5F7"/>
      </w:tcPr>
    </w:tblStylePr>
  </w:style>
  <w:style w:type="character" w:customStyle="1" w:styleId="23">
    <w:name w:val="日期 字符"/>
    <w:link w:val="10"/>
    <w:qFormat/>
    <w:uiPriority w:val="0"/>
    <w:rPr>
      <w:kern w:val="2"/>
      <w:sz w:val="21"/>
      <w:szCs w:val="24"/>
    </w:rPr>
  </w:style>
  <w:style w:type="character" w:customStyle="1" w:styleId="24">
    <w:name w:val="页眉 字符"/>
    <w:link w:val="12"/>
    <w:qFormat/>
    <w:uiPriority w:val="0"/>
    <w:rPr>
      <w:kern w:val="2"/>
      <w:sz w:val="18"/>
      <w:szCs w:val="18"/>
    </w:rPr>
  </w:style>
  <w:style w:type="paragraph" w:customStyle="1" w:styleId="25">
    <w:name w:val="Tabletext"/>
    <w:basedOn w:val="1"/>
    <w:qFormat/>
    <w:uiPriority w:val="0"/>
    <w:pPr>
      <w:keepLines/>
      <w:spacing w:after="120" w:line="240" w:lineRule="atLeast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26">
    <w:name w:val="页脚 字符"/>
    <w:link w:val="11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67</Pages>
  <Words>5963</Words>
  <Characters>11986</Characters>
  <TotalTime>0</TotalTime>
  <ScaleCrop>false</ScaleCrop>
  <LinksUpToDate>false</LinksUpToDate>
  <CharactersWithSpaces>13262</CharactersWithSpaces>
  <Application>WPS Office_12.1.0.19302_F1E327BC-269C-435d-A152-05C5408002CA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2025-01-05T02:01:00Z</dcterms:created>
  <dc:creator>Administrator</dc:creator>
  <cp:lastModifiedBy>武方彧</cp:lastModifiedBy>
  <dcterms:modified xsi:type="dcterms:W3CDTF">2025-01-04T18:31:12Z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eyJoZGlkIjoiZDFjYjZkNjUwNmI2NTQyYzAyYjFhNDJjZDcyYWJmNjMiLCJ1c2VySWQiOiI2NTk5MjI4MTkifQ==</vt:lpwstr>
  </property>
  <property fmtid="{D5CDD505-2E9C-101B-9397-08002B2CF9AE}" pid="3" name="KSOProductBuildVer">
    <vt:lpwstr>2052-12.1.0.19302</vt:lpwstr>
  </property>
  <property fmtid="{D5CDD505-2E9C-101B-9397-08002B2CF9AE}" pid="4" name="ICV">
    <vt:lpwstr>EE51D44D7DD844C885CF697B3A7D4F00_12</vt:lpwstr>
  </property>
</Properties>
</file>