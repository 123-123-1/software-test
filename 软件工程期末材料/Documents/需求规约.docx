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3B5498">
      <w:pPr>
        <w:rPr>
          <w:rFonts w:hint="default" w:ascii="Times New Roman" w:hAnsi="Times New Roman" w:eastAsia="宋体" w:cs="Times New Roman"/>
        </w:rPr>
      </w:pPr>
    </w:p>
    <w:p w14:paraId="3ED16D4B">
      <w:pPr>
        <w:rPr>
          <w:rFonts w:hint="default" w:ascii="Times New Roman" w:hAnsi="Times New Roman" w:eastAsia="宋体" w:cs="Times New Roman"/>
        </w:rPr>
      </w:pPr>
    </w:p>
    <w:p w14:paraId="1B939E88">
      <w:pPr>
        <w:rPr>
          <w:rFonts w:hint="default" w:ascii="Times New Roman" w:hAnsi="Times New Roman" w:eastAsia="宋体" w:cs="Times New Roman"/>
        </w:rPr>
      </w:pPr>
    </w:p>
    <w:p w14:paraId="745E96AD">
      <w:pPr>
        <w:rPr>
          <w:rFonts w:hint="default" w:ascii="Times New Roman" w:hAnsi="Times New Roman" w:eastAsia="宋体" w:cs="Times New Roman"/>
        </w:rPr>
      </w:pPr>
    </w:p>
    <w:p w14:paraId="1C0D752B">
      <w:pPr>
        <w:widowControl/>
        <w:spacing w:line="240" w:lineRule="auto"/>
        <w:jc w:val="center"/>
        <w:rPr>
          <w:rFonts w:hint="default" w:ascii="Times New Roman" w:hAnsi="Times New Roman" w:eastAsia="宋体" w:cs="Times New Roman"/>
          <w:sz w:val="36"/>
          <w:szCs w:val="36"/>
        </w:rPr>
      </w:pPr>
      <w:r>
        <w:rPr>
          <w:rFonts w:hint="default" w:ascii="Times New Roman" w:hAnsi="Times New Roman" w:eastAsia="宋体" w:cs="Times New Roman"/>
          <w:sz w:val="36"/>
          <w:szCs w:val="36"/>
        </w:rPr>
        <w:drawing>
          <wp:inline distT="0" distB="0" distL="114300" distR="114300">
            <wp:extent cx="4212590" cy="1461770"/>
            <wp:effectExtent l="0" t="0" r="3810" b="11430"/>
            <wp:docPr id="2" name="图片 14" descr="1121e4a8f653c112e1074dda4066f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1121e4a8f653c112e1074dda4066fb7"/>
                    <pic:cNvPicPr>
                      <a:picLocks noChangeAspect="1"/>
                    </pic:cNvPicPr>
                  </pic:nvPicPr>
                  <pic:blipFill>
                    <a:blip r:embed="rId6" cstate="print"/>
                    <a:stretch>
                      <a:fillRect/>
                    </a:stretch>
                  </pic:blipFill>
                  <pic:spPr>
                    <a:xfrm>
                      <a:off x="0" y="0"/>
                      <a:ext cx="4212590" cy="1461770"/>
                    </a:xfrm>
                    <a:prstGeom prst="rect">
                      <a:avLst/>
                    </a:prstGeom>
                  </pic:spPr>
                </pic:pic>
              </a:graphicData>
            </a:graphic>
          </wp:inline>
        </w:drawing>
      </w:r>
    </w:p>
    <w:p w14:paraId="034D25DA">
      <w:pPr>
        <w:widowControl/>
        <w:spacing w:line="240" w:lineRule="auto"/>
        <w:jc w:val="center"/>
        <w:rPr>
          <w:rFonts w:hint="default" w:ascii="Times New Roman" w:hAnsi="Times New Roman" w:eastAsia="宋体" w:cs="Times New Roman"/>
          <w:sz w:val="36"/>
          <w:szCs w:val="36"/>
        </w:rPr>
      </w:pPr>
    </w:p>
    <w:p w14:paraId="62BA8C87">
      <w:pPr>
        <w:pStyle w:val="22"/>
        <w:ind w:firstLine="0"/>
        <w:rPr>
          <w:rFonts w:hint="default" w:ascii="Times New Roman" w:hAnsi="Times New Roman" w:eastAsia="宋体" w:cs="Times New Roman"/>
          <w:sz w:val="44"/>
          <w:szCs w:val="44"/>
        </w:rPr>
      </w:pPr>
      <w:r>
        <w:rPr>
          <w:rFonts w:hint="default" w:ascii="Times New Roman" w:hAnsi="Times New Roman" w:eastAsia="宋体" w:cs="Times New Roman"/>
          <w:sz w:val="44"/>
          <w:szCs w:val="44"/>
        </w:rPr>
        <w:t>怡运动——运动爱好者的运动与社交平台</w:t>
      </w:r>
    </w:p>
    <w:p w14:paraId="531EC425">
      <w:pPr>
        <w:rPr>
          <w:rFonts w:hint="default" w:ascii="Times New Roman" w:hAnsi="Times New Roman" w:eastAsia="宋体" w:cs="Times New Roman"/>
          <w:sz w:val="44"/>
          <w:szCs w:val="44"/>
        </w:rPr>
      </w:pPr>
    </w:p>
    <w:p w14:paraId="5FE9A164">
      <w:pPr>
        <w:rPr>
          <w:rFonts w:hint="default" w:ascii="Times New Roman" w:hAnsi="Times New Roman" w:eastAsia="宋体" w:cs="Times New Roman"/>
          <w:sz w:val="44"/>
          <w:szCs w:val="44"/>
        </w:rPr>
      </w:pPr>
    </w:p>
    <w:p w14:paraId="5B706A07">
      <w:pPr>
        <w:rPr>
          <w:rFonts w:hint="default" w:ascii="Times New Roman" w:hAnsi="Times New Roman" w:eastAsia="宋体" w:cs="Times New Roman"/>
          <w:sz w:val="44"/>
          <w:szCs w:val="44"/>
        </w:rPr>
      </w:pPr>
    </w:p>
    <w:p w14:paraId="26FE3307">
      <w:pPr>
        <w:spacing w:line="720" w:lineRule="auto"/>
        <w:jc w:val="center"/>
        <w:rPr>
          <w:rFonts w:hint="default" w:ascii="Times New Roman" w:hAnsi="Times New Roman" w:eastAsia="宋体" w:cs="Times New Roman"/>
          <w:b w:val="0"/>
          <w:bCs w:val="0"/>
          <w:sz w:val="40"/>
          <w:szCs w:val="44"/>
        </w:rPr>
      </w:pPr>
      <w:r>
        <w:rPr>
          <w:rFonts w:hint="default" w:ascii="Times New Roman" w:hAnsi="Times New Roman" w:eastAsia="宋体" w:cs="Times New Roman"/>
          <w:b w:val="0"/>
          <w:bCs w:val="0"/>
          <w:sz w:val="40"/>
          <w:szCs w:val="44"/>
        </w:rPr>
        <w:t>需求规约</w:t>
      </w:r>
    </w:p>
    <w:p w14:paraId="1EBE253D">
      <w:pPr>
        <w:rPr>
          <w:rFonts w:hint="default" w:ascii="Times New Roman" w:hAnsi="Times New Roman" w:eastAsia="宋体" w:cs="Times New Roman"/>
          <w:sz w:val="44"/>
          <w:szCs w:val="44"/>
        </w:rPr>
      </w:pPr>
    </w:p>
    <w:p w14:paraId="7111315B">
      <w:pPr>
        <w:widowControl/>
        <w:spacing w:line="240" w:lineRule="auto"/>
        <w:jc w:val="center"/>
        <w:rPr>
          <w:rFonts w:hint="default" w:ascii="Times New Roman" w:hAnsi="Times New Roman" w:eastAsia="宋体" w:cs="Times New Roman"/>
        </w:rPr>
      </w:pPr>
    </w:p>
    <w:p w14:paraId="69BB9161">
      <w:pPr>
        <w:widowControl/>
        <w:spacing w:line="240" w:lineRule="auto"/>
        <w:jc w:val="center"/>
        <w:rPr>
          <w:rFonts w:hint="default" w:ascii="Times New Roman" w:hAnsi="Times New Roman" w:eastAsia="宋体" w:cs="Times New Roman"/>
        </w:rPr>
      </w:pPr>
    </w:p>
    <w:p w14:paraId="467BB0AF">
      <w:pPr>
        <w:widowControl/>
        <w:spacing w:line="240" w:lineRule="auto"/>
        <w:jc w:val="center"/>
        <w:rPr>
          <w:rFonts w:hint="default" w:ascii="Times New Roman" w:hAnsi="Times New Roman" w:eastAsia="宋体" w:cs="Times New Roman"/>
        </w:rPr>
      </w:pPr>
    </w:p>
    <w:p w14:paraId="09061E91">
      <w:pPr>
        <w:widowControl/>
        <w:spacing w:line="240" w:lineRule="auto"/>
        <w:jc w:val="center"/>
        <w:rPr>
          <w:rFonts w:hint="default" w:ascii="Times New Roman" w:hAnsi="Times New Roman" w:eastAsia="宋体" w:cs="Times New Roman"/>
        </w:rPr>
      </w:pPr>
    </w:p>
    <w:p w14:paraId="5354ADBA">
      <w:pPr>
        <w:widowControl/>
        <w:spacing w:line="240" w:lineRule="auto"/>
        <w:jc w:val="center"/>
        <w:rPr>
          <w:rFonts w:hint="default" w:ascii="Times New Roman" w:hAnsi="Times New Roman" w:eastAsia="宋体" w:cs="Times New Roman"/>
        </w:rPr>
      </w:pPr>
    </w:p>
    <w:p w14:paraId="64D589EF">
      <w:pPr>
        <w:widowControl/>
        <w:spacing w:line="240" w:lineRule="auto"/>
        <w:jc w:val="center"/>
        <w:rPr>
          <w:rFonts w:hint="default" w:ascii="Times New Roman" w:hAnsi="Times New Roman" w:eastAsia="宋体" w:cs="Times New Roman"/>
        </w:rPr>
      </w:pPr>
    </w:p>
    <w:p w14:paraId="643646A9">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32"/>
          <w:lang w:val="en-US" w:eastAsia="zh-CN"/>
        </w:rPr>
      </w:pPr>
      <w:r>
        <w:rPr>
          <w:rFonts w:hint="default" w:ascii="Times New Roman" w:hAnsi="Times New Roman" w:eastAsia="宋体" w:cs="Times New Roman"/>
          <w:sz w:val="32"/>
          <w:lang w:val="en-US" w:eastAsia="zh-CN"/>
        </w:rPr>
        <w:t>2251093 冯伟航</w:t>
      </w:r>
    </w:p>
    <w:p w14:paraId="3AE07B95">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32"/>
          <w:lang w:val="en-US" w:eastAsia="zh-CN"/>
        </w:rPr>
      </w:pPr>
      <w:r>
        <w:rPr>
          <w:rFonts w:hint="default" w:ascii="Times New Roman" w:hAnsi="Times New Roman" w:eastAsia="宋体" w:cs="Times New Roman"/>
          <w:sz w:val="32"/>
          <w:lang w:val="en-US" w:eastAsia="zh-CN"/>
        </w:rPr>
        <w:t>2254300 王捷</w:t>
      </w:r>
    </w:p>
    <w:p w14:paraId="645552FC">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32"/>
        </w:rPr>
      </w:pPr>
      <w:r>
        <w:rPr>
          <w:rFonts w:hint="default" w:ascii="Times New Roman" w:hAnsi="Times New Roman" w:eastAsia="宋体" w:cs="Times New Roman"/>
          <w:sz w:val="32"/>
        </w:rPr>
        <w:t>2252721韩坤甫</w:t>
      </w:r>
      <w:r>
        <w:rPr>
          <w:rFonts w:hint="default" w:ascii="Times New Roman" w:hAnsi="Times New Roman" w:eastAsia="宋体" w:cs="Times New Roman"/>
          <w:sz w:val="32"/>
        </w:rPr>
        <w:br w:type="page"/>
      </w:r>
    </w:p>
    <w:p w14:paraId="4B5746CF">
      <w:pPr>
        <w:pStyle w:val="10"/>
        <w:tabs>
          <w:tab w:val="right" w:leader="dot" w:pos="8306"/>
        </w:tabs>
        <w:jc w:val="center"/>
        <w:rPr>
          <w:rFonts w:hint="eastAsia" w:ascii="Times New Roman" w:hAnsi="Times New Roman" w:eastAsia="宋体" w:cs="Times New Roman"/>
          <w:sz w:val="34"/>
          <w:szCs w:val="34"/>
          <w:lang w:val="en-US" w:eastAsia="zh-CN"/>
        </w:rPr>
      </w:pPr>
      <w:r>
        <w:rPr>
          <w:rFonts w:hint="eastAsia" w:ascii="Times New Roman" w:hAnsi="Times New Roman" w:eastAsia="宋体" w:cs="Times New Roman"/>
          <w:sz w:val="34"/>
          <w:szCs w:val="34"/>
          <w:lang w:val="en-US" w:eastAsia="zh-CN"/>
        </w:rPr>
        <w:t>目录</w:t>
      </w:r>
      <w:bookmarkStart w:id="20" w:name="_GoBack"/>
      <w:bookmarkEnd w:id="20"/>
    </w:p>
    <w:p w14:paraId="47CF36A1">
      <w:pPr>
        <w:pStyle w:val="10"/>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TOC \u \o "1-3" \z \h \tdkey dwux2q</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_Toc4963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一、 项目简介</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_Toc4963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14:paraId="1886148B">
      <w:pPr>
        <w:pStyle w:val="10"/>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_Toc31646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二、 需求调研分析</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_Toc31646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14:paraId="3F18CA06">
      <w:pPr>
        <w:pStyle w:val="10"/>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_Toc28919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三、 系统功能</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_Toc28919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6</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14:paraId="2F057D3C">
      <w:pPr>
        <w:pStyle w:val="7"/>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_Toc22659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3.1 账户管理系统</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_Toc22659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6</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14:paraId="264A96DB">
      <w:pPr>
        <w:pStyle w:val="7"/>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_Toc5644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3.2 团体管理系统</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_Toc5644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14:paraId="49BA75A2">
      <w:pPr>
        <w:pStyle w:val="7"/>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_Toc24598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3.3 预约系统</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_Toc24598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14:paraId="603037AD">
      <w:pPr>
        <w:pStyle w:val="7"/>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_Toc7287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3.4 社交系统</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_Toc7287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8</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14:paraId="3A8D7307">
      <w:pPr>
        <w:pStyle w:val="10"/>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_Toc28809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四、 外部系统接口</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_Toc28809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8</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14:paraId="0F3D2C3C">
      <w:pPr>
        <w:pStyle w:val="7"/>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_Toc3749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4.1 系统需求接口</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_Toc3749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8</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14:paraId="25A2381F">
      <w:pPr>
        <w:pStyle w:val="7"/>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_Toc907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4.2 系统提供接口</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_Toc907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9</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14:paraId="53F6F520">
      <w:pPr>
        <w:pStyle w:val="10"/>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_Toc7319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五、 用例图</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_Toc7319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9</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14:paraId="3544DF24">
      <w:pPr>
        <w:pStyle w:val="7"/>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_Toc31203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5.1 总用例图</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_Toc31203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9</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14:paraId="63D0F26B">
      <w:pPr>
        <w:pStyle w:val="7"/>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_Toc16560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lang w:val="en-US" w:eastAsia="zh-CN"/>
        </w:rPr>
        <w:t>5.2 用例脚本</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_Toc16560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10</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14:paraId="4C080836">
      <w:pPr>
        <w:pStyle w:val="10"/>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_Toc12563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六、 非功能需求</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_Toc12563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29</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14:paraId="369380C2">
      <w:pPr>
        <w:pStyle w:val="7"/>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_Toc1521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bCs w:val="0"/>
          <w:sz w:val="24"/>
          <w:szCs w:val="24"/>
          <w:lang w:val="en-US" w:eastAsia="zh-CN"/>
        </w:rPr>
        <w:t xml:space="preserve">6.1 </w:t>
      </w:r>
      <w:r>
        <w:rPr>
          <w:rFonts w:hint="default" w:ascii="Times New Roman" w:hAnsi="Times New Roman" w:eastAsia="宋体" w:cs="Times New Roman"/>
          <w:bCs w:val="0"/>
          <w:sz w:val="24"/>
          <w:szCs w:val="24"/>
        </w:rPr>
        <w:t>性能需求</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_Toc1521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29</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14:paraId="0C8C1588">
      <w:pPr>
        <w:pStyle w:val="7"/>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_Toc28982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bCs w:val="0"/>
          <w:sz w:val="24"/>
          <w:szCs w:val="24"/>
          <w:lang w:val="en-US" w:eastAsia="zh-CN"/>
        </w:rPr>
        <w:t xml:space="preserve">6.2 </w:t>
      </w:r>
      <w:r>
        <w:rPr>
          <w:rFonts w:hint="default" w:ascii="Times New Roman" w:hAnsi="Times New Roman" w:eastAsia="宋体" w:cs="Times New Roman"/>
          <w:bCs w:val="0"/>
          <w:sz w:val="24"/>
          <w:szCs w:val="24"/>
        </w:rPr>
        <w:t>安全需求</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_Toc28982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29</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14:paraId="7DBCF38B">
      <w:pPr>
        <w:pStyle w:val="7"/>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_Toc7678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bCs w:val="0"/>
          <w:sz w:val="24"/>
          <w:szCs w:val="24"/>
          <w:lang w:val="en-US" w:eastAsia="zh-CN"/>
        </w:rPr>
        <w:t xml:space="preserve">6.3 </w:t>
      </w:r>
      <w:r>
        <w:rPr>
          <w:rFonts w:hint="default" w:ascii="Times New Roman" w:hAnsi="Times New Roman" w:eastAsia="宋体" w:cs="Times New Roman"/>
          <w:bCs w:val="0"/>
          <w:sz w:val="24"/>
          <w:szCs w:val="24"/>
        </w:rPr>
        <w:t>可靠性</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_Toc7678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29</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14:paraId="2B892CBF">
      <w:pPr>
        <w:pStyle w:val="7"/>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_Toc1868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bCs w:val="0"/>
          <w:sz w:val="24"/>
          <w:szCs w:val="24"/>
          <w:lang w:val="en-US" w:eastAsia="zh-CN"/>
        </w:rPr>
        <w:t xml:space="preserve">6.4 </w:t>
      </w:r>
      <w:r>
        <w:rPr>
          <w:rFonts w:hint="default" w:ascii="Times New Roman" w:hAnsi="Times New Roman" w:eastAsia="宋体" w:cs="Times New Roman"/>
          <w:bCs w:val="0"/>
          <w:sz w:val="24"/>
          <w:szCs w:val="24"/>
        </w:rPr>
        <w:t>界面需求</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_Toc1868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29</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14:paraId="4AE96C02">
      <w:pPr>
        <w:pStyle w:val="7"/>
        <w:tabs>
          <w:tab w:val="right" w:leader="dot" w:pos="8306"/>
        </w:tabs>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_Toc2587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bCs w:val="0"/>
          <w:sz w:val="24"/>
          <w:szCs w:val="24"/>
          <w:lang w:val="en-US" w:eastAsia="zh-CN"/>
        </w:rPr>
        <w:t xml:space="preserve">6.5 </w:t>
      </w:r>
      <w:r>
        <w:rPr>
          <w:rFonts w:hint="default" w:ascii="Times New Roman" w:hAnsi="Times New Roman" w:eastAsia="宋体" w:cs="Times New Roman"/>
          <w:bCs w:val="0"/>
          <w:sz w:val="24"/>
          <w:szCs w:val="24"/>
        </w:rPr>
        <w:t>可维护性</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_Toc2587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30</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fldChar w:fldCharType="end"/>
      </w:r>
    </w:p>
    <w:p w14:paraId="5333905B">
      <w:pPr>
        <w:rPr>
          <w:rFonts w:hint="default" w:ascii="Times New Roman" w:hAnsi="Times New Roman" w:eastAsia="宋体" w:cs="Times New Roman"/>
        </w:rPr>
      </w:pPr>
      <w:r>
        <w:rPr>
          <w:rFonts w:hint="default" w:ascii="Times New Roman" w:hAnsi="Times New Roman" w:eastAsia="宋体" w:cs="Times New Roman"/>
          <w:sz w:val="24"/>
          <w:szCs w:val="24"/>
        </w:rPr>
        <w:fldChar w:fldCharType="end"/>
      </w:r>
    </w:p>
    <w:p w14:paraId="11098B31">
      <w:pPr>
        <w:rPr>
          <w:rFonts w:hint="default" w:ascii="Times New Roman" w:hAnsi="Times New Roman" w:eastAsia="宋体" w:cs="Times New Roman"/>
        </w:rPr>
      </w:pPr>
    </w:p>
    <w:p w14:paraId="556F67AF">
      <w:pPr>
        <w:rPr>
          <w:rFonts w:hint="default" w:ascii="Times New Roman" w:hAnsi="Times New Roman" w:eastAsia="宋体" w:cs="Times New Roman"/>
        </w:rPr>
      </w:pPr>
    </w:p>
    <w:p w14:paraId="7C104FCD">
      <w:pPr>
        <w:rPr>
          <w:rFonts w:hint="default" w:ascii="Times New Roman" w:hAnsi="Times New Roman" w:eastAsia="宋体" w:cs="Times New Roman"/>
        </w:rPr>
      </w:pPr>
    </w:p>
    <w:p w14:paraId="00B8425F">
      <w:pPr>
        <w:rPr>
          <w:rFonts w:hint="default" w:ascii="Times New Roman" w:hAnsi="Times New Roman" w:eastAsia="宋体" w:cs="Times New Roman"/>
        </w:rPr>
      </w:pPr>
    </w:p>
    <w:p w14:paraId="044433FF">
      <w:pPr>
        <w:rPr>
          <w:rFonts w:hint="default" w:ascii="Times New Roman" w:hAnsi="Times New Roman" w:eastAsia="宋体" w:cs="Times New Roman"/>
        </w:rPr>
      </w:pPr>
    </w:p>
    <w:p w14:paraId="3B6EE496">
      <w:pPr>
        <w:rPr>
          <w:rFonts w:hint="default" w:ascii="Times New Roman" w:hAnsi="Times New Roman" w:eastAsia="宋体" w:cs="Times New Roman"/>
        </w:rPr>
      </w:pPr>
    </w:p>
    <w:p w14:paraId="2FA42EFC">
      <w:pPr>
        <w:rPr>
          <w:rFonts w:hint="default" w:ascii="Times New Roman" w:hAnsi="Times New Roman" w:eastAsia="宋体" w:cs="Times New Roman"/>
        </w:rPr>
      </w:pPr>
    </w:p>
    <w:p w14:paraId="268BD8DB">
      <w:pPr>
        <w:rPr>
          <w:rFonts w:hint="default" w:ascii="Times New Roman" w:hAnsi="Times New Roman" w:eastAsia="宋体" w:cs="Times New Roman"/>
        </w:rPr>
      </w:pPr>
    </w:p>
    <w:p w14:paraId="45E29CC7">
      <w:pPr>
        <w:rPr>
          <w:rFonts w:hint="default" w:ascii="Times New Roman" w:hAnsi="Times New Roman" w:eastAsia="宋体" w:cs="Times New Roman"/>
        </w:rPr>
      </w:pPr>
    </w:p>
    <w:p w14:paraId="620BF8C6">
      <w:pPr>
        <w:rPr>
          <w:rFonts w:hint="default" w:ascii="Times New Roman" w:hAnsi="Times New Roman" w:eastAsia="宋体" w:cs="Times New Roman"/>
        </w:rPr>
      </w:pPr>
    </w:p>
    <w:p w14:paraId="064281A3">
      <w:pPr>
        <w:rPr>
          <w:rFonts w:hint="default" w:ascii="Times New Roman" w:hAnsi="Times New Roman" w:eastAsia="宋体" w:cs="Times New Roman"/>
        </w:rPr>
      </w:pPr>
    </w:p>
    <w:p w14:paraId="63F0D5CB">
      <w:pPr>
        <w:rPr>
          <w:rFonts w:hint="default" w:ascii="Times New Roman" w:hAnsi="Times New Roman" w:eastAsia="宋体" w:cs="Times New Roman"/>
        </w:rPr>
      </w:pPr>
    </w:p>
    <w:p w14:paraId="4D88DF21">
      <w:pPr>
        <w:rPr>
          <w:rFonts w:hint="default" w:ascii="Times New Roman" w:hAnsi="Times New Roman" w:eastAsia="宋体" w:cs="Times New Roman"/>
        </w:rPr>
      </w:pPr>
    </w:p>
    <w:p w14:paraId="3CF1D286">
      <w:pPr>
        <w:rPr>
          <w:rFonts w:hint="default" w:ascii="Times New Roman" w:hAnsi="Times New Roman" w:eastAsia="宋体" w:cs="Times New Roman"/>
        </w:rPr>
      </w:pPr>
    </w:p>
    <w:p w14:paraId="4C9FB5AC">
      <w:pPr>
        <w:rPr>
          <w:rFonts w:hint="default" w:ascii="Times New Roman" w:hAnsi="Times New Roman" w:eastAsia="宋体" w:cs="Times New Roman"/>
        </w:rPr>
      </w:pPr>
    </w:p>
    <w:p w14:paraId="168EE6AB">
      <w:pPr>
        <w:rPr>
          <w:rFonts w:hint="default" w:ascii="Times New Roman" w:hAnsi="Times New Roman" w:eastAsia="宋体" w:cs="Times New Roman"/>
        </w:rPr>
      </w:pPr>
    </w:p>
    <w:p w14:paraId="66E58838">
      <w:pPr>
        <w:rPr>
          <w:rFonts w:hint="default" w:ascii="Times New Roman" w:hAnsi="Times New Roman" w:eastAsia="宋体" w:cs="Times New Roman"/>
        </w:rPr>
      </w:pPr>
    </w:p>
    <w:p w14:paraId="7791EF2B">
      <w:pPr>
        <w:pStyle w:val="3"/>
        <w:numPr>
          <w:ilvl w:val="0"/>
          <w:numId w:val="1"/>
        </w:numPr>
        <w:spacing w:before="312" w:after="312"/>
        <w:rPr>
          <w:rFonts w:hint="default" w:ascii="Times New Roman" w:hAnsi="Times New Roman" w:eastAsia="宋体" w:cs="Times New Roman"/>
        </w:rPr>
      </w:pPr>
      <w:bookmarkStart w:id="0" w:name="_Toc4963"/>
      <w:r>
        <w:rPr>
          <w:rFonts w:hint="default" w:ascii="Times New Roman" w:hAnsi="Times New Roman" w:eastAsia="宋体" w:cs="Times New Roman"/>
        </w:rPr>
        <w:t>项目简介</w:t>
      </w:r>
      <w:bookmarkEnd w:id="0"/>
    </w:p>
    <w:p w14:paraId="446EE987">
      <w:pPr>
        <w:autoSpaceDE w:val="0"/>
        <w:autoSpaceDN w:val="0"/>
        <w:spacing w:line="276" w:lineRule="auto"/>
        <w:ind w:left="105" w:firstLine="504" w:firstLineChars="210"/>
        <w:jc w:val="left"/>
        <w:rPr>
          <w:rFonts w:hint="default" w:ascii="Times New Roman" w:hAnsi="Times New Roman" w:eastAsia="宋体" w:cs="Times New Roman"/>
          <w:szCs w:val="24"/>
        </w:rPr>
      </w:pPr>
      <w:r>
        <w:rPr>
          <w:rFonts w:hint="default" w:ascii="Times New Roman" w:hAnsi="Times New Roman" w:eastAsia="宋体" w:cs="Times New Roman"/>
          <w:szCs w:val="24"/>
        </w:rPr>
        <w:t>随着生活水平的不断提高和健康意识的增强，越来越多的人开始重视体育运动，一些提供运动健康服务的应用和网站逐渐进入大众视野，为个人健身和运动监测提供了便利。然而，体育运动爱好者依然面临着运动组团不便、运动场地预约困难等问题，这些问题严重影响了他们的运动体验，并降低了参与运动的积极性。我们希望“怡运动”能够成为一款集线上社交、运动组团和场地预约于一体的网络平台，专为体育运动爱好者服务，帮助他们在线上建立互动和组团运动，并简化运动场地的预约流程，从而提升运动的乐趣和便利性，激励更多人积极参与运动。</w:t>
      </w:r>
    </w:p>
    <w:p w14:paraId="0A6683F5">
      <w:pPr>
        <w:autoSpaceDE w:val="0"/>
        <w:autoSpaceDN w:val="0"/>
        <w:spacing w:line="276" w:lineRule="auto"/>
        <w:ind w:left="105" w:firstLine="504" w:firstLineChars="210"/>
        <w:jc w:val="left"/>
        <w:rPr>
          <w:rFonts w:hint="default" w:ascii="Times New Roman" w:hAnsi="Times New Roman" w:eastAsia="宋体" w:cs="Times New Roman"/>
          <w:szCs w:val="24"/>
        </w:rPr>
      </w:pPr>
      <w:r>
        <w:rPr>
          <w:rFonts w:hint="default" w:ascii="Times New Roman" w:hAnsi="Times New Roman" w:eastAsia="宋体" w:cs="Times New Roman"/>
          <w:szCs w:val="24"/>
        </w:rPr>
        <w:t>本系统旨在通过运动社交功能，帮助用户找到合适的运动伙伴，为体育运动爱好者组局，提升他们的运动积极性和参与度。同时，系统还提供集中的运动场地信息平台，用户可以轻松地查找和预约各类运动场地，省去繁琐的预约过程，节省大量的时间和精力，提升整体的预约体验。</w:t>
      </w:r>
    </w:p>
    <w:p w14:paraId="1E9CE415">
      <w:pPr>
        <w:autoSpaceDE w:val="0"/>
        <w:autoSpaceDN w:val="0"/>
        <w:spacing w:line="276" w:lineRule="auto"/>
        <w:ind w:left="105" w:firstLine="504" w:firstLineChars="210"/>
        <w:jc w:val="left"/>
        <w:rPr>
          <w:rFonts w:hint="default" w:ascii="Times New Roman" w:hAnsi="Times New Roman" w:eastAsia="宋体" w:cs="Times New Roman"/>
          <w:szCs w:val="24"/>
        </w:rPr>
      </w:pPr>
      <w:r>
        <w:rPr>
          <w:rFonts w:hint="default" w:ascii="Times New Roman" w:hAnsi="Times New Roman" w:eastAsia="宋体" w:cs="Times New Roman"/>
          <w:szCs w:val="24"/>
        </w:rPr>
        <w:t>“怡运动”主要面向以下两类用户群体：一是希望通过运动结交伙伴并找到合适运动场地进行锻炼的普通用户；二是需要定期或不定期预约场地以进行训练、比赛等团体运动的运动俱乐部和社团。平台通过集中管理和高效便捷的功能，为这些用户提供了专业而全面的服务，致力于成为体育运动爱好者的最佳助手。</w:t>
      </w:r>
    </w:p>
    <w:p w14:paraId="1EC0D6B7">
      <w:pPr>
        <w:autoSpaceDE w:val="0"/>
        <w:autoSpaceDN w:val="0"/>
        <w:spacing w:line="276" w:lineRule="auto"/>
        <w:ind w:left="105" w:firstLine="504" w:firstLineChars="210"/>
        <w:jc w:val="left"/>
        <w:rPr>
          <w:rFonts w:hint="default" w:ascii="Times New Roman" w:hAnsi="Times New Roman" w:eastAsia="宋体" w:cs="Times New Roman"/>
          <w:szCs w:val="24"/>
        </w:rPr>
      </w:pPr>
      <w:r>
        <w:rPr>
          <w:rFonts w:hint="default" w:ascii="Times New Roman" w:hAnsi="Times New Roman" w:eastAsia="宋体" w:cs="Times New Roman"/>
          <w:szCs w:val="24"/>
        </w:rPr>
        <w:t>我们相信，“怡运动”能够在现有运动健康类应用中体现出差异化的竞争优势，为用户带来更丰富的社交互动、更便捷的场地预约体验以及更高效的运动组织服务，帮助他们在轻松愉悦的氛围中体验运动的乐趣，享受健康的生活方式。</w:t>
      </w:r>
    </w:p>
    <w:p w14:paraId="2B2CD884">
      <w:pPr>
        <w:autoSpaceDE w:val="0"/>
        <w:autoSpaceDN w:val="0"/>
        <w:spacing w:line="276" w:lineRule="auto"/>
        <w:ind w:left="105" w:firstLine="504" w:firstLineChars="210"/>
        <w:jc w:val="left"/>
        <w:rPr>
          <w:rFonts w:hint="default" w:ascii="Times New Roman" w:hAnsi="Times New Roman" w:eastAsia="宋体" w:cs="Times New Roman"/>
          <w:szCs w:val="24"/>
        </w:rPr>
      </w:pPr>
    </w:p>
    <w:p w14:paraId="081435A1">
      <w:pPr>
        <w:pStyle w:val="3"/>
        <w:numPr>
          <w:ilvl w:val="0"/>
          <w:numId w:val="1"/>
        </w:numPr>
        <w:spacing w:before="312" w:after="312"/>
        <w:rPr>
          <w:rFonts w:hint="default" w:ascii="Times New Roman" w:hAnsi="Times New Roman" w:eastAsia="宋体" w:cs="Times New Roman"/>
        </w:rPr>
      </w:pPr>
      <w:bookmarkStart w:id="1" w:name="_Toc31646"/>
      <w:r>
        <w:rPr>
          <w:rFonts w:hint="default" w:ascii="Times New Roman" w:hAnsi="Times New Roman" w:eastAsia="宋体" w:cs="Times New Roman"/>
        </w:rPr>
        <w:t>需求调研分析</w:t>
      </w:r>
      <w:bookmarkEnd w:id="1"/>
    </w:p>
    <w:p w14:paraId="4023CECC">
      <w:pPr>
        <w:keepNext w:val="0"/>
        <w:keepLines w:val="0"/>
        <w:pageBreakBefore w:val="0"/>
        <w:widowControl w:val="0"/>
        <w:kinsoku/>
        <w:wordWrap/>
        <w:overflowPunct/>
        <w:topLinePunct w:val="0"/>
        <w:autoSpaceDE/>
        <w:autoSpaceDN/>
        <w:bidi w:val="0"/>
        <w:adjustRightInd/>
        <w:snapToGrid/>
        <w:spacing w:line="240" w:lineRule="auto"/>
        <w:ind w:firstLineChars="200"/>
        <w:textAlignment w:val="auto"/>
        <w:rPr>
          <w:rFonts w:hint="default" w:ascii="Times New Roman" w:hAnsi="Times New Roman" w:eastAsia="宋体" w:cs="Times New Roman"/>
          <w:color w:val="000000"/>
          <w:szCs w:val="24"/>
        </w:rPr>
      </w:pPr>
      <w:r>
        <w:rPr>
          <w:rFonts w:hint="default" w:ascii="Times New Roman" w:hAnsi="Times New Roman" w:eastAsia="宋体" w:cs="Times New Roman"/>
          <w:color w:val="000000"/>
          <w:szCs w:val="24"/>
        </w:rPr>
        <w:t>我们面向居民发布了运动场地预约系统需求调研，收到的问卷涵盖了多个年龄段以及多个职业的人群。根据统计结果，数据主要来自在校大学生以及中年上班族群体。</w:t>
      </w:r>
    </w:p>
    <w:p w14:paraId="20B79B3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rPr>
      </w:pPr>
      <w:r>
        <w:rPr>
          <w:rFonts w:hint="default" w:ascii="Times New Roman" w:hAnsi="Times New Roman" w:eastAsia="宋体" w:cs="Times New Roman"/>
        </w:rPr>
        <w:drawing>
          <wp:inline distT="0" distB="0" distL="0" distR="0">
            <wp:extent cx="2381250" cy="1353185"/>
            <wp:effectExtent l="0" t="0" r="0" b="0"/>
            <wp:docPr id="5" name="picture" descr="d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descript"/>
                    <pic:cNvPicPr>
                      <a:picLocks noChangeAspect="1"/>
                    </pic:cNvPicPr>
                  </pic:nvPicPr>
                  <pic:blipFill>
                    <a:blip r:embed="rId7" cstate="print"/>
                    <a:srcRect/>
                    <a:stretch>
                      <a:fillRect/>
                    </a:stretch>
                  </pic:blipFill>
                  <pic:spPr>
                    <a:xfrm>
                      <a:off x="0" y="0"/>
                      <a:ext cx="2381250" cy="1353524"/>
                    </a:xfrm>
                    <a:prstGeom prst="rect">
                      <a:avLst/>
                    </a:prstGeom>
                    <a:noFill/>
                    <a:ln>
                      <a:noFill/>
                    </a:ln>
                  </pic:spPr>
                </pic:pic>
              </a:graphicData>
            </a:graphic>
          </wp:inline>
        </w:drawing>
      </w:r>
    </w:p>
    <w:p w14:paraId="06878370">
      <w:pPr>
        <w:pStyle w:val="6"/>
        <w:jc w:val="center"/>
        <w:rPr>
          <w:rFonts w:hint="default" w:ascii="Times New Roman" w:hAnsi="Times New Roman" w:eastAsia="宋体" w:cs="Times New Roman"/>
        </w:rPr>
      </w:pPr>
      <w:r>
        <w:rPr>
          <w:rFonts w:hint="default" w:ascii="Times New Roman" w:hAnsi="Times New Roman" w:eastAsia="宋体" w:cs="Times New Roman"/>
          <w:sz w:val="21"/>
          <w:szCs w:val="21"/>
        </w:rPr>
        <w:t xml:space="preserve">图 </w:t>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SEQ 图 \* ARABIC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1</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sz w:val="21"/>
          <w:szCs w:val="21"/>
        </w:rPr>
        <w:t xml:space="preserve"> 调研对象年龄分布</w:t>
      </w:r>
    </w:p>
    <w:p w14:paraId="5E1CC06C">
      <w:pPr>
        <w:keepNext w:val="0"/>
        <w:keepLines w:val="0"/>
        <w:pageBreakBefore w:val="0"/>
        <w:widowControl w:val="0"/>
        <w:kinsoku/>
        <w:wordWrap/>
        <w:overflowPunct/>
        <w:topLinePunct w:val="0"/>
        <w:autoSpaceDE/>
        <w:autoSpaceDN/>
        <w:bidi w:val="0"/>
        <w:adjustRightInd/>
        <w:snapToGrid/>
        <w:spacing w:line="240" w:lineRule="auto"/>
        <w:ind w:firstLineChars="0"/>
        <w:jc w:val="center"/>
        <w:textAlignment w:val="auto"/>
        <w:rPr>
          <w:rFonts w:hint="default" w:ascii="Times New Roman" w:hAnsi="Times New Roman" w:eastAsia="宋体" w:cs="Times New Roman"/>
        </w:rPr>
      </w:pPr>
      <w:r>
        <w:rPr>
          <w:rFonts w:hint="default" w:ascii="Times New Roman" w:hAnsi="Times New Roman" w:eastAsia="宋体" w:cs="Times New Roman"/>
        </w:rPr>
        <w:drawing>
          <wp:inline distT="0" distB="0" distL="114300" distR="114300">
            <wp:extent cx="3090545" cy="2087245"/>
            <wp:effectExtent l="0" t="0" r="8255" b="825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8" cstate="print"/>
                    <a:stretch>
                      <a:fillRect/>
                    </a:stretch>
                  </pic:blipFill>
                  <pic:spPr>
                    <a:xfrm>
                      <a:off x="0" y="0"/>
                      <a:ext cx="3090545" cy="2087245"/>
                    </a:xfrm>
                    <a:prstGeom prst="rect">
                      <a:avLst/>
                    </a:prstGeom>
                    <a:noFill/>
                    <a:ln>
                      <a:noFill/>
                    </a:ln>
                  </pic:spPr>
                </pic:pic>
              </a:graphicData>
            </a:graphic>
          </wp:inline>
        </w:drawing>
      </w:r>
    </w:p>
    <w:p w14:paraId="383B1FEC">
      <w:pPr>
        <w:pStyle w:val="6"/>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图 </w:t>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SEQ 图 \* ARABIC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2</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sz w:val="21"/>
          <w:szCs w:val="21"/>
        </w:rPr>
        <w:t xml:space="preserve"> 调研对象职业分布</w:t>
      </w:r>
    </w:p>
    <w:p w14:paraId="4316CA14">
      <w:pPr>
        <w:rPr>
          <w:rFonts w:hint="default" w:ascii="Times New Roman" w:hAnsi="Times New Roman" w:eastAsia="宋体" w:cs="Times New Roman"/>
        </w:rPr>
      </w:pPr>
    </w:p>
    <w:p w14:paraId="3B00E67A">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eastAsia="宋体" w:cs="Times New Roman"/>
        </w:rPr>
      </w:pPr>
      <w:r>
        <w:rPr>
          <w:rFonts w:hint="default" w:ascii="Times New Roman" w:hAnsi="Times New Roman" w:eastAsia="宋体" w:cs="Times New Roman"/>
        </w:rPr>
        <w:t>据调查，大部分受访者每周进行1-2次或偶尔运动，并且有约42%的人选择在居住地附近空地自由活动，约38%的居民选择到正规的体育场馆进行预约运动。这表明多数人因为方便、费用等原因偏向于自由灵活的运动场所，但仍有相当一部分用户对正规的运动场馆有使用需求。</w:t>
      </w:r>
    </w:p>
    <w:p w14:paraId="56A4392D">
      <w:pPr>
        <w:keepNext w:val="0"/>
        <w:keepLines w:val="0"/>
        <w:pageBreakBefore w:val="0"/>
        <w:widowControl w:val="0"/>
        <w:kinsoku/>
        <w:wordWrap/>
        <w:overflowPunct/>
        <w:topLinePunct w:val="0"/>
        <w:autoSpaceDE/>
        <w:autoSpaceDN/>
        <w:bidi w:val="0"/>
        <w:adjustRightInd/>
        <w:snapToGrid/>
        <w:spacing w:line="240" w:lineRule="auto"/>
        <w:ind w:firstLineChars="0"/>
        <w:jc w:val="center"/>
        <w:textAlignment w:val="auto"/>
        <w:rPr>
          <w:rFonts w:hint="default" w:ascii="Times New Roman" w:hAnsi="Times New Roman" w:eastAsia="宋体" w:cs="Times New Roman"/>
        </w:rPr>
      </w:pPr>
      <w:r>
        <w:rPr>
          <w:rFonts w:hint="default" w:ascii="Times New Roman" w:hAnsi="Times New Roman" w:eastAsia="宋体" w:cs="Times New Roman"/>
        </w:rPr>
        <w:drawing>
          <wp:inline distT="0" distB="0" distL="114300" distR="114300">
            <wp:extent cx="3674745" cy="2099310"/>
            <wp:effectExtent l="0" t="0" r="8255" b="889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noChangeArrowheads="1"/>
                    </pic:cNvPicPr>
                  </pic:nvPicPr>
                  <pic:blipFill>
                    <a:blip r:embed="rId9"/>
                    <a:srcRect/>
                    <a:stretch>
                      <a:fillRect/>
                    </a:stretch>
                  </pic:blipFill>
                  <pic:spPr>
                    <a:xfrm>
                      <a:off x="0" y="0"/>
                      <a:ext cx="3674745" cy="2099310"/>
                    </a:xfrm>
                    <a:prstGeom prst="rect">
                      <a:avLst/>
                    </a:prstGeom>
                    <a:noFill/>
                  </pic:spPr>
                </pic:pic>
              </a:graphicData>
            </a:graphic>
          </wp:inline>
        </w:drawing>
      </w:r>
    </w:p>
    <w:p w14:paraId="18C5933F">
      <w:pPr>
        <w:pStyle w:val="6"/>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图 </w:t>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SEQ 图 \* ARABIC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3</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sz w:val="21"/>
          <w:szCs w:val="21"/>
        </w:rPr>
        <w:t xml:space="preserve"> 运动频率统计</w:t>
      </w:r>
    </w:p>
    <w:p w14:paraId="1366B529">
      <w:pPr>
        <w:keepNext w:val="0"/>
        <w:keepLines w:val="0"/>
        <w:pageBreakBefore w:val="0"/>
        <w:widowControl w:val="0"/>
        <w:kinsoku/>
        <w:wordWrap/>
        <w:overflowPunct/>
        <w:topLinePunct w:val="0"/>
        <w:autoSpaceDE/>
        <w:autoSpaceDN/>
        <w:bidi w:val="0"/>
        <w:adjustRightInd/>
        <w:snapToGrid/>
        <w:spacing w:line="240" w:lineRule="auto"/>
        <w:ind w:firstLineChars="0"/>
        <w:jc w:val="center"/>
        <w:textAlignment w:val="auto"/>
        <w:rPr>
          <w:rFonts w:hint="default" w:ascii="Times New Roman" w:hAnsi="Times New Roman" w:eastAsia="宋体" w:cs="Times New Roman"/>
        </w:rPr>
      </w:pPr>
      <w:r>
        <w:rPr>
          <w:rFonts w:hint="default" w:ascii="Times New Roman" w:hAnsi="Times New Roman" w:eastAsia="宋体" w:cs="Times New Roman"/>
        </w:rPr>
        <w:drawing>
          <wp:inline distT="0" distB="0" distL="0" distR="0">
            <wp:extent cx="3247390" cy="2190115"/>
            <wp:effectExtent l="0" t="0" r="0" b="0"/>
            <wp:docPr id="14" name="picture" descr="d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descript"/>
                    <pic:cNvPicPr>
                      <a:picLocks noChangeAspect="1"/>
                    </pic:cNvPicPr>
                  </pic:nvPicPr>
                  <pic:blipFill>
                    <a:blip r:embed="rId10"/>
                    <a:srcRect l="4408" r="16479"/>
                    <a:stretch>
                      <a:fillRect/>
                    </a:stretch>
                  </pic:blipFill>
                  <pic:spPr>
                    <a:xfrm>
                      <a:off x="0" y="0"/>
                      <a:ext cx="3247792" cy="2190425"/>
                    </a:xfrm>
                    <a:prstGeom prst="rect">
                      <a:avLst/>
                    </a:prstGeom>
                    <a:noFill/>
                    <a:ln>
                      <a:noFill/>
                    </a:ln>
                  </pic:spPr>
                </pic:pic>
              </a:graphicData>
            </a:graphic>
          </wp:inline>
        </w:drawing>
      </w:r>
    </w:p>
    <w:p w14:paraId="6FABCFD1">
      <w:pPr>
        <w:pStyle w:val="6"/>
        <w:jc w:val="center"/>
        <w:rPr>
          <w:rFonts w:hint="default" w:ascii="Times New Roman" w:hAnsi="Times New Roman" w:eastAsia="宋体" w:cs="Times New Roman"/>
        </w:rPr>
      </w:pPr>
      <w:r>
        <w:rPr>
          <w:rFonts w:hint="default" w:ascii="Times New Roman" w:hAnsi="Times New Roman" w:eastAsia="宋体" w:cs="Times New Roman"/>
          <w:sz w:val="21"/>
          <w:szCs w:val="21"/>
        </w:rPr>
        <w:t xml:space="preserve">图 </w:t>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SEQ 图 \* ARABIC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4</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sz w:val="21"/>
          <w:szCs w:val="21"/>
        </w:rPr>
        <w:t xml:space="preserve"> 运动场所统计</w:t>
      </w:r>
    </w:p>
    <w:p w14:paraId="2E4967D7">
      <w:pPr>
        <w:ind w:firstLine="480" w:firstLineChars="200"/>
        <w:rPr>
          <w:rFonts w:hint="default" w:ascii="Times New Roman" w:hAnsi="Times New Roman" w:eastAsia="宋体" w:cs="Times New Roman"/>
        </w:rPr>
      </w:pPr>
    </w:p>
    <w:p w14:paraId="54083955">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left"/>
        <w:textAlignment w:val="auto"/>
        <w:rPr>
          <w:rFonts w:hint="default" w:ascii="Times New Roman" w:hAnsi="Times New Roman" w:eastAsia="宋体" w:cs="Times New Roman"/>
        </w:rPr>
      </w:pPr>
      <w:r>
        <w:rPr>
          <w:rFonts w:hint="default" w:ascii="Times New Roman" w:hAnsi="Times New Roman" w:eastAsia="宋体" w:cs="Times New Roman"/>
        </w:rPr>
        <w:t>在行程安排的选择中，超过半数的用户偏向于提前线上预约，显示出用户对便捷的预约流程有较高的需求。此外，有约27%的人在系统仅提供线上预约时表示“非常愿意”使用该服务，这表明用户对线上预约方式的接受度较高。同时，部分用户在调查中反馈部分场馆经常存在“抢场地问题”，部分场地由于太火爆导致很难找到合适时机进行活动，也存在部分人线上预约场地但预定时间内未使用该场地，导致场地该时间段空余而造成的利用率降低问题。</w:t>
      </w:r>
    </w:p>
    <w:p w14:paraId="4ACF3CD7">
      <w:pPr>
        <w:keepNext w:val="0"/>
        <w:keepLines w:val="0"/>
        <w:pageBreakBefore w:val="0"/>
        <w:widowControl w:val="0"/>
        <w:kinsoku/>
        <w:wordWrap/>
        <w:overflowPunct/>
        <w:topLinePunct w:val="0"/>
        <w:autoSpaceDE/>
        <w:autoSpaceDN/>
        <w:bidi w:val="0"/>
        <w:adjustRightInd/>
        <w:snapToGrid/>
        <w:spacing w:line="240" w:lineRule="auto"/>
        <w:ind w:firstLine="0"/>
        <w:jc w:val="center"/>
        <w:textAlignment w:val="auto"/>
        <w:rPr>
          <w:rFonts w:hint="default" w:ascii="Times New Roman" w:hAnsi="Times New Roman" w:eastAsia="宋体" w:cs="Times New Roman"/>
          <w:sz w:val="21"/>
          <w:szCs w:val="24"/>
        </w:rPr>
      </w:pPr>
      <w:r>
        <w:rPr>
          <w:rFonts w:hint="default" w:ascii="Times New Roman" w:hAnsi="Times New Roman" w:eastAsia="宋体" w:cs="Times New Roman"/>
          <w:sz w:val="21"/>
          <w:szCs w:val="24"/>
        </w:rPr>
        <w:drawing>
          <wp:inline distT="0" distB="0" distL="114300" distR="114300">
            <wp:extent cx="3729355" cy="1993900"/>
            <wp:effectExtent l="0" t="0" r="4445" b="0"/>
            <wp:docPr id="1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pic:cNvPicPr>
                      <a:picLocks noChangeAspect="1"/>
                    </pic:cNvPicPr>
                  </pic:nvPicPr>
                  <pic:blipFill>
                    <a:blip r:embed="rId11"/>
                    <a:srcRect l="2501" r="3084"/>
                    <a:stretch>
                      <a:fillRect/>
                    </a:stretch>
                  </pic:blipFill>
                  <pic:spPr>
                    <a:xfrm>
                      <a:off x="0" y="0"/>
                      <a:ext cx="3729355" cy="1993900"/>
                    </a:xfrm>
                    <a:prstGeom prst="rect">
                      <a:avLst/>
                    </a:prstGeom>
                    <a:noFill/>
                    <a:ln>
                      <a:noFill/>
                    </a:ln>
                  </pic:spPr>
                </pic:pic>
              </a:graphicData>
            </a:graphic>
          </wp:inline>
        </w:drawing>
      </w:r>
    </w:p>
    <w:p w14:paraId="7BF408DB">
      <w:pPr>
        <w:pStyle w:val="6"/>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图 </w:t>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SEQ 图 \* ARABIC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5</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sz w:val="21"/>
          <w:szCs w:val="21"/>
        </w:rPr>
        <w:t xml:space="preserve"> 场地预约方式统计</w:t>
      </w:r>
    </w:p>
    <w:p w14:paraId="3526AE6E">
      <w:pPr>
        <w:keepNext w:val="0"/>
        <w:keepLines w:val="0"/>
        <w:pageBreakBefore w:val="0"/>
        <w:widowControl w:val="0"/>
        <w:kinsoku/>
        <w:wordWrap/>
        <w:overflowPunct/>
        <w:topLinePunct w:val="0"/>
        <w:autoSpaceDE/>
        <w:autoSpaceDN/>
        <w:bidi w:val="0"/>
        <w:adjustRightInd/>
        <w:snapToGrid/>
        <w:spacing w:line="240" w:lineRule="auto"/>
        <w:ind w:firstLine="420"/>
        <w:jc w:val="center"/>
        <w:textAlignment w:val="auto"/>
        <w:rPr>
          <w:rFonts w:hint="default" w:ascii="Times New Roman" w:hAnsi="Times New Roman" w:eastAsia="宋体" w:cs="Times New Roman"/>
          <w:sz w:val="21"/>
          <w:szCs w:val="24"/>
        </w:rPr>
      </w:pPr>
      <w:r>
        <w:rPr>
          <w:rFonts w:hint="default" w:ascii="Times New Roman" w:hAnsi="Times New Roman" w:eastAsia="宋体" w:cs="Times New Roman"/>
          <w:sz w:val="21"/>
          <w:szCs w:val="24"/>
        </w:rPr>
        <w:drawing>
          <wp:inline distT="0" distB="0" distL="114300" distR="114300">
            <wp:extent cx="3354705" cy="2165985"/>
            <wp:effectExtent l="0" t="0" r="10795" b="5715"/>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pic:cNvPicPr>
                  </pic:nvPicPr>
                  <pic:blipFill>
                    <a:blip r:embed="rId12"/>
                    <a:stretch>
                      <a:fillRect/>
                    </a:stretch>
                  </pic:blipFill>
                  <pic:spPr>
                    <a:xfrm>
                      <a:off x="0" y="0"/>
                      <a:ext cx="3354705" cy="2165985"/>
                    </a:xfrm>
                    <a:prstGeom prst="rect">
                      <a:avLst/>
                    </a:prstGeom>
                    <a:noFill/>
                    <a:ln>
                      <a:noFill/>
                    </a:ln>
                  </pic:spPr>
                </pic:pic>
              </a:graphicData>
            </a:graphic>
          </wp:inline>
        </w:drawing>
      </w:r>
    </w:p>
    <w:p w14:paraId="101A1243">
      <w:pPr>
        <w:keepNext w:val="0"/>
        <w:keepLines w:val="0"/>
        <w:pageBreakBefore w:val="0"/>
        <w:widowControl w:val="0"/>
        <w:kinsoku/>
        <w:wordWrap/>
        <w:overflowPunct/>
        <w:topLinePunct w:val="0"/>
        <w:autoSpaceDE/>
        <w:autoSpaceDN/>
        <w:bidi w:val="0"/>
        <w:adjustRightInd/>
        <w:snapToGrid/>
        <w:spacing w:line="240" w:lineRule="auto"/>
        <w:ind w:firstLine="420"/>
        <w:jc w:val="center"/>
        <w:textAlignment w:val="auto"/>
        <w:rPr>
          <w:rFonts w:hint="default" w:ascii="Times New Roman" w:hAnsi="Times New Roman" w:eastAsia="宋体" w:cs="Times New Roman"/>
          <w:b/>
          <w:bCs/>
          <w:sz w:val="21"/>
          <w:szCs w:val="24"/>
        </w:rPr>
      </w:pPr>
      <w:r>
        <w:rPr>
          <w:rFonts w:hint="default" w:ascii="Times New Roman" w:hAnsi="Times New Roman" w:eastAsia="宋体" w:cs="Times New Roman"/>
          <w:b/>
          <w:bCs/>
          <w:sz w:val="21"/>
          <w:szCs w:val="21"/>
        </w:rPr>
        <w:t xml:space="preserve">图 </w:t>
      </w:r>
      <w:r>
        <w:rPr>
          <w:rFonts w:hint="default" w:ascii="Times New Roman" w:hAnsi="Times New Roman" w:eastAsia="宋体" w:cs="Times New Roman"/>
          <w:b/>
          <w:bCs/>
          <w:sz w:val="21"/>
          <w:szCs w:val="21"/>
        </w:rPr>
        <w:fldChar w:fldCharType="begin"/>
      </w:r>
      <w:r>
        <w:rPr>
          <w:rFonts w:hint="default" w:ascii="Times New Roman" w:hAnsi="Times New Roman" w:eastAsia="宋体" w:cs="Times New Roman"/>
          <w:b/>
          <w:bCs/>
          <w:sz w:val="21"/>
          <w:szCs w:val="21"/>
        </w:rPr>
        <w:instrText xml:space="preserve"> SEQ 图 \* ARABIC </w:instrText>
      </w:r>
      <w:r>
        <w:rPr>
          <w:rFonts w:hint="default" w:ascii="Times New Roman" w:hAnsi="Times New Roman" w:eastAsia="宋体" w:cs="Times New Roman"/>
          <w:b/>
          <w:bCs/>
          <w:sz w:val="21"/>
          <w:szCs w:val="21"/>
        </w:rPr>
        <w:fldChar w:fldCharType="separate"/>
      </w:r>
      <w:r>
        <w:rPr>
          <w:rFonts w:hint="default" w:ascii="Times New Roman" w:hAnsi="Times New Roman" w:eastAsia="宋体" w:cs="Times New Roman"/>
          <w:b/>
          <w:bCs/>
          <w:sz w:val="21"/>
          <w:szCs w:val="21"/>
        </w:rPr>
        <w:t>6</w:t>
      </w:r>
      <w:r>
        <w:rPr>
          <w:rFonts w:hint="default" w:ascii="Times New Roman" w:hAnsi="Times New Roman" w:eastAsia="宋体" w:cs="Times New Roman"/>
          <w:b/>
          <w:bCs/>
          <w:sz w:val="21"/>
          <w:szCs w:val="21"/>
        </w:rPr>
        <w:fldChar w:fldCharType="end"/>
      </w:r>
      <w:r>
        <w:rPr>
          <w:rFonts w:hint="default" w:ascii="Times New Roman" w:hAnsi="Times New Roman" w:eastAsia="宋体" w:cs="Times New Roman"/>
          <w:b/>
          <w:bCs/>
          <w:sz w:val="21"/>
          <w:szCs w:val="21"/>
        </w:rPr>
        <w:t xml:space="preserve"> 线上预约的接受程度</w:t>
      </w:r>
    </w:p>
    <w:p w14:paraId="2BA133AC">
      <w:pPr>
        <w:ind w:firstLine="420"/>
        <w:rPr>
          <w:rFonts w:hint="default" w:ascii="Times New Roman" w:hAnsi="Times New Roman" w:eastAsia="宋体" w:cs="Times New Roman"/>
        </w:rPr>
      </w:pPr>
      <w:r>
        <w:rPr>
          <w:rFonts w:hint="default" w:ascii="Times New Roman" w:hAnsi="Times New Roman" w:eastAsia="宋体" w:cs="Times New Roman"/>
        </w:rPr>
        <w:t>在对其他现有系统的评价中，受访者反映的问题主要集中在以下几个方面：无法快速查找可用场地、预约流程复杂以及组团预约不便。这些问题共同反映出现有系统对于用户来说上手难度高，功能操作困难，在用户体验和功能便利性上存在改进空间。</w:t>
      </w:r>
    </w:p>
    <w:p w14:paraId="2951758D">
      <w:pPr>
        <w:keepNext w:val="0"/>
        <w:keepLines w:val="0"/>
        <w:pageBreakBefore w:val="0"/>
        <w:widowControl w:val="0"/>
        <w:kinsoku/>
        <w:wordWrap/>
        <w:overflowPunct/>
        <w:topLinePunct w:val="0"/>
        <w:autoSpaceDE/>
        <w:autoSpaceDN/>
        <w:bidi w:val="0"/>
        <w:adjustRightInd/>
        <w:snapToGrid/>
        <w:spacing w:line="240" w:lineRule="auto"/>
        <w:ind w:firstLine="0"/>
        <w:jc w:val="center"/>
        <w:textAlignment w:val="auto"/>
        <w:rPr>
          <w:rFonts w:hint="default" w:ascii="Times New Roman" w:hAnsi="Times New Roman" w:eastAsia="宋体" w:cs="Times New Roman"/>
        </w:rPr>
      </w:pPr>
      <w:r>
        <w:rPr>
          <w:rFonts w:hint="default" w:ascii="Times New Roman" w:hAnsi="Times New Roman" w:eastAsia="宋体" w:cs="Times New Roman"/>
        </w:rPr>
        <w:drawing>
          <wp:inline distT="0" distB="0" distL="114300" distR="114300">
            <wp:extent cx="4052570" cy="1651000"/>
            <wp:effectExtent l="0" t="0" r="11430" b="0"/>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pic:cNvPicPr>
                      <a:picLocks noChangeAspect="1" noChangeArrowheads="1"/>
                    </pic:cNvPicPr>
                  </pic:nvPicPr>
                  <pic:blipFill>
                    <a:blip r:embed="rId13"/>
                    <a:srcRect/>
                    <a:stretch>
                      <a:fillRect/>
                    </a:stretch>
                  </pic:blipFill>
                  <pic:spPr>
                    <a:xfrm>
                      <a:off x="0" y="0"/>
                      <a:ext cx="4052570" cy="1651000"/>
                    </a:xfrm>
                    <a:prstGeom prst="rect">
                      <a:avLst/>
                    </a:prstGeom>
                    <a:noFill/>
                  </pic:spPr>
                </pic:pic>
              </a:graphicData>
            </a:graphic>
          </wp:inline>
        </w:drawing>
      </w:r>
    </w:p>
    <w:p w14:paraId="0B51C170">
      <w:pPr>
        <w:pStyle w:val="6"/>
        <w:jc w:val="center"/>
        <w:rPr>
          <w:rFonts w:hint="default" w:ascii="Times New Roman" w:hAnsi="Times New Roman" w:eastAsia="宋体" w:cs="Times New Roman"/>
        </w:rPr>
      </w:pPr>
      <w:r>
        <w:rPr>
          <w:rFonts w:hint="default" w:ascii="Times New Roman" w:hAnsi="Times New Roman" w:eastAsia="宋体" w:cs="Times New Roman"/>
          <w:sz w:val="21"/>
          <w:szCs w:val="21"/>
        </w:rPr>
        <w:t xml:space="preserve">图 </w:t>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SEQ 图 \* ARABIC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7</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sz w:val="21"/>
          <w:szCs w:val="21"/>
        </w:rPr>
        <w:t xml:space="preserve"> 对于现有系统的评价</w:t>
      </w:r>
    </w:p>
    <w:p w14:paraId="0DE1DB04">
      <w:pPr>
        <w:ind w:firstLine="420"/>
        <w:rPr>
          <w:rFonts w:hint="default" w:ascii="Times New Roman" w:hAnsi="Times New Roman" w:eastAsia="宋体" w:cs="Times New Roman"/>
        </w:rPr>
      </w:pPr>
    </w:p>
    <w:p w14:paraId="347555B4">
      <w:pPr>
        <w:ind w:firstLine="420"/>
        <w:rPr>
          <w:rFonts w:hint="default" w:ascii="Times New Roman" w:hAnsi="Times New Roman" w:eastAsia="宋体" w:cs="Times New Roman"/>
        </w:rPr>
      </w:pPr>
      <w:r>
        <w:rPr>
          <w:rFonts w:hint="default" w:ascii="Times New Roman" w:hAnsi="Times New Roman" w:eastAsia="宋体" w:cs="Times New Roman"/>
        </w:rPr>
        <w:t>在拼场功能方面，问卷调研出当前拼场运动习惯并不普遍，仅有20%左右的居民在使用场馆时会和其他人拼场运动，大部分用户更加偏好于独自运动和组团运动。但可选功能调研中，有约三分之一的用户表示需要拼场预约功能，说明该功能有一定的必要性。</w:t>
      </w:r>
    </w:p>
    <w:p w14:paraId="54C38279">
      <w:pPr>
        <w:keepNext w:val="0"/>
        <w:keepLines w:val="0"/>
        <w:pageBreakBefore w:val="0"/>
        <w:widowControl w:val="0"/>
        <w:kinsoku/>
        <w:wordWrap/>
        <w:overflowPunct/>
        <w:topLinePunct w:val="0"/>
        <w:autoSpaceDE/>
        <w:autoSpaceDN/>
        <w:bidi w:val="0"/>
        <w:adjustRightInd/>
        <w:snapToGrid/>
        <w:spacing w:line="240" w:lineRule="auto"/>
        <w:ind w:firstLine="0"/>
        <w:jc w:val="center"/>
        <w:textAlignment w:val="auto"/>
        <w:rPr>
          <w:rFonts w:hint="default" w:ascii="Times New Roman" w:hAnsi="Times New Roman" w:eastAsia="宋体" w:cs="Times New Roman"/>
        </w:rPr>
      </w:pPr>
      <w:r>
        <w:rPr>
          <w:rFonts w:hint="default" w:ascii="Times New Roman" w:hAnsi="Times New Roman" w:eastAsia="宋体" w:cs="Times New Roman"/>
        </w:rPr>
        <w:drawing>
          <wp:inline distT="0" distB="0" distL="114300" distR="114300">
            <wp:extent cx="3521710" cy="1957705"/>
            <wp:effectExtent l="0" t="0" r="8890" b="10795"/>
            <wp:docPr id="2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pic:cNvPicPr>
                      <a:picLocks noChangeAspect="1" noChangeArrowheads="1"/>
                    </pic:cNvPicPr>
                  </pic:nvPicPr>
                  <pic:blipFill>
                    <a:blip r:embed="rId14"/>
                    <a:srcRect/>
                    <a:stretch>
                      <a:fillRect/>
                    </a:stretch>
                  </pic:blipFill>
                  <pic:spPr>
                    <a:xfrm>
                      <a:off x="0" y="0"/>
                      <a:ext cx="3521710" cy="1957705"/>
                    </a:xfrm>
                    <a:prstGeom prst="rect">
                      <a:avLst/>
                    </a:prstGeom>
                    <a:noFill/>
                  </pic:spPr>
                </pic:pic>
              </a:graphicData>
            </a:graphic>
          </wp:inline>
        </w:drawing>
      </w:r>
    </w:p>
    <w:p w14:paraId="166E9C5A">
      <w:pPr>
        <w:pStyle w:val="6"/>
        <w:jc w:val="center"/>
        <w:rPr>
          <w:rFonts w:hint="default" w:ascii="Times New Roman" w:hAnsi="Times New Roman" w:eastAsia="宋体" w:cs="Times New Roman"/>
        </w:rPr>
      </w:pPr>
      <w:r>
        <w:rPr>
          <w:rFonts w:hint="default" w:ascii="Times New Roman" w:hAnsi="Times New Roman" w:eastAsia="宋体" w:cs="Times New Roman"/>
          <w:sz w:val="21"/>
          <w:szCs w:val="21"/>
        </w:rPr>
        <w:t xml:space="preserve">图 </w:t>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SEQ 图 \* ARABIC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8</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sz w:val="21"/>
          <w:szCs w:val="21"/>
        </w:rPr>
        <w:t xml:space="preserve"> 拼场频率统计</w:t>
      </w:r>
    </w:p>
    <w:p w14:paraId="51FBAC2A">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rFonts w:hint="default" w:ascii="Times New Roman" w:hAnsi="Times New Roman" w:eastAsia="宋体" w:cs="Times New Roman"/>
        </w:rPr>
      </w:pPr>
      <w:r>
        <w:rPr>
          <w:rFonts w:hint="default" w:ascii="Times New Roman" w:hAnsi="Times New Roman" w:eastAsia="宋体" w:cs="Times New Roman"/>
        </w:rPr>
        <w:t>在其他可选功能中，“运动场地空余提醒”和“预约提醒与通知”需求最为强烈。此外，用户还希望系统能够提供“用户评价和反馈系统”（49%）及“团体预约功能”（38%），表明用户对个性化和社交化功能有较高的期望。</w:t>
      </w:r>
    </w:p>
    <w:p w14:paraId="0098877A">
      <w:pPr>
        <w:keepNext w:val="0"/>
        <w:keepLines w:val="0"/>
        <w:pageBreakBefore w:val="0"/>
        <w:widowControl w:val="0"/>
        <w:kinsoku/>
        <w:wordWrap/>
        <w:overflowPunct/>
        <w:topLinePunct w:val="0"/>
        <w:autoSpaceDE/>
        <w:autoSpaceDN/>
        <w:bidi w:val="0"/>
        <w:adjustRightInd/>
        <w:snapToGrid/>
        <w:spacing w:line="240" w:lineRule="auto"/>
        <w:ind w:firstLine="0"/>
        <w:jc w:val="center"/>
        <w:textAlignment w:val="auto"/>
        <w:rPr>
          <w:rFonts w:hint="default" w:ascii="Times New Roman" w:hAnsi="Times New Roman" w:eastAsia="宋体" w:cs="Times New Roman"/>
        </w:rPr>
      </w:pPr>
      <w:r>
        <w:rPr>
          <w:rFonts w:hint="default" w:ascii="Times New Roman" w:hAnsi="Times New Roman" w:eastAsia="宋体" w:cs="Times New Roman"/>
        </w:rPr>
        <w:drawing>
          <wp:inline distT="0" distB="0" distL="0" distR="0">
            <wp:extent cx="4619625" cy="1919605"/>
            <wp:effectExtent l="0" t="0" r="0" b="0"/>
            <wp:docPr id="29" name="picture" descr="d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descript"/>
                    <pic:cNvPicPr>
                      <a:picLocks noChangeAspect="1" noChangeArrowheads="1"/>
                    </pic:cNvPicPr>
                  </pic:nvPicPr>
                  <pic:blipFill>
                    <a:blip r:embed="rId15"/>
                    <a:srcRect/>
                    <a:stretch>
                      <a:fillRect/>
                    </a:stretch>
                  </pic:blipFill>
                  <pic:spPr>
                    <a:xfrm>
                      <a:off x="0" y="0"/>
                      <a:ext cx="4619625" cy="1919692"/>
                    </a:xfrm>
                    <a:prstGeom prst="rect">
                      <a:avLst/>
                    </a:prstGeom>
                    <a:noFill/>
                  </pic:spPr>
                </pic:pic>
              </a:graphicData>
            </a:graphic>
          </wp:inline>
        </w:drawing>
      </w:r>
    </w:p>
    <w:p w14:paraId="6092F2FD">
      <w:pPr>
        <w:pStyle w:val="6"/>
        <w:jc w:val="center"/>
        <w:rPr>
          <w:rFonts w:hint="default" w:ascii="Times New Roman" w:hAnsi="Times New Roman" w:eastAsia="宋体" w:cs="Times New Roman"/>
        </w:rPr>
      </w:pPr>
      <w:r>
        <w:rPr>
          <w:rFonts w:hint="default" w:ascii="Times New Roman" w:hAnsi="Times New Roman" w:eastAsia="宋体" w:cs="Times New Roman"/>
          <w:sz w:val="21"/>
          <w:szCs w:val="21"/>
        </w:rPr>
        <w:t xml:space="preserve">图 </w:t>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SEQ 图 \* ARABIC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9</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sz w:val="21"/>
          <w:szCs w:val="21"/>
        </w:rPr>
        <w:t xml:space="preserve"> 其他可选功能需求的统计</w:t>
      </w:r>
    </w:p>
    <w:p w14:paraId="4D4DCC6C">
      <w:pPr>
        <w:ind w:firstLine="420"/>
        <w:rPr>
          <w:rFonts w:hint="default" w:ascii="Times New Roman" w:hAnsi="Times New Roman" w:eastAsia="宋体" w:cs="Times New Roman"/>
        </w:rPr>
      </w:pPr>
    </w:p>
    <w:p w14:paraId="5EA8DADC">
      <w:pPr>
        <w:pStyle w:val="3"/>
        <w:numPr>
          <w:ilvl w:val="0"/>
          <w:numId w:val="1"/>
        </w:numPr>
        <w:spacing w:before="312" w:after="312"/>
        <w:rPr>
          <w:rFonts w:hint="default" w:ascii="Times New Roman" w:hAnsi="Times New Roman" w:eastAsia="宋体" w:cs="Times New Roman"/>
        </w:rPr>
      </w:pPr>
      <w:bookmarkStart w:id="2" w:name="_Toc28919"/>
      <w:r>
        <w:rPr>
          <w:rFonts w:hint="default" w:ascii="Times New Roman" w:hAnsi="Times New Roman" w:eastAsia="宋体" w:cs="Times New Roman"/>
        </w:rPr>
        <w:t>系统功能</w:t>
      </w:r>
      <w:bookmarkEnd w:id="2"/>
    </w:p>
    <w:p w14:paraId="43323F79">
      <w:pPr>
        <w:ind w:firstLineChars="200"/>
        <w:rPr>
          <w:rFonts w:hint="default" w:ascii="Times New Roman" w:hAnsi="Times New Roman" w:eastAsia="宋体" w:cs="Times New Roman"/>
        </w:rPr>
      </w:pPr>
      <w:r>
        <w:rPr>
          <w:rFonts w:hint="default" w:ascii="Times New Roman" w:hAnsi="Times New Roman" w:eastAsia="宋体" w:cs="Times New Roman"/>
        </w:rPr>
        <w:t>结合调研分析，我们总结出“怡运动”应包含以下功能：</w:t>
      </w:r>
    </w:p>
    <w:p w14:paraId="6C9B5C00">
      <w:pPr>
        <w:pStyle w:val="4"/>
        <w:spacing w:before="156" w:after="156"/>
        <w:rPr>
          <w:rFonts w:hint="default" w:ascii="Times New Roman" w:hAnsi="Times New Roman" w:eastAsia="宋体" w:cs="Times New Roman"/>
        </w:rPr>
      </w:pPr>
      <w:bookmarkStart w:id="3" w:name="_Toc22659"/>
      <w:r>
        <w:rPr>
          <w:rFonts w:hint="default" w:ascii="Times New Roman" w:hAnsi="Times New Roman" w:eastAsia="宋体" w:cs="Times New Roman"/>
        </w:rPr>
        <w:t>3.1 账户管理系统</w:t>
      </w:r>
      <w:bookmarkEnd w:id="3"/>
    </w:p>
    <w:p w14:paraId="2CF8CDAA">
      <w:pPr>
        <w:pStyle w:val="25"/>
        <w:numPr>
          <w:ilvl w:val="0"/>
          <w:numId w:val="2"/>
        </w:numPr>
        <w:ind w:firstLineChars="0"/>
        <w:rPr>
          <w:rFonts w:hint="default" w:ascii="Times New Roman" w:hAnsi="Times New Roman" w:eastAsia="宋体" w:cs="Times New Roman"/>
        </w:rPr>
      </w:pPr>
      <w:r>
        <w:rPr>
          <w:rFonts w:hint="default" w:ascii="Times New Roman" w:hAnsi="Times New Roman" w:eastAsia="宋体" w:cs="Times New Roman"/>
        </w:rPr>
        <w:t>用户注册与信息管理：</w:t>
      </w:r>
    </w:p>
    <w:p w14:paraId="7BBF24AB">
      <w:pPr>
        <w:ind w:left="720" w:hanging="720" w:hangingChars="300"/>
        <w:rPr>
          <w:rFonts w:hint="default" w:ascii="Times New Roman" w:hAnsi="Times New Roman" w:eastAsia="宋体" w:cs="Times New Roman"/>
        </w:rPr>
      </w:pPr>
      <w:r>
        <w:rPr>
          <w:rFonts w:hint="default" w:ascii="Times New Roman" w:hAnsi="Times New Roman" w:eastAsia="宋体" w:cs="Times New Roman"/>
        </w:rPr>
        <w:t>目标：提供便捷的注册与登录流程和完善的用户信息管理功能，确保用户数据安全</w:t>
      </w:r>
    </w:p>
    <w:p w14:paraId="5A433262">
      <w:pPr>
        <w:rPr>
          <w:rFonts w:hint="default" w:ascii="Times New Roman" w:hAnsi="Times New Roman" w:eastAsia="宋体" w:cs="Times New Roman"/>
        </w:rPr>
      </w:pPr>
      <w:r>
        <w:rPr>
          <w:rFonts w:hint="default" w:ascii="Times New Roman" w:hAnsi="Times New Roman" w:eastAsia="宋体" w:cs="Times New Roman"/>
        </w:rPr>
        <w:t>功能描述：</w:t>
      </w:r>
    </w:p>
    <w:p w14:paraId="5EF86DAB">
      <w:pPr>
        <w:pStyle w:val="25"/>
        <w:numPr>
          <w:ilvl w:val="0"/>
          <w:numId w:val="3"/>
        </w:numPr>
        <w:ind w:firstLineChars="0"/>
        <w:rPr>
          <w:rFonts w:hint="default" w:ascii="Times New Roman" w:hAnsi="Times New Roman" w:eastAsia="宋体" w:cs="Times New Roman"/>
        </w:rPr>
      </w:pPr>
      <w:r>
        <w:rPr>
          <w:rFonts w:hint="default" w:ascii="Times New Roman" w:hAnsi="Times New Roman" w:eastAsia="宋体" w:cs="Times New Roman"/>
        </w:rPr>
        <w:t>手机号注册：用户输入手机号并接收验证码完成注册。</w:t>
      </w:r>
    </w:p>
    <w:p w14:paraId="77284B1C">
      <w:pPr>
        <w:pStyle w:val="25"/>
        <w:numPr>
          <w:ilvl w:val="0"/>
          <w:numId w:val="3"/>
        </w:numPr>
        <w:ind w:firstLineChars="0"/>
        <w:rPr>
          <w:rFonts w:hint="default" w:ascii="Times New Roman" w:hAnsi="Times New Roman" w:eastAsia="宋体" w:cs="Times New Roman"/>
          <w:color w:val="000000" w:themeColor="text1"/>
          <w14:textFill>
            <w14:solidFill>
              <w14:schemeClr w14:val="tx1"/>
            </w14:solidFill>
          </w14:textFill>
        </w:rPr>
      </w:pPr>
      <w:r>
        <w:rPr>
          <w:rFonts w:hint="default" w:ascii="Times New Roman" w:hAnsi="Times New Roman" w:eastAsia="宋体" w:cs="Times New Roman"/>
          <w:color w:val="000000" w:themeColor="text1"/>
          <w14:textFill>
            <w14:solidFill>
              <w14:schemeClr w14:val="tx1"/>
            </w14:solidFill>
          </w14:textFill>
        </w:rPr>
        <w:t>登录：用户可通过手机号/邮箱+密码登录</w:t>
      </w:r>
    </w:p>
    <w:p w14:paraId="7BB6EC15">
      <w:pPr>
        <w:pStyle w:val="25"/>
        <w:numPr>
          <w:ilvl w:val="0"/>
          <w:numId w:val="3"/>
        </w:numPr>
        <w:ind w:firstLineChars="0"/>
        <w:rPr>
          <w:rFonts w:hint="default" w:ascii="Times New Roman" w:hAnsi="Times New Roman" w:eastAsia="宋体" w:cs="Times New Roman"/>
        </w:rPr>
      </w:pPr>
      <w:r>
        <w:rPr>
          <w:rFonts w:hint="default" w:ascii="Times New Roman" w:hAnsi="Times New Roman" w:eastAsia="宋体" w:cs="Times New Roman"/>
        </w:rPr>
        <w:t>找回密码：用户在登录界面选择“忘记密码”后，通过手机号接收验证码来重置密码。</w:t>
      </w:r>
    </w:p>
    <w:p w14:paraId="0F24E1B5">
      <w:pPr>
        <w:pStyle w:val="25"/>
        <w:numPr>
          <w:ilvl w:val="0"/>
          <w:numId w:val="3"/>
        </w:numPr>
        <w:ind w:firstLineChars="0"/>
        <w:rPr>
          <w:rFonts w:hint="default" w:ascii="Times New Roman" w:hAnsi="Times New Roman" w:eastAsia="宋体" w:cs="Times New Roman"/>
        </w:rPr>
      </w:pPr>
      <w:r>
        <w:rPr>
          <w:rFonts w:hint="default" w:ascii="Times New Roman" w:hAnsi="Times New Roman" w:eastAsia="宋体" w:cs="Times New Roman"/>
        </w:rPr>
        <w:t>基础信息管理：用户可以编辑和更新个人资料，包括昵称、头像、性别、年龄等信息。</w:t>
      </w:r>
    </w:p>
    <w:p w14:paraId="20FCB209">
      <w:pPr>
        <w:rPr>
          <w:rFonts w:hint="default" w:ascii="Times New Roman" w:hAnsi="Times New Roman" w:eastAsia="宋体" w:cs="Times New Roman"/>
        </w:rPr>
      </w:pPr>
    </w:p>
    <w:p w14:paraId="5F85AF3C">
      <w:pPr>
        <w:pStyle w:val="25"/>
        <w:numPr>
          <w:ilvl w:val="0"/>
          <w:numId w:val="2"/>
        </w:numPr>
        <w:ind w:firstLineChars="0"/>
        <w:rPr>
          <w:rFonts w:hint="default" w:ascii="Times New Roman" w:hAnsi="Times New Roman" w:eastAsia="宋体" w:cs="Times New Roman"/>
        </w:rPr>
      </w:pPr>
      <w:r>
        <w:rPr>
          <w:rFonts w:hint="default" w:ascii="Times New Roman" w:hAnsi="Times New Roman" w:eastAsia="宋体" w:cs="Times New Roman"/>
        </w:rPr>
        <w:t>用户通知管理：</w:t>
      </w:r>
    </w:p>
    <w:p w14:paraId="6D0D1839">
      <w:pPr>
        <w:rPr>
          <w:rFonts w:hint="default" w:ascii="Times New Roman" w:hAnsi="Times New Roman" w:eastAsia="宋体" w:cs="Times New Roman"/>
        </w:rPr>
      </w:pPr>
      <w:r>
        <w:rPr>
          <w:rFonts w:hint="default" w:ascii="Times New Roman" w:hAnsi="Times New Roman" w:eastAsia="宋体" w:cs="Times New Roman"/>
        </w:rPr>
        <w:t>目标：及时向用户推送与平台相关的重要信息，提高用户参与度。</w:t>
      </w:r>
    </w:p>
    <w:p w14:paraId="7EE8302E">
      <w:pPr>
        <w:rPr>
          <w:rFonts w:hint="default" w:ascii="Times New Roman" w:hAnsi="Times New Roman" w:eastAsia="宋体" w:cs="Times New Roman"/>
        </w:rPr>
      </w:pPr>
      <w:r>
        <w:rPr>
          <w:rFonts w:hint="default" w:ascii="Times New Roman" w:hAnsi="Times New Roman" w:eastAsia="宋体" w:cs="Times New Roman"/>
        </w:rPr>
        <w:t>功能描述：</w:t>
      </w:r>
    </w:p>
    <w:p w14:paraId="30FF34BE">
      <w:pPr>
        <w:pStyle w:val="25"/>
        <w:numPr>
          <w:ilvl w:val="0"/>
          <w:numId w:val="4"/>
        </w:numPr>
        <w:ind w:firstLineChars="0"/>
        <w:rPr>
          <w:rFonts w:hint="default" w:ascii="Times New Roman" w:hAnsi="Times New Roman" w:eastAsia="宋体" w:cs="Times New Roman"/>
          <w:color w:val="000000"/>
          <w:highlight w:val="none"/>
        </w:rPr>
      </w:pPr>
      <w:r>
        <w:rPr>
          <w:rFonts w:hint="default" w:ascii="Times New Roman" w:hAnsi="Times New Roman" w:eastAsia="宋体" w:cs="Times New Roman"/>
          <w:color w:val="000000" w:themeColor="text1"/>
          <w:highlight w:val="none"/>
          <w14:textFill>
            <w14:solidFill>
              <w14:schemeClr w14:val="tx1"/>
            </w14:solidFill>
          </w14:textFill>
        </w:rPr>
        <w:t>预约通知：预约成功、取消预约时发送通知及时告知用户预约状态</w:t>
      </w:r>
    </w:p>
    <w:p w14:paraId="36A023A2">
      <w:pPr>
        <w:pStyle w:val="25"/>
        <w:numPr>
          <w:ilvl w:val="0"/>
          <w:numId w:val="4"/>
        </w:numPr>
        <w:ind w:firstLineChars="0"/>
        <w:rPr>
          <w:rFonts w:hint="default" w:ascii="Times New Roman" w:hAnsi="Times New Roman" w:eastAsia="宋体" w:cs="Times New Roman"/>
          <w:color w:val="000000"/>
          <w:highlight w:val="none"/>
        </w:rPr>
      </w:pPr>
      <w:r>
        <w:rPr>
          <w:rFonts w:hint="default" w:ascii="Times New Roman" w:hAnsi="Times New Roman" w:eastAsia="宋体" w:cs="Times New Roman"/>
          <w:color w:val="000000"/>
          <w:highlight w:val="none"/>
        </w:rPr>
        <w:t>团体通知：</w:t>
      </w:r>
      <w:r>
        <w:rPr>
          <w:rFonts w:hint="default" w:ascii="Times New Roman" w:hAnsi="Times New Roman" w:eastAsia="宋体" w:cs="Times New Roman"/>
          <w:color w:val="000000"/>
          <w:highlight w:val="none"/>
          <w:lang w:val="en-US" w:eastAsia="zh-CN"/>
        </w:rPr>
        <w:t>管理员邀请用户加入团体时，为用户发送确认通知。用户申请加入团体时，为团体管理员发送审核通知。团体权限变更时，为相应用户发送通知。</w:t>
      </w:r>
    </w:p>
    <w:p w14:paraId="30D9BE4D">
      <w:pPr>
        <w:pStyle w:val="25"/>
        <w:numPr>
          <w:ilvl w:val="0"/>
          <w:numId w:val="4"/>
        </w:numPr>
        <w:ind w:firstLineChars="0"/>
        <w:rPr>
          <w:rFonts w:hint="default" w:ascii="Times New Roman" w:hAnsi="Times New Roman" w:eastAsia="宋体" w:cs="Times New Roman"/>
          <w:color w:val="000000"/>
          <w:highlight w:val="none"/>
        </w:rPr>
      </w:pPr>
      <w:r>
        <w:rPr>
          <w:rFonts w:hint="default" w:ascii="Times New Roman" w:hAnsi="Times New Roman" w:eastAsia="宋体" w:cs="Times New Roman"/>
          <w:color w:val="000000"/>
          <w:highlight w:val="none"/>
          <w:lang w:val="en-US" w:eastAsia="zh-CN"/>
        </w:rPr>
        <w:t>好友通知：申请添加好友时，对方会收到好友申请通知；添加好友后，为双方发送添加好友成功通知。</w:t>
      </w:r>
    </w:p>
    <w:p w14:paraId="36E00A0E">
      <w:pPr>
        <w:pStyle w:val="25"/>
        <w:numPr>
          <w:ilvl w:val="0"/>
          <w:numId w:val="4"/>
        </w:numPr>
        <w:ind w:firstLineChars="0"/>
        <w:rPr>
          <w:rFonts w:hint="default" w:ascii="Times New Roman" w:hAnsi="Times New Roman" w:eastAsia="宋体" w:cs="Times New Roman"/>
          <w:color w:val="000000" w:themeColor="text1"/>
          <w14:textFill>
            <w14:solidFill>
              <w14:schemeClr w14:val="tx1"/>
            </w14:solidFill>
          </w14:textFill>
        </w:rPr>
      </w:pPr>
      <w:r>
        <w:rPr>
          <w:rFonts w:hint="default" w:ascii="Times New Roman" w:hAnsi="Times New Roman" w:eastAsia="宋体" w:cs="Times New Roman"/>
          <w:color w:val="000000" w:themeColor="text1"/>
          <w14:textFill>
            <w14:solidFill>
              <w14:schemeClr w14:val="tx1"/>
            </w14:solidFill>
          </w14:textFill>
        </w:rPr>
        <w:t>预约变更通知：若场馆因特殊情况调整时间或取消预约，系统即时通知用户。</w:t>
      </w:r>
    </w:p>
    <w:p w14:paraId="5F707C25">
      <w:pPr>
        <w:pStyle w:val="25"/>
        <w:numPr>
          <w:ilvl w:val="0"/>
          <w:numId w:val="0"/>
        </w:numPr>
        <w:ind w:leftChars="0"/>
        <w:rPr>
          <w:rFonts w:hint="default" w:ascii="Times New Roman" w:hAnsi="Times New Roman" w:eastAsia="宋体" w:cs="Times New Roman"/>
          <w:color w:val="000000" w:themeColor="text1"/>
          <w14:textFill>
            <w14:solidFill>
              <w14:schemeClr w14:val="tx1"/>
            </w14:solidFill>
          </w14:textFill>
        </w:rPr>
      </w:pPr>
    </w:p>
    <w:p w14:paraId="7363EB4F">
      <w:pPr>
        <w:pStyle w:val="4"/>
        <w:spacing w:before="156" w:after="156"/>
        <w:rPr>
          <w:rFonts w:hint="default" w:ascii="Times New Roman" w:hAnsi="Times New Roman" w:eastAsia="宋体" w:cs="Times New Roman"/>
        </w:rPr>
      </w:pPr>
      <w:bookmarkStart w:id="4" w:name="_Toc5644"/>
      <w:r>
        <w:rPr>
          <w:rFonts w:hint="default" w:ascii="Times New Roman" w:hAnsi="Times New Roman" w:eastAsia="宋体" w:cs="Times New Roman"/>
        </w:rPr>
        <w:t>3.2 团体管理系统</w:t>
      </w:r>
      <w:bookmarkEnd w:id="4"/>
    </w:p>
    <w:p w14:paraId="0FB845E4">
      <w:pPr>
        <w:pStyle w:val="25"/>
        <w:numPr>
          <w:ilvl w:val="0"/>
          <w:numId w:val="5"/>
        </w:numPr>
        <w:ind w:firstLineChars="0"/>
        <w:rPr>
          <w:rFonts w:hint="default" w:ascii="Times New Roman" w:hAnsi="Times New Roman" w:eastAsia="宋体" w:cs="Times New Roman"/>
        </w:rPr>
      </w:pPr>
      <w:r>
        <w:rPr>
          <w:rFonts w:hint="default" w:ascii="Times New Roman" w:hAnsi="Times New Roman" w:eastAsia="宋体" w:cs="Times New Roman"/>
        </w:rPr>
        <w:t>成员及成员权限管理：</w:t>
      </w:r>
    </w:p>
    <w:p w14:paraId="7FD20E13">
      <w:pPr>
        <w:ind w:left="720" w:hanging="720" w:hangingChars="300"/>
        <w:rPr>
          <w:rFonts w:hint="default" w:ascii="Times New Roman" w:hAnsi="Times New Roman" w:eastAsia="宋体" w:cs="Times New Roman"/>
        </w:rPr>
      </w:pPr>
      <w:r>
        <w:rPr>
          <w:rFonts w:hint="default" w:ascii="Times New Roman" w:hAnsi="Times New Roman" w:eastAsia="宋体" w:cs="Times New Roman"/>
        </w:rPr>
        <w:t>目标：为用户提供高效的团体创建、管理和成员组织功能，帮助运动爱好者轻松组团运动，提升互动体验。</w:t>
      </w:r>
    </w:p>
    <w:p w14:paraId="796CA7EA">
      <w:pPr>
        <w:rPr>
          <w:rFonts w:hint="default" w:ascii="Times New Roman" w:hAnsi="Times New Roman" w:eastAsia="宋体" w:cs="Times New Roman"/>
        </w:rPr>
      </w:pPr>
      <w:r>
        <w:rPr>
          <w:rFonts w:hint="default" w:ascii="Times New Roman" w:hAnsi="Times New Roman" w:eastAsia="宋体" w:cs="Times New Roman"/>
        </w:rPr>
        <w:t>功能描述：</w:t>
      </w:r>
    </w:p>
    <w:p w14:paraId="18393A81">
      <w:pPr>
        <w:pStyle w:val="25"/>
        <w:numPr>
          <w:ilvl w:val="0"/>
          <w:numId w:val="6"/>
        </w:numPr>
        <w:ind w:firstLineChars="0"/>
        <w:rPr>
          <w:rFonts w:hint="default" w:ascii="Times New Roman" w:hAnsi="Times New Roman" w:eastAsia="宋体" w:cs="Times New Roman"/>
        </w:rPr>
      </w:pPr>
      <w:r>
        <w:rPr>
          <w:rFonts w:hint="default" w:ascii="Times New Roman" w:hAnsi="Times New Roman" w:eastAsia="宋体" w:cs="Times New Roman"/>
        </w:rPr>
        <w:t>团体创建：用户可自行创建团体，设置团体的基础信息，包括：团体名称、简介等内容。</w:t>
      </w:r>
    </w:p>
    <w:p w14:paraId="7305CEC3">
      <w:pPr>
        <w:pStyle w:val="25"/>
        <w:numPr>
          <w:ilvl w:val="0"/>
          <w:numId w:val="6"/>
        </w:numPr>
        <w:ind w:firstLineChars="0"/>
        <w:rPr>
          <w:rFonts w:hint="default" w:ascii="Times New Roman" w:hAnsi="Times New Roman" w:eastAsia="宋体" w:cs="Times New Roman"/>
        </w:rPr>
      </w:pPr>
      <w:r>
        <w:rPr>
          <w:rFonts w:hint="default" w:ascii="Times New Roman" w:hAnsi="Times New Roman" w:eastAsia="宋体" w:cs="Times New Roman"/>
        </w:rPr>
        <w:t>成员管理：管理成员的加入与退出，查看团体所有成员的基本信息。</w:t>
      </w:r>
    </w:p>
    <w:p w14:paraId="02AB2C27">
      <w:pPr>
        <w:pStyle w:val="25"/>
        <w:numPr>
          <w:ilvl w:val="0"/>
          <w:numId w:val="6"/>
        </w:numPr>
        <w:ind w:firstLineChars="0"/>
        <w:rPr>
          <w:rFonts w:hint="default" w:ascii="Times New Roman" w:hAnsi="Times New Roman" w:eastAsia="宋体" w:cs="Times New Roman"/>
        </w:rPr>
      </w:pPr>
      <w:r>
        <w:rPr>
          <w:rFonts w:hint="default" w:ascii="Times New Roman" w:hAnsi="Times New Roman" w:eastAsia="宋体" w:cs="Times New Roman"/>
        </w:rPr>
        <w:t>成员权限管理：团体管理员可以任命其他成员为管理员，赋予管理权限。</w:t>
      </w:r>
    </w:p>
    <w:p w14:paraId="08D48D8F">
      <w:pPr>
        <w:pStyle w:val="25"/>
        <w:numPr>
          <w:ilvl w:val="0"/>
          <w:numId w:val="0"/>
        </w:numPr>
        <w:ind w:leftChars="0"/>
        <w:rPr>
          <w:rFonts w:hint="default" w:ascii="Times New Roman" w:hAnsi="Times New Roman" w:eastAsia="宋体" w:cs="Times New Roman"/>
        </w:rPr>
      </w:pPr>
    </w:p>
    <w:p w14:paraId="78BB4673">
      <w:pPr>
        <w:pStyle w:val="4"/>
        <w:spacing w:before="156" w:after="156"/>
        <w:rPr>
          <w:rFonts w:hint="default" w:ascii="Times New Roman" w:hAnsi="Times New Roman" w:eastAsia="宋体" w:cs="Times New Roman"/>
        </w:rPr>
      </w:pPr>
      <w:bookmarkStart w:id="5" w:name="_Toc24598"/>
      <w:r>
        <w:rPr>
          <w:rFonts w:hint="default" w:ascii="Times New Roman" w:hAnsi="Times New Roman" w:eastAsia="宋体" w:cs="Times New Roman"/>
        </w:rPr>
        <w:t>3.3 预约系统</w:t>
      </w:r>
      <w:bookmarkEnd w:id="5"/>
    </w:p>
    <w:p w14:paraId="36177E47">
      <w:pPr>
        <w:pStyle w:val="25"/>
        <w:numPr>
          <w:ilvl w:val="0"/>
          <w:numId w:val="7"/>
        </w:numPr>
        <w:ind w:firstLineChars="0"/>
        <w:rPr>
          <w:rFonts w:hint="default" w:ascii="Times New Roman" w:hAnsi="Times New Roman" w:eastAsia="宋体" w:cs="Times New Roman"/>
        </w:rPr>
      </w:pPr>
      <w:r>
        <w:rPr>
          <w:rFonts w:hint="default" w:ascii="Times New Roman" w:hAnsi="Times New Roman" w:eastAsia="宋体" w:cs="Times New Roman"/>
        </w:rPr>
        <w:t>查看场地信息：</w:t>
      </w:r>
    </w:p>
    <w:p w14:paraId="35832AE0">
      <w:pPr>
        <w:rPr>
          <w:rFonts w:hint="default" w:ascii="Times New Roman" w:hAnsi="Times New Roman" w:eastAsia="宋体" w:cs="Times New Roman"/>
        </w:rPr>
      </w:pPr>
      <w:r>
        <w:rPr>
          <w:rFonts w:hint="default" w:ascii="Times New Roman" w:hAnsi="Times New Roman" w:eastAsia="宋体" w:cs="Times New Roman"/>
        </w:rPr>
        <w:t>目标：帮助用户快速查找、筛选并了解运动场地的详细信息。</w:t>
      </w:r>
    </w:p>
    <w:p w14:paraId="0A409308">
      <w:pPr>
        <w:rPr>
          <w:rFonts w:hint="default" w:ascii="Times New Roman" w:hAnsi="Times New Roman" w:eastAsia="宋体" w:cs="Times New Roman"/>
        </w:rPr>
      </w:pPr>
      <w:r>
        <w:rPr>
          <w:rFonts w:hint="default" w:ascii="Times New Roman" w:hAnsi="Times New Roman" w:eastAsia="宋体" w:cs="Times New Roman"/>
        </w:rPr>
        <w:t>功能描述：</w:t>
      </w:r>
    </w:p>
    <w:p w14:paraId="2168AA57">
      <w:pPr>
        <w:pStyle w:val="25"/>
        <w:numPr>
          <w:ilvl w:val="0"/>
          <w:numId w:val="8"/>
        </w:numPr>
        <w:ind w:firstLineChars="0"/>
        <w:rPr>
          <w:rFonts w:hint="default" w:ascii="Times New Roman" w:hAnsi="Times New Roman" w:eastAsia="宋体" w:cs="Times New Roman"/>
        </w:rPr>
      </w:pPr>
      <w:r>
        <w:rPr>
          <w:rFonts w:hint="default" w:ascii="Times New Roman" w:hAnsi="Times New Roman" w:eastAsia="宋体" w:cs="Times New Roman"/>
        </w:rPr>
        <w:t>场地搜索：用户可以通过关键字（如场馆名称、运动类型、地点）搜索场地。</w:t>
      </w:r>
    </w:p>
    <w:p w14:paraId="2447D095">
      <w:pPr>
        <w:pStyle w:val="25"/>
        <w:numPr>
          <w:ilvl w:val="0"/>
          <w:numId w:val="8"/>
        </w:numPr>
        <w:ind w:firstLineChars="0"/>
        <w:rPr>
          <w:rFonts w:hint="default" w:ascii="Times New Roman" w:hAnsi="Times New Roman" w:eastAsia="宋体" w:cs="Times New Roman"/>
        </w:rPr>
      </w:pPr>
      <w:r>
        <w:rPr>
          <w:rFonts w:hint="default" w:ascii="Times New Roman" w:hAnsi="Times New Roman" w:eastAsia="宋体" w:cs="Times New Roman"/>
        </w:rPr>
        <w:t>场地详情展示：展示场地的基本信息，包括场地名称、地址、联系电话；详细描述场地设施，如场地尺寸、可容纳人数、是否室内/室外等。</w:t>
      </w:r>
    </w:p>
    <w:p w14:paraId="36E2BC61">
      <w:pPr>
        <w:rPr>
          <w:rFonts w:hint="default" w:ascii="Times New Roman" w:hAnsi="Times New Roman" w:eastAsia="宋体" w:cs="Times New Roman"/>
        </w:rPr>
      </w:pPr>
    </w:p>
    <w:p w14:paraId="24D6CCBB">
      <w:pPr>
        <w:pStyle w:val="25"/>
        <w:numPr>
          <w:ilvl w:val="0"/>
          <w:numId w:val="7"/>
        </w:numPr>
        <w:ind w:firstLineChars="0"/>
        <w:rPr>
          <w:rFonts w:hint="default" w:ascii="Times New Roman" w:hAnsi="Times New Roman" w:eastAsia="宋体" w:cs="Times New Roman"/>
        </w:rPr>
      </w:pPr>
      <w:r>
        <w:rPr>
          <w:rFonts w:hint="default" w:ascii="Times New Roman" w:hAnsi="Times New Roman" w:eastAsia="宋体" w:cs="Times New Roman"/>
        </w:rPr>
        <w:t>场地预约：</w:t>
      </w:r>
    </w:p>
    <w:p w14:paraId="67B28D1F">
      <w:pPr>
        <w:rPr>
          <w:rFonts w:hint="default" w:ascii="Times New Roman" w:hAnsi="Times New Roman" w:eastAsia="宋体" w:cs="Times New Roman"/>
        </w:rPr>
      </w:pPr>
      <w:r>
        <w:rPr>
          <w:rFonts w:hint="default" w:ascii="Times New Roman" w:hAnsi="Times New Roman" w:eastAsia="宋体" w:cs="Times New Roman"/>
        </w:rPr>
        <w:t>目标：提供便捷的场地预约流程，确保用户能快速预定合适的运动场地。</w:t>
      </w:r>
    </w:p>
    <w:p w14:paraId="44A6A480">
      <w:pPr>
        <w:rPr>
          <w:rFonts w:hint="default" w:ascii="Times New Roman" w:hAnsi="Times New Roman" w:eastAsia="宋体" w:cs="Times New Roman"/>
        </w:rPr>
      </w:pPr>
      <w:r>
        <w:rPr>
          <w:rFonts w:hint="default" w:ascii="Times New Roman" w:hAnsi="Times New Roman" w:eastAsia="宋体" w:cs="Times New Roman"/>
        </w:rPr>
        <w:t>功能描述：</w:t>
      </w:r>
    </w:p>
    <w:p w14:paraId="15AD9C11">
      <w:pPr>
        <w:pStyle w:val="25"/>
        <w:numPr>
          <w:ilvl w:val="0"/>
          <w:numId w:val="9"/>
        </w:numPr>
        <w:ind w:firstLineChars="0"/>
        <w:rPr>
          <w:rFonts w:hint="default" w:ascii="Times New Roman" w:hAnsi="Times New Roman" w:eastAsia="宋体" w:cs="Times New Roman"/>
          <w:color w:val="000000" w:themeColor="text1"/>
          <w14:textFill>
            <w14:solidFill>
              <w14:schemeClr w14:val="tx1"/>
            </w14:solidFill>
          </w14:textFill>
        </w:rPr>
      </w:pPr>
      <w:r>
        <w:rPr>
          <w:rFonts w:hint="default" w:ascii="Times New Roman" w:hAnsi="Times New Roman" w:eastAsia="宋体" w:cs="Times New Roman"/>
          <w:color w:val="000000" w:themeColor="text1"/>
          <w14:textFill>
            <w14:solidFill>
              <w14:schemeClr w14:val="tx1"/>
            </w14:solidFill>
          </w14:textFill>
        </w:rPr>
        <w:t>个人预约：</w:t>
      </w:r>
      <w:r>
        <w:rPr>
          <w:rFonts w:hint="default" w:ascii="Times New Roman" w:hAnsi="Times New Roman" w:eastAsia="宋体" w:cs="Times New Roman"/>
          <w:color w:val="000000" w:themeColor="text1"/>
          <w:highlight w:val="none"/>
          <w14:textFill>
            <w14:solidFill>
              <w14:schemeClr w14:val="tx1"/>
            </w14:solidFill>
          </w14:textFill>
        </w:rPr>
        <w:t>用户</w:t>
      </w:r>
      <w:r>
        <w:rPr>
          <w:rFonts w:hint="default" w:ascii="Times New Roman" w:hAnsi="Times New Roman" w:eastAsia="宋体" w:cs="Times New Roman"/>
          <w:color w:val="000000" w:themeColor="text1"/>
          <w:highlight w:val="none"/>
          <w:lang w:val="en-US" w:eastAsia="zh-CN"/>
          <w14:textFill>
            <w14:solidFill>
              <w14:schemeClr w14:val="tx1"/>
            </w14:solidFill>
          </w14:textFill>
        </w:rPr>
        <w:t>可</w:t>
      </w:r>
      <w:r>
        <w:rPr>
          <w:rFonts w:hint="default" w:ascii="Times New Roman" w:hAnsi="Times New Roman" w:eastAsia="宋体" w:cs="Times New Roman"/>
          <w:color w:val="000000" w:themeColor="text1"/>
          <w:highlight w:val="none"/>
          <w14:textFill>
            <w14:solidFill>
              <w14:schemeClr w14:val="tx1"/>
            </w14:solidFill>
          </w14:textFill>
        </w:rPr>
        <w:t>个人</w:t>
      </w:r>
      <w:r>
        <w:rPr>
          <w:rFonts w:hint="default" w:ascii="Times New Roman" w:hAnsi="Times New Roman" w:eastAsia="宋体" w:cs="Times New Roman"/>
          <w:color w:val="000000" w:themeColor="text1"/>
          <w:highlight w:val="none"/>
          <w:lang w:val="en-US" w:eastAsia="zh-CN"/>
          <w14:textFill>
            <w14:solidFill>
              <w14:schemeClr w14:val="tx1"/>
            </w14:solidFill>
          </w14:textFill>
        </w:rPr>
        <w:t>或</w:t>
      </w:r>
      <w:r>
        <w:rPr>
          <w:rFonts w:hint="default" w:ascii="Times New Roman" w:hAnsi="Times New Roman" w:eastAsia="宋体" w:cs="Times New Roman"/>
          <w:color w:val="000000" w:themeColor="text1"/>
          <w:highlight w:val="none"/>
          <w14:textFill>
            <w14:solidFill>
              <w14:schemeClr w14:val="tx1"/>
            </w14:solidFill>
          </w14:textFill>
        </w:rPr>
        <w:t>邀请好友</w:t>
      </w:r>
      <w:r>
        <w:rPr>
          <w:rFonts w:hint="default" w:ascii="Times New Roman" w:hAnsi="Times New Roman" w:eastAsia="宋体" w:cs="Times New Roman"/>
          <w:color w:val="000000" w:themeColor="text1"/>
          <w:highlight w:val="none"/>
          <w:lang w:val="en-US" w:eastAsia="zh-CN"/>
          <w14:textFill>
            <w14:solidFill>
              <w14:schemeClr w14:val="tx1"/>
            </w14:solidFill>
          </w14:textFill>
        </w:rPr>
        <w:t>预约场地进行活动</w:t>
      </w:r>
      <w:r>
        <w:rPr>
          <w:rFonts w:hint="default" w:ascii="Times New Roman" w:hAnsi="Times New Roman" w:eastAsia="宋体" w:cs="Times New Roman"/>
          <w:color w:val="000000" w:themeColor="text1"/>
          <w14:textFill>
            <w14:solidFill>
              <w14:schemeClr w14:val="tx1"/>
            </w14:solidFill>
          </w14:textFill>
        </w:rPr>
        <w:t>。</w:t>
      </w:r>
    </w:p>
    <w:p w14:paraId="397A5C03">
      <w:pPr>
        <w:pStyle w:val="25"/>
        <w:numPr>
          <w:ilvl w:val="0"/>
          <w:numId w:val="9"/>
        </w:numPr>
        <w:ind w:firstLineChars="0"/>
        <w:rPr>
          <w:rFonts w:hint="default" w:ascii="Times New Roman" w:hAnsi="Times New Roman" w:eastAsia="宋体" w:cs="Times New Roman"/>
        </w:rPr>
      </w:pPr>
      <w:r>
        <w:rPr>
          <w:rFonts w:hint="default" w:ascii="Times New Roman" w:hAnsi="Times New Roman" w:eastAsia="宋体" w:cs="Times New Roman"/>
        </w:rPr>
        <w:t>拼场预约：如果用户愿意与他人共享场地，可选择“拼场预约”，系统会根据拼场需求</w:t>
      </w:r>
      <w:r>
        <w:rPr>
          <w:rFonts w:hint="default" w:ascii="Times New Roman" w:hAnsi="Times New Roman" w:eastAsia="宋体" w:cs="Times New Roman"/>
          <w:lang w:val="en-US" w:eastAsia="zh-CN"/>
        </w:rPr>
        <w:t>匹配</w:t>
      </w:r>
      <w:r>
        <w:rPr>
          <w:rFonts w:hint="default" w:ascii="Times New Roman" w:hAnsi="Times New Roman" w:eastAsia="宋体" w:cs="Times New Roman"/>
        </w:rPr>
        <w:t>其他拼场用户。</w:t>
      </w:r>
    </w:p>
    <w:p w14:paraId="0ADEC836">
      <w:pPr>
        <w:pStyle w:val="25"/>
        <w:numPr>
          <w:ilvl w:val="0"/>
          <w:numId w:val="9"/>
        </w:numPr>
        <w:ind w:firstLineChars="0"/>
        <w:rPr>
          <w:rFonts w:hint="default" w:ascii="Times New Roman" w:hAnsi="Times New Roman" w:eastAsia="宋体" w:cs="Times New Roman"/>
        </w:rPr>
      </w:pPr>
      <w:r>
        <w:rPr>
          <w:rFonts w:hint="default" w:ascii="Times New Roman" w:hAnsi="Times New Roman" w:eastAsia="宋体" w:cs="Times New Roman"/>
        </w:rPr>
        <w:t>团体预约：团体管理员可以为本团体预约场地，供团体成员使用。</w:t>
      </w:r>
    </w:p>
    <w:p w14:paraId="4BDC71C6">
      <w:pPr>
        <w:pStyle w:val="25"/>
        <w:numPr>
          <w:ilvl w:val="0"/>
          <w:numId w:val="0"/>
        </w:numPr>
        <w:ind w:leftChars="0"/>
        <w:rPr>
          <w:rFonts w:hint="default" w:ascii="Times New Roman" w:hAnsi="Times New Roman" w:eastAsia="宋体" w:cs="Times New Roman"/>
        </w:rPr>
      </w:pPr>
    </w:p>
    <w:p w14:paraId="4F148161">
      <w:pPr>
        <w:pStyle w:val="4"/>
        <w:spacing w:before="156" w:after="156"/>
        <w:ind w:left="420"/>
        <w:rPr>
          <w:rFonts w:hint="default" w:ascii="Times New Roman" w:hAnsi="Times New Roman" w:eastAsia="宋体" w:cs="Times New Roman"/>
        </w:rPr>
      </w:pPr>
      <w:bookmarkStart w:id="6" w:name="_Toc7287"/>
      <w:r>
        <w:rPr>
          <w:rFonts w:hint="default" w:ascii="Times New Roman" w:hAnsi="Times New Roman" w:eastAsia="宋体" w:cs="Times New Roman"/>
        </w:rPr>
        <w:t>3.4 社交系统</w:t>
      </w:r>
      <w:bookmarkEnd w:id="6"/>
    </w:p>
    <w:p w14:paraId="3E3FAE95">
      <w:pPr>
        <w:pStyle w:val="25"/>
        <w:numPr>
          <w:ilvl w:val="0"/>
          <w:numId w:val="10"/>
        </w:numPr>
        <w:ind w:firstLineChars="0"/>
        <w:rPr>
          <w:rFonts w:hint="default" w:ascii="Times New Roman" w:hAnsi="Times New Roman" w:eastAsia="宋体" w:cs="Times New Roman"/>
        </w:rPr>
      </w:pPr>
      <w:r>
        <w:rPr>
          <w:rFonts w:hint="default" w:ascii="Times New Roman" w:hAnsi="Times New Roman" w:eastAsia="宋体" w:cs="Times New Roman"/>
        </w:rPr>
        <w:t>场地评价：</w:t>
      </w:r>
    </w:p>
    <w:p w14:paraId="3E544283">
      <w:pPr>
        <w:ind w:left="720" w:hanging="720" w:hangingChars="300"/>
        <w:rPr>
          <w:rFonts w:hint="default" w:ascii="Times New Roman" w:hAnsi="Times New Roman" w:eastAsia="宋体" w:cs="Times New Roman"/>
        </w:rPr>
      </w:pPr>
      <w:r>
        <w:rPr>
          <w:rFonts w:hint="default" w:ascii="Times New Roman" w:hAnsi="Times New Roman" w:eastAsia="宋体" w:cs="Times New Roman"/>
        </w:rPr>
        <w:t>目标：用户在使用场地后，可以对场地进行评价，帮助其他用户了解场地的实际情况，并促进场馆服务质量的提升。</w:t>
      </w:r>
    </w:p>
    <w:p w14:paraId="3989D707">
      <w:pPr>
        <w:rPr>
          <w:rFonts w:hint="default" w:ascii="Times New Roman" w:hAnsi="Times New Roman" w:eastAsia="宋体" w:cs="Times New Roman"/>
        </w:rPr>
      </w:pPr>
      <w:r>
        <w:rPr>
          <w:rFonts w:hint="default" w:ascii="Times New Roman" w:hAnsi="Times New Roman" w:eastAsia="宋体" w:cs="Times New Roman"/>
        </w:rPr>
        <w:t>功能描述：</w:t>
      </w:r>
    </w:p>
    <w:p w14:paraId="2387B32A">
      <w:pPr>
        <w:pStyle w:val="25"/>
        <w:numPr>
          <w:ilvl w:val="0"/>
          <w:numId w:val="11"/>
        </w:numPr>
        <w:ind w:firstLineChars="0"/>
        <w:rPr>
          <w:rFonts w:hint="default" w:ascii="Times New Roman" w:hAnsi="Times New Roman" w:eastAsia="宋体" w:cs="Times New Roman"/>
        </w:rPr>
      </w:pPr>
      <w:r>
        <w:rPr>
          <w:rFonts w:hint="default" w:ascii="Times New Roman" w:hAnsi="Times New Roman" w:eastAsia="宋体" w:cs="Times New Roman"/>
        </w:rPr>
        <w:t>评价流程：用户在完成场地订单后，可以对该场地进行评价，包括打分和文字评价。</w:t>
      </w:r>
    </w:p>
    <w:p w14:paraId="01609DA3">
      <w:pPr>
        <w:pStyle w:val="25"/>
        <w:numPr>
          <w:ilvl w:val="0"/>
          <w:numId w:val="11"/>
        </w:numPr>
        <w:ind w:firstLineChars="0"/>
        <w:rPr>
          <w:rFonts w:hint="default" w:ascii="Times New Roman" w:hAnsi="Times New Roman" w:eastAsia="宋体" w:cs="Times New Roman"/>
        </w:rPr>
      </w:pPr>
      <w:r>
        <w:rPr>
          <w:rFonts w:hint="default" w:ascii="Times New Roman" w:hAnsi="Times New Roman" w:eastAsia="宋体" w:cs="Times New Roman"/>
        </w:rPr>
        <w:t>评价展示：系统将显示用户提交的所有评价，按时间或评分高低排序。</w:t>
      </w:r>
    </w:p>
    <w:p w14:paraId="79CE9F76">
      <w:pPr>
        <w:pStyle w:val="25"/>
        <w:numPr>
          <w:ilvl w:val="0"/>
          <w:numId w:val="11"/>
        </w:numPr>
        <w:ind w:firstLineChars="0"/>
        <w:rPr>
          <w:rFonts w:hint="default" w:ascii="Times New Roman" w:hAnsi="Times New Roman" w:eastAsia="宋体" w:cs="Times New Roman"/>
          <w:color w:val="000000"/>
        </w:rPr>
      </w:pPr>
      <w:r>
        <w:rPr>
          <w:rFonts w:hint="default" w:ascii="Times New Roman" w:hAnsi="Times New Roman" w:eastAsia="宋体" w:cs="Times New Roman"/>
          <w:color w:val="000000"/>
        </w:rPr>
        <w:t>评价回复：场地管理方和用户可回复用户评价。</w:t>
      </w:r>
    </w:p>
    <w:p w14:paraId="5A2982E6">
      <w:pPr>
        <w:rPr>
          <w:rFonts w:hint="default" w:ascii="Times New Roman" w:hAnsi="Times New Roman" w:eastAsia="宋体" w:cs="Times New Roman"/>
        </w:rPr>
      </w:pPr>
    </w:p>
    <w:p w14:paraId="3415CC61">
      <w:pPr>
        <w:pStyle w:val="25"/>
        <w:numPr>
          <w:ilvl w:val="0"/>
          <w:numId w:val="10"/>
        </w:numPr>
        <w:ind w:firstLineChars="0"/>
        <w:rPr>
          <w:rFonts w:hint="default" w:ascii="Times New Roman" w:hAnsi="Times New Roman" w:eastAsia="宋体" w:cs="Times New Roman"/>
        </w:rPr>
      </w:pPr>
      <w:r>
        <w:rPr>
          <w:rFonts w:hint="default" w:ascii="Times New Roman" w:hAnsi="Times New Roman" w:eastAsia="宋体" w:cs="Times New Roman"/>
        </w:rPr>
        <w:t>好友与群聊系统：</w:t>
      </w:r>
    </w:p>
    <w:p w14:paraId="065DD42D">
      <w:pPr>
        <w:rPr>
          <w:rFonts w:hint="default" w:ascii="Times New Roman" w:hAnsi="Times New Roman" w:eastAsia="宋体" w:cs="Times New Roman"/>
        </w:rPr>
      </w:pPr>
      <w:r>
        <w:rPr>
          <w:rFonts w:hint="default" w:ascii="Times New Roman" w:hAnsi="Times New Roman" w:eastAsia="宋体" w:cs="Times New Roman"/>
        </w:rPr>
        <w:t>目标：用户可以添加好友，与好友进行私聊或群聊，方便组团运动和互动交流。</w:t>
      </w:r>
    </w:p>
    <w:p w14:paraId="057CB2CC">
      <w:pPr>
        <w:rPr>
          <w:rFonts w:hint="default" w:ascii="Times New Roman" w:hAnsi="Times New Roman" w:eastAsia="宋体" w:cs="Times New Roman"/>
        </w:rPr>
      </w:pPr>
      <w:r>
        <w:rPr>
          <w:rFonts w:hint="default" w:ascii="Times New Roman" w:hAnsi="Times New Roman" w:eastAsia="宋体" w:cs="Times New Roman"/>
        </w:rPr>
        <w:t>功能描述：</w:t>
      </w:r>
    </w:p>
    <w:p w14:paraId="2F73A9A4">
      <w:pPr>
        <w:pStyle w:val="25"/>
        <w:numPr>
          <w:ilvl w:val="0"/>
          <w:numId w:val="12"/>
        </w:numPr>
        <w:ind w:firstLineChars="0"/>
        <w:rPr>
          <w:rFonts w:hint="default" w:ascii="Times New Roman" w:hAnsi="Times New Roman" w:eastAsia="宋体" w:cs="Times New Roman"/>
        </w:rPr>
      </w:pPr>
      <w:r>
        <w:rPr>
          <w:rFonts w:hint="default" w:ascii="Times New Roman" w:hAnsi="Times New Roman" w:eastAsia="宋体" w:cs="Times New Roman"/>
        </w:rPr>
        <w:t>好友管理：用户可以进行通过昵称或手机号查找并添加好友，为好友添加备注，删除好友等操作</w:t>
      </w:r>
    </w:p>
    <w:p w14:paraId="27A889F3">
      <w:pPr>
        <w:pStyle w:val="25"/>
        <w:numPr>
          <w:ilvl w:val="0"/>
          <w:numId w:val="12"/>
        </w:numPr>
        <w:ind w:firstLineChars="0"/>
        <w:rPr>
          <w:rFonts w:hint="default" w:ascii="Times New Roman" w:hAnsi="Times New Roman" w:eastAsia="宋体" w:cs="Times New Roman"/>
        </w:rPr>
      </w:pPr>
      <w:r>
        <w:rPr>
          <w:rFonts w:hint="default" w:ascii="Times New Roman" w:hAnsi="Times New Roman" w:eastAsia="宋体" w:cs="Times New Roman"/>
        </w:rPr>
        <w:t>群聊功能：用户可创建运动群组，邀请好友加入群聊；群成员可以在群聊中发送文本、图片等消息；群主可设置管理员，协助管理群成员和群聊内容；群主和管理员可移除违规或不活跃成员。</w:t>
      </w:r>
    </w:p>
    <w:p w14:paraId="4632952C">
      <w:pPr>
        <w:pStyle w:val="25"/>
        <w:numPr>
          <w:ilvl w:val="0"/>
          <w:numId w:val="0"/>
        </w:numPr>
        <w:ind w:leftChars="0"/>
        <w:rPr>
          <w:rFonts w:hint="default" w:ascii="Times New Roman" w:hAnsi="Times New Roman" w:eastAsia="宋体" w:cs="Times New Roman"/>
        </w:rPr>
      </w:pPr>
    </w:p>
    <w:p w14:paraId="0CDD2D0E">
      <w:pPr>
        <w:pStyle w:val="3"/>
        <w:numPr>
          <w:ilvl w:val="0"/>
          <w:numId w:val="1"/>
        </w:numPr>
        <w:spacing w:before="312" w:after="312"/>
        <w:rPr>
          <w:rFonts w:hint="default" w:ascii="Times New Roman" w:hAnsi="Times New Roman" w:eastAsia="宋体" w:cs="Times New Roman"/>
        </w:rPr>
      </w:pPr>
      <w:bookmarkStart w:id="7" w:name="_Toc28809"/>
      <w:r>
        <w:rPr>
          <w:rFonts w:hint="default" w:ascii="Times New Roman" w:hAnsi="Times New Roman" w:eastAsia="宋体" w:cs="Times New Roman"/>
        </w:rPr>
        <w:t>外部系统接口</w:t>
      </w:r>
      <w:bookmarkEnd w:id="7"/>
    </w:p>
    <w:p w14:paraId="7A3FA452">
      <w:pPr>
        <w:pStyle w:val="4"/>
        <w:rPr>
          <w:rFonts w:hint="default" w:ascii="Times New Roman" w:hAnsi="Times New Roman" w:eastAsia="宋体" w:cs="Times New Roman"/>
        </w:rPr>
      </w:pPr>
      <w:bookmarkStart w:id="8" w:name="_Toc3749"/>
      <w:r>
        <w:rPr>
          <w:rFonts w:hint="default" w:ascii="Times New Roman" w:hAnsi="Times New Roman" w:eastAsia="宋体" w:cs="Times New Roman"/>
        </w:rPr>
        <w:t>4.1 系统需求接口</w:t>
      </w:r>
      <w:bookmarkEnd w:id="8"/>
    </w:p>
    <w:p w14:paraId="0C8EFA35">
      <w:pPr>
        <w:ind w:left="0"/>
        <w:rPr>
          <w:rFonts w:hint="default" w:ascii="Times New Roman" w:hAnsi="Times New Roman" w:eastAsia="宋体" w:cs="Times New Roman"/>
        </w:rPr>
      </w:pPr>
      <w:r>
        <w:rPr>
          <w:rFonts w:hint="default" w:ascii="Times New Roman" w:hAnsi="Times New Roman" w:eastAsia="宋体" w:cs="Times New Roman"/>
        </w:rPr>
        <w:t>我们的系统需要外部系统提供以下接口：</w:t>
      </w:r>
    </w:p>
    <w:p w14:paraId="2DA7DF9B">
      <w:pPr>
        <w:numPr>
          <w:ilvl w:val="0"/>
          <w:numId w:val="13"/>
        </w:numPr>
        <w:rPr>
          <w:rFonts w:hint="default" w:ascii="Times New Roman" w:hAnsi="Times New Roman" w:eastAsia="宋体" w:cs="Times New Roman"/>
        </w:rPr>
      </w:pPr>
      <w:r>
        <w:rPr>
          <w:rFonts w:hint="default" w:ascii="Times New Roman" w:hAnsi="Times New Roman" w:eastAsia="宋体" w:cs="Times New Roman"/>
        </w:rPr>
        <w:t>手机号相关接口</w:t>
      </w:r>
    </w:p>
    <w:p w14:paraId="182062C7">
      <w:pPr>
        <w:ind w:left="0" w:firstLine="480" w:firstLineChars="200"/>
        <w:rPr>
          <w:rFonts w:hint="default" w:ascii="Times New Roman" w:hAnsi="Times New Roman" w:eastAsia="宋体" w:cs="Times New Roman"/>
        </w:rPr>
      </w:pPr>
      <w:r>
        <w:rPr>
          <w:rFonts w:hint="default" w:ascii="Times New Roman" w:hAnsi="Times New Roman" w:eastAsia="宋体" w:cs="Times New Roman"/>
        </w:rPr>
        <w:t>用户在进行注册或者找回密码时，需要发送短信验证码进行验证，因此我们的系统需要依赖外部短信发送接口实现手机号验证功能。</w:t>
      </w:r>
    </w:p>
    <w:p w14:paraId="30625FF5">
      <w:pPr>
        <w:ind w:left="0" w:firstLine="480" w:firstLineChars="200"/>
        <w:rPr>
          <w:rFonts w:hint="default" w:ascii="Times New Roman" w:hAnsi="Times New Roman" w:eastAsia="宋体" w:cs="Times New Roman"/>
        </w:rPr>
      </w:pPr>
    </w:p>
    <w:p w14:paraId="47692919">
      <w:pPr>
        <w:numPr>
          <w:ilvl w:val="0"/>
          <w:numId w:val="13"/>
        </w:numPr>
        <w:rPr>
          <w:rFonts w:hint="default" w:ascii="Times New Roman" w:hAnsi="Times New Roman" w:eastAsia="宋体" w:cs="Times New Roman"/>
        </w:rPr>
      </w:pPr>
      <w:r>
        <w:rPr>
          <w:rFonts w:hint="default" w:ascii="Times New Roman" w:hAnsi="Times New Roman" w:eastAsia="宋体" w:cs="Times New Roman"/>
        </w:rPr>
        <w:t>场地预约接口</w:t>
      </w:r>
    </w:p>
    <w:p w14:paraId="31DAD3BC">
      <w:pPr>
        <w:ind w:left="0" w:firstLine="480" w:firstLineChars="200"/>
        <w:rPr>
          <w:rFonts w:hint="default" w:ascii="Times New Roman" w:hAnsi="Times New Roman" w:eastAsia="宋体" w:cs="Times New Roman"/>
        </w:rPr>
      </w:pPr>
      <w:r>
        <w:rPr>
          <w:rFonts w:hint="default" w:ascii="Times New Roman" w:hAnsi="Times New Roman" w:eastAsia="宋体" w:cs="Times New Roman"/>
        </w:rPr>
        <w:t>我们的系统向场地管理方提供预约场地、预约人数、预约用户信息等，场地管理方收到请求后对预约的合法性进行判断，并检查是否存在预约冲突的问题，将预约结果及原因返回给系统。该接口需要提供修改预约状态、取消预约等操作。</w:t>
      </w:r>
    </w:p>
    <w:p w14:paraId="14DCE7E0">
      <w:pPr>
        <w:ind w:left="0"/>
        <w:rPr>
          <w:rFonts w:hint="default" w:ascii="Times New Roman" w:hAnsi="Times New Roman" w:eastAsia="宋体" w:cs="Times New Roman"/>
        </w:rPr>
      </w:pPr>
    </w:p>
    <w:p w14:paraId="796A6634">
      <w:pPr>
        <w:pStyle w:val="4"/>
        <w:rPr>
          <w:rFonts w:hint="default" w:ascii="Times New Roman" w:hAnsi="Times New Roman" w:eastAsia="宋体" w:cs="Times New Roman"/>
        </w:rPr>
      </w:pPr>
      <w:bookmarkStart w:id="9" w:name="_Toc907"/>
      <w:r>
        <w:rPr>
          <w:rFonts w:hint="default" w:ascii="Times New Roman" w:hAnsi="Times New Roman" w:eastAsia="宋体" w:cs="Times New Roman"/>
        </w:rPr>
        <w:t>4.2 系统提供接口</w:t>
      </w:r>
      <w:bookmarkEnd w:id="9"/>
    </w:p>
    <w:p w14:paraId="0FD45D97">
      <w:pPr>
        <w:numPr>
          <w:ilvl w:val="0"/>
          <w:numId w:val="14"/>
        </w:numPr>
        <w:rPr>
          <w:rFonts w:hint="default" w:ascii="Times New Roman" w:hAnsi="Times New Roman" w:eastAsia="宋体" w:cs="Times New Roman"/>
        </w:rPr>
      </w:pPr>
      <w:r>
        <w:rPr>
          <w:rFonts w:hint="default" w:ascii="Times New Roman" w:hAnsi="Times New Roman" w:eastAsia="宋体" w:cs="Times New Roman"/>
        </w:rPr>
        <w:t>用户签到接口</w:t>
      </w:r>
    </w:p>
    <w:p w14:paraId="2EA78659">
      <w:pPr>
        <w:ind w:left="0" w:firstLine="480" w:firstLineChars="200"/>
        <w:rPr>
          <w:rFonts w:hint="default" w:ascii="Times New Roman" w:hAnsi="Times New Roman" w:eastAsia="宋体" w:cs="Times New Roman"/>
        </w:rPr>
      </w:pPr>
      <w:r>
        <w:rPr>
          <w:rFonts w:hint="default" w:ascii="Times New Roman" w:hAnsi="Times New Roman" w:eastAsia="宋体" w:cs="Times New Roman"/>
        </w:rPr>
        <w:t>用户到达场地时，场地管理方通过该接口让用户进行签到，系统收到请求后会对预约记录的状态进行修改。</w:t>
      </w:r>
    </w:p>
    <w:p w14:paraId="7714123B">
      <w:pPr>
        <w:ind w:left="0" w:firstLine="480" w:firstLineChars="200"/>
        <w:rPr>
          <w:rFonts w:hint="default" w:ascii="Times New Roman" w:hAnsi="Times New Roman" w:eastAsia="宋体" w:cs="Times New Roman"/>
        </w:rPr>
      </w:pPr>
    </w:p>
    <w:p w14:paraId="608C59D5">
      <w:pPr>
        <w:numPr>
          <w:ilvl w:val="0"/>
          <w:numId w:val="14"/>
        </w:numPr>
        <w:rPr>
          <w:rFonts w:hint="default" w:ascii="Times New Roman" w:hAnsi="Times New Roman" w:eastAsia="宋体" w:cs="Times New Roman"/>
        </w:rPr>
      </w:pPr>
      <w:r>
        <w:rPr>
          <w:rFonts w:hint="default" w:ascii="Times New Roman" w:hAnsi="Times New Roman" w:eastAsia="宋体" w:cs="Times New Roman"/>
        </w:rPr>
        <w:t>预约记录查询接口</w:t>
      </w:r>
    </w:p>
    <w:p w14:paraId="58572CD9">
      <w:pPr>
        <w:ind w:left="0" w:firstLine="480" w:firstLineChars="200"/>
        <w:rPr>
          <w:rFonts w:hint="default" w:ascii="Times New Roman" w:hAnsi="Times New Roman" w:eastAsia="宋体" w:cs="Times New Roman"/>
        </w:rPr>
      </w:pPr>
      <w:r>
        <w:rPr>
          <w:rFonts w:hint="default" w:ascii="Times New Roman" w:hAnsi="Times New Roman" w:eastAsia="宋体" w:cs="Times New Roman"/>
        </w:rPr>
        <w:t>场地管理方发送查询请求，系统会提供该场地在系统上的预约记录。</w:t>
      </w:r>
    </w:p>
    <w:p w14:paraId="1F28082D">
      <w:pPr>
        <w:ind w:left="0" w:firstLine="480" w:firstLineChars="200"/>
        <w:rPr>
          <w:rFonts w:hint="default" w:ascii="Times New Roman" w:hAnsi="Times New Roman" w:eastAsia="宋体" w:cs="Times New Roman"/>
        </w:rPr>
      </w:pPr>
    </w:p>
    <w:p w14:paraId="25DE049B">
      <w:pPr>
        <w:numPr>
          <w:ilvl w:val="0"/>
          <w:numId w:val="14"/>
        </w:numPr>
        <w:rPr>
          <w:rFonts w:hint="default" w:ascii="Times New Roman" w:hAnsi="Times New Roman" w:eastAsia="宋体" w:cs="Times New Roman"/>
        </w:rPr>
      </w:pPr>
      <w:r>
        <w:rPr>
          <w:rFonts w:hint="default" w:ascii="Times New Roman" w:hAnsi="Times New Roman" w:eastAsia="宋体" w:cs="Times New Roman"/>
        </w:rPr>
        <w:t>场地状态更新接口</w:t>
      </w:r>
    </w:p>
    <w:p w14:paraId="1E3D1668">
      <w:pPr>
        <w:pBdr>
          <w:bottom w:val="none" w:color="auto" w:sz="0" w:space="0"/>
        </w:pBdr>
        <w:ind w:left="0" w:firstLineChars="200"/>
        <w:rPr>
          <w:rFonts w:hint="default" w:ascii="Times New Roman" w:hAnsi="Times New Roman" w:eastAsia="宋体" w:cs="Times New Roman"/>
        </w:rPr>
      </w:pPr>
      <w:r>
        <w:rPr>
          <w:rFonts w:hint="default" w:ascii="Times New Roman" w:hAnsi="Times New Roman" w:eastAsia="宋体" w:cs="Times New Roman"/>
        </w:rPr>
        <w:t>场地管理方收到其它来源的预约时，可以调用该接口告知系统更新场地状态信息，方便用户实时获取场地状态。</w:t>
      </w:r>
    </w:p>
    <w:p w14:paraId="493D5E5C">
      <w:pPr>
        <w:rPr>
          <w:rFonts w:hint="default" w:ascii="Times New Roman" w:hAnsi="Times New Roman" w:eastAsia="宋体" w:cs="Times New Roman"/>
        </w:rPr>
      </w:pPr>
    </w:p>
    <w:p w14:paraId="63AB2B7B">
      <w:pPr>
        <w:pStyle w:val="3"/>
        <w:numPr>
          <w:ilvl w:val="0"/>
          <w:numId w:val="1"/>
        </w:numPr>
        <w:spacing w:before="312" w:after="312"/>
        <w:rPr>
          <w:rFonts w:hint="default" w:ascii="Times New Roman" w:hAnsi="Times New Roman" w:eastAsia="宋体" w:cs="Times New Roman"/>
        </w:rPr>
      </w:pPr>
      <w:bookmarkStart w:id="10" w:name="_Toc7319"/>
      <w:r>
        <w:rPr>
          <w:rFonts w:hint="default" w:ascii="Times New Roman" w:hAnsi="Times New Roman" w:eastAsia="宋体" w:cs="Times New Roman"/>
        </w:rPr>
        <w:t>用例图</w:t>
      </w:r>
      <w:bookmarkEnd w:id="10"/>
    </w:p>
    <w:p w14:paraId="6F50C5A8">
      <w:pPr>
        <w:pStyle w:val="4"/>
        <w:spacing w:before="156" w:after="156"/>
        <w:rPr>
          <w:rFonts w:hint="default" w:ascii="Times New Roman" w:hAnsi="Times New Roman" w:eastAsia="宋体" w:cs="Times New Roman"/>
        </w:rPr>
      </w:pPr>
      <w:bookmarkStart w:id="11" w:name="_Toc31203"/>
      <w:r>
        <w:rPr>
          <w:rFonts w:hint="default" w:ascii="Times New Roman" w:hAnsi="Times New Roman" w:eastAsia="宋体" w:cs="Times New Roman"/>
        </w:rPr>
        <w:t>5.1 总用例图</w:t>
      </w:r>
      <w:bookmarkEnd w:id="11"/>
    </w:p>
    <w:p w14:paraId="7EC21988">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rPr>
      </w:pPr>
      <w:bookmarkStart w:id="12" w:name="_Toc31138"/>
      <w:r>
        <w:rPr>
          <w:rFonts w:hint="default" w:ascii="Times New Roman" w:hAnsi="Times New Roman" w:eastAsia="宋体" w:cs="Times New Roman"/>
        </w:rPr>
        <w:drawing>
          <wp:inline distT="0" distB="0" distL="114300" distR="114300">
            <wp:extent cx="5274310" cy="3594100"/>
            <wp:effectExtent l="0" t="0" r="2540" b="6350"/>
            <wp:docPr id="3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3"/>
                    <pic:cNvPicPr>
                      <a:picLocks noChangeAspect="1"/>
                    </pic:cNvPicPr>
                  </pic:nvPicPr>
                  <pic:blipFill>
                    <a:blip r:embed="rId16"/>
                    <a:srcRect/>
                    <a:stretch>
                      <a:fillRect/>
                    </a:stretch>
                  </pic:blipFill>
                  <pic:spPr>
                    <a:xfrm>
                      <a:off x="0" y="0"/>
                      <a:ext cx="5274310" cy="3594100"/>
                    </a:xfrm>
                    <a:prstGeom prst="rect">
                      <a:avLst/>
                    </a:prstGeom>
                  </pic:spPr>
                </pic:pic>
              </a:graphicData>
            </a:graphic>
          </wp:inline>
        </w:drawing>
      </w:r>
      <w:bookmarkEnd w:id="12"/>
    </w:p>
    <w:p w14:paraId="03B37AAD">
      <w:pPr>
        <w:pStyle w:val="4"/>
        <w:keepNext/>
        <w:keepLines/>
        <w:pageBreakBefore w:val="0"/>
        <w:widowControl w:val="0"/>
        <w:numPr>
          <w:ilvl w:val="0"/>
          <w:numId w:val="0"/>
        </w:numPr>
        <w:kinsoku/>
        <w:wordWrap/>
        <w:overflowPunct/>
        <w:topLinePunct w:val="0"/>
        <w:autoSpaceDE/>
        <w:autoSpaceDN/>
        <w:bidi w:val="0"/>
        <w:adjustRightInd/>
        <w:snapToGrid/>
        <w:spacing w:before="156" w:after="156" w:line="240" w:lineRule="auto"/>
        <w:ind w:leftChars="0"/>
        <w:textAlignment w:val="auto"/>
        <w:rPr>
          <w:rFonts w:hint="default" w:ascii="Times New Roman" w:hAnsi="Times New Roman" w:eastAsia="宋体" w:cs="Times New Roman"/>
        </w:rPr>
      </w:pPr>
      <w:bookmarkStart w:id="13" w:name="_Toc16560"/>
      <w:r>
        <w:rPr>
          <w:rFonts w:hint="default" w:ascii="Times New Roman" w:hAnsi="Times New Roman" w:eastAsia="宋体" w:cs="Times New Roman"/>
          <w:lang w:val="en-US" w:eastAsia="zh-CN"/>
        </w:rPr>
        <w:t>5.2 用例脚本</w:t>
      </w:r>
      <w:bookmarkEnd w:id="13"/>
    </w:p>
    <w:p w14:paraId="6B3FFF37">
      <w:pPr>
        <w:pStyle w:val="5"/>
        <w:rPr>
          <w:rFonts w:hint="default" w:ascii="Times New Roman" w:hAnsi="Times New Roman" w:eastAsia="宋体" w:cs="Times New Roman"/>
        </w:rPr>
      </w:pPr>
      <w:r>
        <w:rPr>
          <w:rFonts w:hint="default" w:ascii="Times New Roman" w:hAnsi="Times New Roman" w:eastAsia="宋体" w:cs="Times New Roman"/>
        </w:rPr>
        <w:t>5.2.1 用户注册与登录系统</w:t>
      </w:r>
    </w:p>
    <w:p w14:paraId="62469B60">
      <w:pPr>
        <w:numPr>
          <w:ilvl w:val="0"/>
          <w:numId w:val="15"/>
        </w:numPr>
        <w:pBdr>
          <w:bottom w:val="none" w:color="auto" w:sz="0" w:space="0"/>
        </w:pBdr>
        <w:rPr>
          <w:rFonts w:hint="default" w:ascii="Times New Roman" w:hAnsi="Times New Roman" w:eastAsia="宋体" w:cs="Times New Roman"/>
        </w:rPr>
      </w:pPr>
      <w:r>
        <w:rPr>
          <w:rFonts w:hint="default" w:ascii="Times New Roman" w:hAnsi="Times New Roman" w:eastAsia="宋体" w:cs="Times New Roman"/>
        </w:rPr>
        <w:t>用户注册</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8"/>
        <w:gridCol w:w="6808"/>
      </w:tblGrid>
      <w:tr w14:paraId="513A65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8" w:type="dxa"/>
          </w:tcPr>
          <w:p w14:paraId="5CA19F40">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用例名称</w:t>
            </w:r>
          </w:p>
        </w:tc>
        <w:tc>
          <w:tcPr>
            <w:tcW w:w="6808" w:type="dxa"/>
          </w:tcPr>
          <w:p w14:paraId="1A2BBCF1">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用户注册</w:t>
            </w:r>
          </w:p>
        </w:tc>
      </w:tr>
      <w:tr w14:paraId="5D9AFE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8" w:type="dxa"/>
          </w:tcPr>
          <w:p w14:paraId="303D4447">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参与者</w:t>
            </w:r>
          </w:p>
        </w:tc>
        <w:tc>
          <w:tcPr>
            <w:tcW w:w="6808" w:type="dxa"/>
          </w:tcPr>
          <w:p w14:paraId="4FF58A21">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用户、移动运营商</w:t>
            </w:r>
          </w:p>
        </w:tc>
      </w:tr>
      <w:tr w14:paraId="078234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8" w:type="dxa"/>
          </w:tcPr>
          <w:p w14:paraId="7CD1C2A7">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前置条件</w:t>
            </w:r>
          </w:p>
        </w:tc>
        <w:tc>
          <w:tcPr>
            <w:tcW w:w="6808" w:type="dxa"/>
          </w:tcPr>
          <w:p w14:paraId="0C002F50">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无</w:t>
            </w:r>
          </w:p>
        </w:tc>
      </w:tr>
      <w:tr w14:paraId="7A5DBF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8" w:type="dxa"/>
          </w:tcPr>
          <w:p w14:paraId="18886146">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后置条件</w:t>
            </w:r>
          </w:p>
        </w:tc>
        <w:tc>
          <w:tcPr>
            <w:tcW w:w="6808" w:type="dxa"/>
          </w:tcPr>
          <w:p w14:paraId="3B0C657A">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如果用例成功，系统数据库中会添加用户注册记录，并添加用户的注册信息；反之，系统状态不发生变化</w:t>
            </w:r>
          </w:p>
        </w:tc>
      </w:tr>
      <w:tr w14:paraId="249E0A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8" w:type="dxa"/>
          </w:tcPr>
          <w:p w14:paraId="4CDE9962">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基本事件流</w:t>
            </w:r>
          </w:p>
        </w:tc>
        <w:tc>
          <w:tcPr>
            <w:tcW w:w="6808" w:type="dxa"/>
          </w:tcPr>
          <w:p w14:paraId="77907A44">
            <w:pPr>
              <w:pStyle w:val="25"/>
              <w:keepNext w:val="0"/>
              <w:keepLines w:val="0"/>
              <w:numPr>
                <w:ilvl w:val="0"/>
                <w:numId w:val="16"/>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系统提示输入注册信息，包括用户名、密码和确认密码、真实姓名、联系电话等</w:t>
            </w:r>
          </w:p>
          <w:p w14:paraId="28259A1A">
            <w:pPr>
              <w:pStyle w:val="25"/>
              <w:keepNext w:val="0"/>
              <w:keepLines w:val="0"/>
              <w:numPr>
                <w:ilvl w:val="0"/>
                <w:numId w:val="16"/>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用户输入注册信息</w:t>
            </w:r>
          </w:p>
          <w:p w14:paraId="390D9512">
            <w:pPr>
              <w:pStyle w:val="25"/>
              <w:keepNext w:val="0"/>
              <w:keepLines w:val="0"/>
              <w:numPr>
                <w:ilvl w:val="0"/>
                <w:numId w:val="16"/>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（可选分支）用户点击隐私协议链接，查看用户协议</w:t>
            </w:r>
          </w:p>
          <w:p w14:paraId="1B8609F4">
            <w:pPr>
              <w:pStyle w:val="25"/>
              <w:keepNext w:val="0"/>
              <w:keepLines w:val="0"/>
              <w:numPr>
                <w:ilvl w:val="0"/>
                <w:numId w:val="16"/>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用户勾选同意用户协议</w:t>
            </w:r>
          </w:p>
          <w:p w14:paraId="6940B55F">
            <w:pPr>
              <w:pStyle w:val="25"/>
              <w:keepNext w:val="0"/>
              <w:keepLines w:val="0"/>
              <w:numPr>
                <w:ilvl w:val="0"/>
                <w:numId w:val="16"/>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用户点击“获取验证码”按钮，系统验证用户输入的手机号是否合法，然后向用户发送验证码</w:t>
            </w:r>
          </w:p>
          <w:p w14:paraId="14A219C6">
            <w:pPr>
              <w:pStyle w:val="25"/>
              <w:keepNext w:val="0"/>
              <w:keepLines w:val="0"/>
              <w:numPr>
                <w:ilvl w:val="0"/>
                <w:numId w:val="16"/>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用户填写验证码，点击“确认注册”按钮</w:t>
            </w:r>
          </w:p>
          <w:p w14:paraId="2DA02B1C">
            <w:pPr>
              <w:pStyle w:val="25"/>
              <w:keepNext w:val="0"/>
              <w:keepLines w:val="0"/>
              <w:numPr>
                <w:ilvl w:val="0"/>
                <w:numId w:val="16"/>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系统验证用户填写的信息是否正确以及是否符合注册条件，包括两次输入密码是否一致、用户名是否被注册过等。如果符合条件，则提示注册成功，并返回登录页面</w:t>
            </w:r>
          </w:p>
        </w:tc>
      </w:tr>
      <w:tr w14:paraId="1E4BA3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8" w:type="dxa"/>
          </w:tcPr>
          <w:p w14:paraId="2E647362">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异常事件流</w:t>
            </w:r>
          </w:p>
        </w:tc>
        <w:tc>
          <w:tcPr>
            <w:tcW w:w="6808" w:type="dxa"/>
          </w:tcPr>
          <w:p w14:paraId="3D2C2F44">
            <w:pPr>
              <w:pStyle w:val="25"/>
              <w:keepNext w:val="0"/>
              <w:keepLines w:val="0"/>
              <w:numPr>
                <w:ilvl w:val="0"/>
                <w:numId w:val="17"/>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用户输入无效手机号后点击“获取验证码”，系统显示提示“手机号无效”，用户可选择返回基本事件流的输入注册信息继续用例，或者取消注册结束用例</w:t>
            </w:r>
          </w:p>
          <w:p w14:paraId="4CFAFA57">
            <w:pPr>
              <w:pStyle w:val="25"/>
              <w:keepNext w:val="0"/>
              <w:keepLines w:val="0"/>
              <w:numPr>
                <w:ilvl w:val="0"/>
                <w:numId w:val="17"/>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由于第三方问题无法发送验证码时，系统提示获取验证码失败，用户可以等待一段时间后返回基本事件流的第5步继续用例，或者取消注册结束用例</w:t>
            </w:r>
          </w:p>
          <w:p w14:paraId="2496F20D">
            <w:pPr>
              <w:pStyle w:val="25"/>
              <w:keepNext w:val="0"/>
              <w:keepLines w:val="0"/>
              <w:numPr>
                <w:ilvl w:val="0"/>
                <w:numId w:val="17"/>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填写注册信息时，若用户名已被注册、手机号已被注册、设置的密码不符合要求、两次输入的密码不一致、未输入验证码、未同意用户协议，系统提示相应的错误信息，用户可以返回基本事件流的第1步修改出现错误的信息后继续用例，或者取消注册结束用例</w:t>
            </w:r>
          </w:p>
          <w:p w14:paraId="33BBDFD7">
            <w:pPr>
              <w:pStyle w:val="25"/>
              <w:keepNext w:val="0"/>
              <w:keepLines w:val="0"/>
              <w:numPr>
                <w:ilvl w:val="0"/>
                <w:numId w:val="17"/>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出现网络等问题导致注册失败时，系统提示注册失败信息，用户可以返回基本事件流的第7步继续用例，或者结束用例</w:t>
            </w:r>
          </w:p>
        </w:tc>
      </w:tr>
    </w:tbl>
    <w:p w14:paraId="110B1DFB">
      <w:pPr>
        <w:rPr>
          <w:rFonts w:hint="default" w:ascii="Times New Roman" w:hAnsi="Times New Roman" w:eastAsia="宋体" w:cs="Times New Roman"/>
        </w:rPr>
      </w:pPr>
    </w:p>
    <w:p w14:paraId="3D4C0046">
      <w:pPr>
        <w:numPr>
          <w:ilvl w:val="0"/>
          <w:numId w:val="15"/>
        </w:numPr>
        <w:rPr>
          <w:rFonts w:hint="default" w:ascii="Times New Roman" w:hAnsi="Times New Roman" w:eastAsia="宋体" w:cs="Times New Roman"/>
        </w:rPr>
      </w:pPr>
      <w:r>
        <w:rPr>
          <w:rFonts w:hint="default" w:ascii="Times New Roman" w:hAnsi="Times New Roman" w:eastAsia="宋体" w:cs="Times New Roman"/>
        </w:rPr>
        <w:t>用户登录</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3"/>
        <w:gridCol w:w="6823"/>
      </w:tblGrid>
      <w:tr w14:paraId="1B8347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3" w:type="dxa"/>
          </w:tcPr>
          <w:p w14:paraId="14265177">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用例名称</w:t>
            </w:r>
          </w:p>
        </w:tc>
        <w:tc>
          <w:tcPr>
            <w:tcW w:w="6823" w:type="dxa"/>
          </w:tcPr>
          <w:p w14:paraId="20D32439">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用户登录</w:t>
            </w:r>
          </w:p>
        </w:tc>
      </w:tr>
      <w:tr w14:paraId="547F7E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3" w:type="dxa"/>
          </w:tcPr>
          <w:p w14:paraId="6FB57785">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参与者</w:t>
            </w:r>
          </w:p>
        </w:tc>
        <w:tc>
          <w:tcPr>
            <w:tcW w:w="6823" w:type="dxa"/>
          </w:tcPr>
          <w:p w14:paraId="54635CD4">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用户</w:t>
            </w:r>
          </w:p>
        </w:tc>
      </w:tr>
      <w:tr w14:paraId="1E6001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3" w:type="dxa"/>
          </w:tcPr>
          <w:p w14:paraId="71D6EE6B">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前置条件</w:t>
            </w:r>
          </w:p>
        </w:tc>
        <w:tc>
          <w:tcPr>
            <w:tcW w:w="6823" w:type="dxa"/>
          </w:tcPr>
          <w:p w14:paraId="0B4280C2">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无</w:t>
            </w:r>
          </w:p>
        </w:tc>
      </w:tr>
      <w:tr w14:paraId="3BFD44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3" w:type="dxa"/>
          </w:tcPr>
          <w:p w14:paraId="2FC9C68B">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后置条件</w:t>
            </w:r>
          </w:p>
        </w:tc>
        <w:tc>
          <w:tcPr>
            <w:tcW w:w="6823" w:type="dxa"/>
          </w:tcPr>
          <w:p w14:paraId="7AA775E1">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如果用例成功，用户可以访问系统中需要登录授权的各项功能；反之，系统状态不发生变化</w:t>
            </w:r>
          </w:p>
        </w:tc>
      </w:tr>
      <w:tr w14:paraId="753A4E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3" w:type="dxa"/>
          </w:tcPr>
          <w:p w14:paraId="16113F68">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主要事件流</w:t>
            </w:r>
          </w:p>
        </w:tc>
        <w:tc>
          <w:tcPr>
            <w:tcW w:w="6823" w:type="dxa"/>
          </w:tcPr>
          <w:p w14:paraId="46846350">
            <w:pPr>
              <w:pStyle w:val="25"/>
              <w:keepNext w:val="0"/>
              <w:keepLines w:val="0"/>
              <w:numPr>
                <w:ilvl w:val="0"/>
                <w:numId w:val="18"/>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系统提示用户输入用户名、密码</w:t>
            </w:r>
          </w:p>
          <w:p w14:paraId="271D9CB1">
            <w:pPr>
              <w:pStyle w:val="25"/>
              <w:keepNext w:val="0"/>
              <w:keepLines w:val="0"/>
              <w:numPr>
                <w:ilvl w:val="0"/>
                <w:numId w:val="18"/>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用户输入用户名、密码</w:t>
            </w:r>
          </w:p>
          <w:p w14:paraId="286896E4">
            <w:pPr>
              <w:pStyle w:val="25"/>
              <w:keepNext w:val="0"/>
              <w:keepLines w:val="0"/>
              <w:numPr>
                <w:ilvl w:val="0"/>
                <w:numId w:val="18"/>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用户点击“登录”按钮，系统验证输入的用户名和密码，若正确，则用户登录到系统中</w:t>
            </w:r>
          </w:p>
        </w:tc>
      </w:tr>
      <w:tr w14:paraId="0FDE58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3" w:type="dxa"/>
          </w:tcPr>
          <w:p w14:paraId="74D25338">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异常事件流</w:t>
            </w:r>
          </w:p>
        </w:tc>
        <w:tc>
          <w:tcPr>
            <w:tcW w:w="6823" w:type="dxa"/>
          </w:tcPr>
          <w:p w14:paraId="53D33DEF">
            <w:pPr>
              <w:pStyle w:val="25"/>
              <w:keepNext w:val="0"/>
              <w:keepLines w:val="0"/>
              <w:numPr>
                <w:ilvl w:val="0"/>
                <w:numId w:val="19"/>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如果用户输入无效的用户名或密码，则系统显示错误信息。用户可以选择返回基本事件流的起始点，重新输入正确的用户名或密码；或者取消登录，用例结束。</w:t>
            </w:r>
          </w:p>
          <w:p w14:paraId="1527C67F">
            <w:pPr>
              <w:pStyle w:val="25"/>
              <w:keepNext w:val="0"/>
              <w:keepLines w:val="0"/>
              <w:numPr>
                <w:ilvl w:val="0"/>
                <w:numId w:val="19"/>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出现网络错误等问题导致登录失败时，系统提示登录失败信息，用户可以返回基本事件流的第3步继续用例，或者结束用例</w:t>
            </w:r>
          </w:p>
        </w:tc>
      </w:tr>
    </w:tbl>
    <w:p w14:paraId="56B2C02B">
      <w:pPr>
        <w:rPr>
          <w:rFonts w:hint="default" w:ascii="Times New Roman" w:hAnsi="Times New Roman" w:eastAsia="宋体" w:cs="Times New Roman"/>
        </w:rPr>
      </w:pPr>
    </w:p>
    <w:p w14:paraId="358BEE4F">
      <w:pPr>
        <w:numPr>
          <w:ilvl w:val="0"/>
          <w:numId w:val="20"/>
        </w:numPr>
        <w:rPr>
          <w:rFonts w:hint="default" w:ascii="Times New Roman" w:hAnsi="Times New Roman" w:eastAsia="宋体" w:cs="Times New Roman"/>
        </w:rPr>
      </w:pPr>
      <w:r>
        <w:rPr>
          <w:rFonts w:hint="default" w:ascii="Times New Roman" w:hAnsi="Times New Roman" w:eastAsia="宋体" w:cs="Times New Roman"/>
        </w:rPr>
        <w:t>用户通知管理</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8"/>
        <w:gridCol w:w="6838"/>
      </w:tblGrid>
      <w:tr w14:paraId="1FC174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8" w:type="dxa"/>
          </w:tcPr>
          <w:p w14:paraId="68BEC891">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用例名称</w:t>
            </w:r>
          </w:p>
        </w:tc>
        <w:tc>
          <w:tcPr>
            <w:tcW w:w="6838" w:type="dxa"/>
          </w:tcPr>
          <w:p w14:paraId="0EF4989A">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用户通知管理</w:t>
            </w:r>
          </w:p>
        </w:tc>
      </w:tr>
      <w:tr w14:paraId="50587B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8" w:type="dxa"/>
          </w:tcPr>
          <w:p w14:paraId="0833B988">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参与者</w:t>
            </w:r>
          </w:p>
        </w:tc>
        <w:tc>
          <w:tcPr>
            <w:tcW w:w="6838" w:type="dxa"/>
          </w:tcPr>
          <w:p w14:paraId="5436B58B">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用户</w:t>
            </w:r>
          </w:p>
        </w:tc>
      </w:tr>
      <w:tr w14:paraId="578997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8" w:type="dxa"/>
          </w:tcPr>
          <w:p w14:paraId="321F5495">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前置条件</w:t>
            </w:r>
          </w:p>
        </w:tc>
        <w:tc>
          <w:tcPr>
            <w:tcW w:w="6838" w:type="dxa"/>
          </w:tcPr>
          <w:p w14:paraId="6D4FE514">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在这个用例开始之前，用户必须登录到系统；反之，系统的状态不发生变化</w:t>
            </w:r>
          </w:p>
        </w:tc>
      </w:tr>
      <w:tr w14:paraId="71CACD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8" w:type="dxa"/>
          </w:tcPr>
          <w:p w14:paraId="6416444C">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后置条件</w:t>
            </w:r>
          </w:p>
        </w:tc>
        <w:tc>
          <w:tcPr>
            <w:tcW w:w="6838" w:type="dxa"/>
          </w:tcPr>
          <w:p w14:paraId="782D48DD">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如果用例成功且用户对通知进行了标记已读或删除操作，系统在数据库中修改通知的状态为“已读”或“已删除”；反之，系统的状态不发生变化</w:t>
            </w:r>
          </w:p>
        </w:tc>
      </w:tr>
      <w:tr w14:paraId="3B10A0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8" w:type="dxa"/>
          </w:tcPr>
          <w:p w14:paraId="2C49EBEB">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基本事件流</w:t>
            </w:r>
          </w:p>
        </w:tc>
        <w:tc>
          <w:tcPr>
            <w:tcW w:w="6838" w:type="dxa"/>
          </w:tcPr>
          <w:p w14:paraId="6F435B0E">
            <w:pPr>
              <w:pStyle w:val="25"/>
              <w:keepNext w:val="0"/>
              <w:keepLines w:val="0"/>
              <w:numPr>
                <w:ilvl w:val="0"/>
                <w:numId w:val="21"/>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用户进入个人通知页面</w:t>
            </w:r>
          </w:p>
          <w:p w14:paraId="5AC56D00">
            <w:pPr>
              <w:pStyle w:val="25"/>
              <w:keepNext w:val="0"/>
              <w:keepLines w:val="0"/>
              <w:numPr>
                <w:ilvl w:val="0"/>
                <w:numId w:val="21"/>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系统获取用户的所有（状态不是已删除的）通知</w:t>
            </w:r>
          </w:p>
          <w:p w14:paraId="4433D5D3">
            <w:pPr>
              <w:pStyle w:val="25"/>
              <w:keepNext w:val="0"/>
              <w:keepLines w:val="0"/>
              <w:numPr>
                <w:ilvl w:val="0"/>
                <w:numId w:val="21"/>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用户查看通知列表，选择某一条通知查看具体内容</w:t>
            </w:r>
          </w:p>
          <w:p w14:paraId="2159D803">
            <w:pPr>
              <w:pStyle w:val="25"/>
              <w:keepNext w:val="0"/>
              <w:keepLines w:val="0"/>
              <w:numPr>
                <w:ilvl w:val="0"/>
                <w:numId w:val="21"/>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（可选分支）用户将通知标记为已读，系统在数据库中修改通知的状态为“已读”</w:t>
            </w:r>
          </w:p>
          <w:p w14:paraId="1DE61ADB">
            <w:pPr>
              <w:pStyle w:val="25"/>
              <w:keepNext w:val="0"/>
              <w:keepLines w:val="0"/>
              <w:numPr>
                <w:ilvl w:val="0"/>
                <w:numId w:val="21"/>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（可选分支）用户对部分申请类通知（如添加好友申请、加入团体申请等）进行操作，系统自动将通知标记为已读</w:t>
            </w:r>
          </w:p>
          <w:p w14:paraId="783E0C03">
            <w:pPr>
              <w:pStyle w:val="25"/>
              <w:keepNext w:val="0"/>
              <w:keepLines w:val="0"/>
              <w:numPr>
                <w:ilvl w:val="0"/>
                <w:numId w:val="21"/>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（可选分支）用户删除通知，系统在数据库中修改通知的状态为“已删除”</w:t>
            </w:r>
          </w:p>
        </w:tc>
      </w:tr>
      <w:tr w14:paraId="30280F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8" w:type="dxa"/>
          </w:tcPr>
          <w:p w14:paraId="0F66BA1E">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异常事件流</w:t>
            </w:r>
          </w:p>
        </w:tc>
        <w:tc>
          <w:tcPr>
            <w:tcW w:w="6838" w:type="dxa"/>
          </w:tcPr>
          <w:p w14:paraId="7E58CDD7">
            <w:pPr>
              <w:pStyle w:val="25"/>
              <w:keepNext w:val="0"/>
              <w:keepLines w:val="0"/>
              <w:numPr>
                <w:ilvl w:val="0"/>
                <w:numId w:val="22"/>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用户没有收到任何通知时，系统显示“目前没有通知”，用例结束</w:t>
            </w:r>
          </w:p>
          <w:p w14:paraId="38FDD462">
            <w:pPr>
              <w:pStyle w:val="25"/>
              <w:keepNext w:val="0"/>
              <w:keepLines w:val="0"/>
              <w:numPr>
                <w:ilvl w:val="0"/>
                <w:numId w:val="22"/>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用户尝试对未操作的申请类通知标记为“已读”，或者尝试删除未操作的申请类通知时，系统提示“不能删除/已读未操作的通知”，用例结束</w:t>
            </w:r>
          </w:p>
          <w:p w14:paraId="3F59A59D">
            <w:pPr>
              <w:pStyle w:val="25"/>
              <w:keepNext w:val="0"/>
              <w:keepLines w:val="0"/>
              <w:numPr>
                <w:ilvl w:val="0"/>
                <w:numId w:val="22"/>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如果由于网络错误等问题导致获取通知失败、标记已读失败或删除通知失败，系统提示失败并显示原因，用户可以刷新页面继续用例，或者结束用例</w:t>
            </w:r>
          </w:p>
        </w:tc>
      </w:tr>
    </w:tbl>
    <w:p w14:paraId="103A047A">
      <w:pPr>
        <w:rPr>
          <w:rFonts w:hint="default" w:ascii="Times New Roman" w:hAnsi="Times New Roman" w:eastAsia="宋体" w:cs="Times New Roman"/>
        </w:rPr>
      </w:pPr>
    </w:p>
    <w:p w14:paraId="69CB4E83">
      <w:pPr>
        <w:pStyle w:val="5"/>
        <w:rPr>
          <w:rFonts w:hint="default" w:ascii="Times New Roman" w:hAnsi="Times New Roman" w:eastAsia="宋体" w:cs="Times New Roman"/>
        </w:rPr>
      </w:pPr>
      <w:r>
        <w:rPr>
          <w:rFonts w:hint="default" w:ascii="Times New Roman" w:hAnsi="Times New Roman" w:eastAsia="宋体" w:cs="Times New Roman"/>
        </w:rPr>
        <w:t>5.2.2 团体管理系统</w:t>
      </w:r>
    </w:p>
    <w:p w14:paraId="25314CD6">
      <w:pPr>
        <w:numPr>
          <w:ilvl w:val="0"/>
          <w:numId w:val="23"/>
        </w:numPr>
        <w:pBdr>
          <w:bottom w:val="none" w:color="auto" w:sz="0" w:space="0"/>
        </w:pBdr>
        <w:rPr>
          <w:rFonts w:hint="default" w:ascii="Times New Roman" w:hAnsi="Times New Roman" w:eastAsia="宋体" w:cs="Times New Roman"/>
        </w:rPr>
      </w:pPr>
      <w:r>
        <w:rPr>
          <w:rFonts w:hint="default" w:ascii="Times New Roman" w:hAnsi="Times New Roman" w:eastAsia="宋体" w:cs="Times New Roman"/>
        </w:rPr>
        <w:t>创建团体</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3"/>
        <w:gridCol w:w="6853"/>
      </w:tblGrid>
      <w:tr w14:paraId="1F50D2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Pr>
          <w:p w14:paraId="0F6F06CF">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用例名称</w:t>
            </w:r>
          </w:p>
        </w:tc>
        <w:tc>
          <w:tcPr>
            <w:tcW w:w="6853" w:type="dxa"/>
          </w:tcPr>
          <w:p w14:paraId="2224B9E3">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创建团体</w:t>
            </w:r>
          </w:p>
        </w:tc>
      </w:tr>
      <w:tr w14:paraId="1322CD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Pr>
          <w:p w14:paraId="7DCE03E7">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参与者</w:t>
            </w:r>
          </w:p>
        </w:tc>
        <w:tc>
          <w:tcPr>
            <w:tcW w:w="6853" w:type="dxa"/>
          </w:tcPr>
          <w:p w14:paraId="435836C7">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用户</w:t>
            </w:r>
          </w:p>
        </w:tc>
      </w:tr>
      <w:tr w14:paraId="489C49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Pr>
          <w:p w14:paraId="491A436D">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前置条件</w:t>
            </w:r>
          </w:p>
        </w:tc>
        <w:tc>
          <w:tcPr>
            <w:tcW w:w="6853" w:type="dxa"/>
          </w:tcPr>
          <w:p w14:paraId="509417C7">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在这个用例开始之前，用户必须登录到系统；反之，系统的状态不发生变化</w:t>
            </w:r>
          </w:p>
        </w:tc>
      </w:tr>
      <w:tr w14:paraId="773084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Pr>
          <w:p w14:paraId="59B309A8">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后置条件</w:t>
            </w:r>
          </w:p>
        </w:tc>
        <w:tc>
          <w:tcPr>
            <w:tcW w:w="6853" w:type="dxa"/>
          </w:tcPr>
          <w:p w14:paraId="7F7629C5">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如果用例成功，系统数据库中会添加创建记录，并添加团体信息，向待加入团体的用户发送加入团体确认通知，同时用户自动成为团体管理员；反之，系统状态不发生变化</w:t>
            </w:r>
          </w:p>
        </w:tc>
      </w:tr>
      <w:tr w14:paraId="0DCFDB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Pr>
          <w:p w14:paraId="36386D9C">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基本事件流</w:t>
            </w:r>
          </w:p>
        </w:tc>
        <w:tc>
          <w:tcPr>
            <w:tcW w:w="6853" w:type="dxa"/>
          </w:tcPr>
          <w:p w14:paraId="55FB914E">
            <w:pPr>
              <w:pStyle w:val="25"/>
              <w:keepNext w:val="0"/>
              <w:keepLines w:val="0"/>
              <w:numPr>
                <w:ilvl w:val="0"/>
                <w:numId w:val="24"/>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用户点击“创建团体”按钮，系统提示输入团体信息，包括团体名称、团体描述</w:t>
            </w:r>
          </w:p>
          <w:p w14:paraId="4BDC75CF">
            <w:pPr>
              <w:pStyle w:val="25"/>
              <w:keepNext w:val="0"/>
              <w:keepLines w:val="0"/>
              <w:numPr>
                <w:ilvl w:val="0"/>
                <w:numId w:val="24"/>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用户输入团体信息</w:t>
            </w:r>
          </w:p>
          <w:p w14:paraId="72AB609E">
            <w:pPr>
              <w:pStyle w:val="25"/>
              <w:keepNext w:val="0"/>
              <w:keepLines w:val="0"/>
              <w:numPr>
                <w:ilvl w:val="0"/>
                <w:numId w:val="24"/>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用户从好友列表中选择若干个好友加入团体，并设置成员的权限</w:t>
            </w:r>
          </w:p>
          <w:p w14:paraId="7C115153">
            <w:pPr>
              <w:pStyle w:val="25"/>
              <w:keepNext w:val="0"/>
              <w:keepLines w:val="0"/>
              <w:numPr>
                <w:ilvl w:val="0"/>
                <w:numId w:val="24"/>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用户点击“确认创建”按钮，系统检查团体名称是否被注册过，若符合注册条件，则提示创建成功</w:t>
            </w:r>
          </w:p>
        </w:tc>
      </w:tr>
      <w:tr w14:paraId="1568EC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Pr>
          <w:p w14:paraId="2CB9940A">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异常事件流</w:t>
            </w:r>
          </w:p>
        </w:tc>
        <w:tc>
          <w:tcPr>
            <w:tcW w:w="6853" w:type="dxa"/>
          </w:tcPr>
          <w:p w14:paraId="7792EE58">
            <w:pPr>
              <w:pStyle w:val="25"/>
              <w:keepNext w:val="0"/>
              <w:keepLines w:val="0"/>
              <w:numPr>
                <w:ilvl w:val="0"/>
                <w:numId w:val="25"/>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如果团体名称被注册过，则系统显示错误信息。用户可以返回基本事件流的“输入团体信息”修改团体名称继续用例，或者取消创建结束用例</w:t>
            </w:r>
          </w:p>
          <w:p w14:paraId="23F36B78">
            <w:pPr>
              <w:pStyle w:val="25"/>
              <w:keepNext w:val="0"/>
              <w:keepLines w:val="0"/>
              <w:numPr>
                <w:ilvl w:val="0"/>
                <w:numId w:val="25"/>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出现网络错误等问题导致创建团体失败时，系统提示创建失败信息，用户可以返回基本事件流的第4步继续用例，或者结束用例</w:t>
            </w:r>
          </w:p>
        </w:tc>
      </w:tr>
    </w:tbl>
    <w:p w14:paraId="7F134A42">
      <w:pPr>
        <w:rPr>
          <w:rFonts w:hint="default" w:ascii="Times New Roman" w:hAnsi="Times New Roman" w:eastAsia="宋体" w:cs="Times New Roman"/>
        </w:rPr>
      </w:pPr>
    </w:p>
    <w:p w14:paraId="13C287F2">
      <w:pPr>
        <w:numPr>
          <w:ilvl w:val="0"/>
          <w:numId w:val="23"/>
        </w:numPr>
        <w:rPr>
          <w:rFonts w:hint="default" w:ascii="Times New Roman" w:hAnsi="Times New Roman" w:eastAsia="宋体" w:cs="Times New Roman"/>
        </w:rPr>
      </w:pPr>
      <w:r>
        <w:rPr>
          <w:rFonts w:hint="default" w:ascii="Times New Roman" w:hAnsi="Times New Roman" w:eastAsia="宋体" w:cs="Times New Roman"/>
        </w:rPr>
        <w:t>邀请加入团体</w:t>
      </w:r>
    </w:p>
    <w:p w14:paraId="426ED9EB">
      <w:pPr>
        <w:rPr>
          <w:rFonts w:hint="default" w:ascii="Times New Roman" w:hAnsi="Times New Roman" w:eastAsia="宋体" w:cs="Times New Roman"/>
        </w:rPr>
      </w:pPr>
      <w:r>
        <w:rPr>
          <w:rFonts w:hint="default" w:ascii="Times New Roman" w:hAnsi="Times New Roman" w:eastAsia="宋体" w:cs="Times New Roman"/>
        </w:rPr>
        <w:t>iteration 1:</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3"/>
        <w:gridCol w:w="6853"/>
      </w:tblGrid>
      <w:tr w14:paraId="0486F6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Pr>
          <w:p w14:paraId="5F1708C1">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用例名称</w:t>
            </w:r>
          </w:p>
        </w:tc>
        <w:tc>
          <w:tcPr>
            <w:tcW w:w="6853" w:type="dxa"/>
          </w:tcPr>
          <w:p w14:paraId="692C72B7">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确认加入团体</w:t>
            </w:r>
          </w:p>
        </w:tc>
      </w:tr>
      <w:tr w14:paraId="45E7FD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Pr>
          <w:p w14:paraId="60E6A31E">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参与者</w:t>
            </w:r>
          </w:p>
        </w:tc>
        <w:tc>
          <w:tcPr>
            <w:tcW w:w="6853" w:type="dxa"/>
          </w:tcPr>
          <w:p w14:paraId="534A434E">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用户或团体管理员</w:t>
            </w:r>
          </w:p>
        </w:tc>
      </w:tr>
      <w:tr w14:paraId="503CAB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Pr>
          <w:p w14:paraId="0BCAA87B">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前置条件</w:t>
            </w:r>
          </w:p>
        </w:tc>
        <w:tc>
          <w:tcPr>
            <w:tcW w:w="6853" w:type="dxa"/>
          </w:tcPr>
          <w:p w14:paraId="2F5516E7">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在这个用例开始之前，用户必须登录到系统，且位于“个人通知”页面；反之，系统的状态不发生变化</w:t>
            </w:r>
          </w:p>
        </w:tc>
      </w:tr>
      <w:tr w14:paraId="59EBF2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Pr>
          <w:p w14:paraId="198315F9">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后置条件</w:t>
            </w:r>
          </w:p>
        </w:tc>
        <w:tc>
          <w:tcPr>
            <w:tcW w:w="6853" w:type="dxa"/>
          </w:tcPr>
          <w:p w14:paraId="66D4B42A">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如果用例成功，系统在数据库中添加同意或拒绝的记录，并且将通知状态更新为已操作，如果用户选择同意加入，系统在数据库中修改团体信息将用户加入团体；反之，系统状态不发生变化</w:t>
            </w:r>
          </w:p>
        </w:tc>
      </w:tr>
      <w:tr w14:paraId="1843AF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Pr>
          <w:p w14:paraId="12C45CEA">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基本事件流</w:t>
            </w:r>
          </w:p>
        </w:tc>
        <w:tc>
          <w:tcPr>
            <w:tcW w:w="6853" w:type="dxa"/>
          </w:tcPr>
          <w:p w14:paraId="2E71EEFB">
            <w:pPr>
              <w:pStyle w:val="25"/>
              <w:keepNext w:val="0"/>
              <w:keepLines w:val="0"/>
              <w:numPr>
                <w:ilvl w:val="0"/>
                <w:numId w:val="26"/>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用户收到通知，提示需要选择是否加入某一团体，或者团体管理员收到通知，提示需要选择是否同意某用户加入团体</w:t>
            </w:r>
          </w:p>
          <w:p w14:paraId="09084E75">
            <w:pPr>
              <w:pStyle w:val="25"/>
              <w:keepNext w:val="0"/>
              <w:keepLines w:val="0"/>
              <w:numPr>
                <w:ilvl w:val="0"/>
                <w:numId w:val="26"/>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（可选分支）用户点击团体名称查看对应团体信息 / 团体管理员查看用户申请信息</w:t>
            </w:r>
          </w:p>
          <w:p w14:paraId="486EB057">
            <w:pPr>
              <w:pStyle w:val="25"/>
              <w:keepNext w:val="0"/>
              <w:keepLines w:val="0"/>
              <w:numPr>
                <w:ilvl w:val="0"/>
                <w:numId w:val="26"/>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用户选择同意加入或者拒绝加入</w:t>
            </w:r>
          </w:p>
          <w:p w14:paraId="6BCE2E15">
            <w:pPr>
              <w:pStyle w:val="25"/>
              <w:keepNext w:val="0"/>
              <w:keepLines w:val="0"/>
              <w:numPr>
                <w:ilvl w:val="0"/>
                <w:numId w:val="26"/>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系统显示二次确认提示框，用户进行选择（分支：如果选择“取消”则返回上一步）</w:t>
            </w:r>
          </w:p>
          <w:p w14:paraId="1E30852A">
            <w:pPr>
              <w:pStyle w:val="25"/>
              <w:keepNext w:val="0"/>
              <w:keepLines w:val="0"/>
              <w:numPr>
                <w:ilvl w:val="0"/>
                <w:numId w:val="26"/>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系统提示操作成功</w:t>
            </w:r>
          </w:p>
        </w:tc>
      </w:tr>
      <w:tr w14:paraId="259FDD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Pr>
          <w:p w14:paraId="4C1074E3">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异常事件流</w:t>
            </w:r>
          </w:p>
        </w:tc>
        <w:tc>
          <w:tcPr>
            <w:tcW w:w="6853" w:type="dxa"/>
          </w:tcPr>
          <w:p w14:paraId="4A2DD190">
            <w:pPr>
              <w:pStyle w:val="25"/>
              <w:keepNext w:val="0"/>
              <w:keepLines w:val="0"/>
              <w:numPr>
                <w:ilvl w:val="0"/>
                <w:numId w:val="27"/>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出现网络错误等问题导致操作失败时，系统提示操作失败信息，用户可以返回基本事件流的第3步继续用例，或者结束用例</w:t>
            </w:r>
          </w:p>
        </w:tc>
      </w:tr>
    </w:tbl>
    <w:p w14:paraId="44E2A6E8">
      <w:pPr>
        <w:rPr>
          <w:rFonts w:hint="default" w:ascii="Times New Roman" w:hAnsi="Times New Roman" w:eastAsia="宋体" w:cs="Times New Roman"/>
        </w:rPr>
      </w:pPr>
    </w:p>
    <w:p w14:paraId="338F6DA0">
      <w:pPr>
        <w:rPr>
          <w:rFonts w:hint="default" w:ascii="Times New Roman" w:hAnsi="Times New Roman" w:eastAsia="宋体" w:cs="Times New Roman"/>
        </w:rPr>
      </w:pPr>
      <w:r>
        <w:rPr>
          <w:rFonts w:hint="default" w:ascii="Times New Roman" w:hAnsi="Times New Roman" w:eastAsia="宋体" w:cs="Times New Roman"/>
        </w:rPr>
        <w:t>iteration 2:</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3"/>
        <w:gridCol w:w="6853"/>
      </w:tblGrid>
      <w:tr w14:paraId="3E9DC7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Pr>
          <w:p w14:paraId="0721A7A7">
            <w:pPr>
              <w:keepNext w:val="0"/>
              <w:keepLines w:val="0"/>
              <w:suppressLineNumbers w:val="0"/>
              <w:spacing w:before="0" w:beforeAutospacing="0" w:after="0" w:afterAutospacing="0"/>
              <w:ind w:left="0" w:right="0"/>
              <w:rPr>
                <w:rFonts w:hint="default" w:ascii="Times New Roman" w:hAnsi="Times New Roman" w:eastAsia="宋体" w:cs="Times New Roman"/>
                <w:color w:val="000000"/>
              </w:rPr>
            </w:pPr>
            <w:r>
              <w:rPr>
                <w:rFonts w:hint="default" w:ascii="Times New Roman" w:hAnsi="Times New Roman" w:eastAsia="宋体" w:cs="Times New Roman"/>
                <w:color w:val="000000"/>
              </w:rPr>
              <w:t>用例名称</w:t>
            </w:r>
          </w:p>
        </w:tc>
        <w:tc>
          <w:tcPr>
            <w:tcW w:w="6853" w:type="dxa"/>
          </w:tcPr>
          <w:p w14:paraId="517CCA74">
            <w:pPr>
              <w:keepNext w:val="0"/>
              <w:keepLines w:val="0"/>
              <w:suppressLineNumbers w:val="0"/>
              <w:spacing w:before="0" w:beforeAutospacing="0" w:after="0" w:afterAutospacing="0"/>
              <w:ind w:left="0" w:right="0"/>
              <w:rPr>
                <w:rFonts w:hint="default" w:ascii="Times New Roman" w:hAnsi="Times New Roman" w:eastAsia="宋体" w:cs="Times New Roman"/>
                <w:color w:val="000000"/>
              </w:rPr>
            </w:pPr>
            <w:r>
              <w:rPr>
                <w:rFonts w:hint="default" w:ascii="Times New Roman" w:hAnsi="Times New Roman" w:eastAsia="宋体" w:cs="Times New Roman"/>
                <w:color w:val="000000"/>
              </w:rPr>
              <w:t>管理员邀请用户加入团体</w:t>
            </w:r>
          </w:p>
        </w:tc>
      </w:tr>
      <w:tr w14:paraId="29FCDD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Pr>
          <w:p w14:paraId="1E7BC0BF">
            <w:pPr>
              <w:keepNext w:val="0"/>
              <w:keepLines w:val="0"/>
              <w:suppressLineNumbers w:val="0"/>
              <w:spacing w:before="0" w:beforeAutospacing="0" w:after="0" w:afterAutospacing="0"/>
              <w:ind w:left="0" w:right="0"/>
              <w:rPr>
                <w:rFonts w:hint="default" w:ascii="Times New Roman" w:hAnsi="Times New Roman" w:eastAsia="宋体" w:cs="Times New Roman"/>
                <w:color w:val="000000"/>
              </w:rPr>
            </w:pPr>
            <w:r>
              <w:rPr>
                <w:rFonts w:hint="default" w:ascii="Times New Roman" w:hAnsi="Times New Roman" w:eastAsia="宋体" w:cs="Times New Roman"/>
                <w:color w:val="000000"/>
              </w:rPr>
              <w:t>参与者</w:t>
            </w:r>
          </w:p>
        </w:tc>
        <w:tc>
          <w:tcPr>
            <w:tcW w:w="6853" w:type="dxa"/>
          </w:tcPr>
          <w:p w14:paraId="34F2E4BF">
            <w:pPr>
              <w:keepNext w:val="0"/>
              <w:keepLines w:val="0"/>
              <w:suppressLineNumbers w:val="0"/>
              <w:spacing w:before="0" w:beforeAutospacing="0" w:after="0" w:afterAutospacing="0"/>
              <w:ind w:left="0" w:right="0"/>
              <w:rPr>
                <w:rFonts w:hint="default" w:ascii="Times New Roman" w:hAnsi="Times New Roman" w:eastAsia="宋体" w:cs="Times New Roman"/>
                <w:color w:val="000000"/>
              </w:rPr>
            </w:pPr>
            <w:r>
              <w:rPr>
                <w:rFonts w:hint="default" w:ascii="Times New Roman" w:hAnsi="Times New Roman" w:eastAsia="宋体" w:cs="Times New Roman"/>
                <w:color w:val="000000"/>
              </w:rPr>
              <w:t>用户或团体管理员</w:t>
            </w:r>
          </w:p>
        </w:tc>
      </w:tr>
      <w:tr w14:paraId="2C34AD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Pr>
          <w:p w14:paraId="407A4BC6">
            <w:pPr>
              <w:keepNext w:val="0"/>
              <w:keepLines w:val="0"/>
              <w:suppressLineNumbers w:val="0"/>
              <w:spacing w:before="0" w:beforeAutospacing="0" w:after="0" w:afterAutospacing="0"/>
              <w:ind w:left="0" w:right="0"/>
              <w:rPr>
                <w:rFonts w:hint="default" w:ascii="Times New Roman" w:hAnsi="Times New Roman" w:eastAsia="宋体" w:cs="Times New Roman"/>
                <w:color w:val="000000"/>
              </w:rPr>
            </w:pPr>
            <w:r>
              <w:rPr>
                <w:rFonts w:hint="default" w:ascii="Times New Roman" w:hAnsi="Times New Roman" w:eastAsia="宋体" w:cs="Times New Roman"/>
                <w:color w:val="000000"/>
              </w:rPr>
              <w:t>前置条件</w:t>
            </w:r>
          </w:p>
        </w:tc>
        <w:tc>
          <w:tcPr>
            <w:tcW w:w="6853" w:type="dxa"/>
          </w:tcPr>
          <w:p w14:paraId="0AFAD066">
            <w:pPr>
              <w:keepNext w:val="0"/>
              <w:keepLines w:val="0"/>
              <w:suppressLineNumbers w:val="0"/>
              <w:spacing w:before="0" w:beforeAutospacing="0" w:after="0" w:afterAutospacing="0"/>
              <w:ind w:left="0" w:right="0"/>
              <w:rPr>
                <w:rFonts w:hint="default" w:ascii="Times New Roman" w:hAnsi="Times New Roman" w:eastAsia="宋体" w:cs="Times New Roman"/>
                <w:color w:val="000000"/>
              </w:rPr>
            </w:pPr>
            <w:r>
              <w:rPr>
                <w:rFonts w:hint="default" w:ascii="Times New Roman" w:hAnsi="Times New Roman" w:eastAsia="宋体" w:cs="Times New Roman"/>
                <w:color w:val="000000"/>
              </w:rPr>
              <w:t>在这个用例开始之前，用户必须登录到系统，且位于“个人通知”页面；反之，系统的状态不发生变化</w:t>
            </w:r>
          </w:p>
        </w:tc>
      </w:tr>
      <w:tr w14:paraId="3F9DD0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Pr>
          <w:p w14:paraId="1A9783C7">
            <w:pPr>
              <w:keepNext w:val="0"/>
              <w:keepLines w:val="0"/>
              <w:suppressLineNumbers w:val="0"/>
              <w:spacing w:before="0" w:beforeAutospacing="0" w:after="0" w:afterAutospacing="0"/>
              <w:ind w:left="0" w:right="0"/>
              <w:rPr>
                <w:rFonts w:hint="default" w:ascii="Times New Roman" w:hAnsi="Times New Roman" w:eastAsia="宋体" w:cs="Times New Roman"/>
                <w:color w:val="000000"/>
              </w:rPr>
            </w:pPr>
            <w:r>
              <w:rPr>
                <w:rFonts w:hint="default" w:ascii="Times New Roman" w:hAnsi="Times New Roman" w:eastAsia="宋体" w:cs="Times New Roman"/>
                <w:color w:val="000000"/>
              </w:rPr>
              <w:t>后置条件</w:t>
            </w:r>
          </w:p>
        </w:tc>
        <w:tc>
          <w:tcPr>
            <w:tcW w:w="6853" w:type="dxa"/>
          </w:tcPr>
          <w:p w14:paraId="2922A5DA">
            <w:pPr>
              <w:keepNext w:val="0"/>
              <w:keepLines w:val="0"/>
              <w:suppressLineNumbers w:val="0"/>
              <w:spacing w:before="0" w:beforeAutospacing="0" w:after="0" w:afterAutospacing="0"/>
              <w:ind w:left="0" w:right="0"/>
              <w:rPr>
                <w:rFonts w:hint="default" w:ascii="Times New Roman" w:hAnsi="Times New Roman" w:eastAsia="宋体" w:cs="Times New Roman"/>
                <w:color w:val="000000"/>
              </w:rPr>
            </w:pPr>
            <w:r>
              <w:rPr>
                <w:rFonts w:hint="default" w:ascii="Times New Roman" w:hAnsi="Times New Roman" w:eastAsia="宋体" w:cs="Times New Roman"/>
                <w:color w:val="000000"/>
              </w:rPr>
              <w:t>系统创建加入团体通知审核并发送给用户。如果用例成功，系统在数据库中添加同意或拒绝的记录，并且将通知状态更新为已操作，如果用户选择同意加入，系统在数据库中修改团体信息将用户加入团体；反之，系统状态不发生变化</w:t>
            </w:r>
          </w:p>
        </w:tc>
      </w:tr>
      <w:tr w14:paraId="7E692B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Pr>
          <w:p w14:paraId="5CA0781A">
            <w:pPr>
              <w:keepNext w:val="0"/>
              <w:keepLines w:val="0"/>
              <w:suppressLineNumbers w:val="0"/>
              <w:spacing w:before="0" w:beforeAutospacing="0" w:after="0" w:afterAutospacing="0"/>
              <w:ind w:left="0" w:right="0"/>
              <w:rPr>
                <w:rFonts w:hint="default" w:ascii="Times New Roman" w:hAnsi="Times New Roman" w:eastAsia="宋体" w:cs="Times New Roman"/>
                <w:color w:val="000000"/>
              </w:rPr>
            </w:pPr>
            <w:r>
              <w:rPr>
                <w:rFonts w:hint="default" w:ascii="Times New Roman" w:hAnsi="Times New Roman" w:eastAsia="宋体" w:cs="Times New Roman"/>
                <w:color w:val="000000"/>
              </w:rPr>
              <w:t>基本事件流</w:t>
            </w:r>
          </w:p>
        </w:tc>
        <w:tc>
          <w:tcPr>
            <w:tcW w:w="6853" w:type="dxa"/>
          </w:tcPr>
          <w:p w14:paraId="0CFD27C4">
            <w:pPr>
              <w:pStyle w:val="25"/>
              <w:keepNext w:val="0"/>
              <w:keepLines w:val="0"/>
              <w:numPr>
                <w:ilvl w:val="0"/>
                <w:numId w:val="28"/>
              </w:numPr>
              <w:suppressLineNumbers w:val="0"/>
              <w:spacing w:before="0" w:beforeAutospacing="0" w:after="0" w:afterAutospacing="0"/>
              <w:ind w:right="0" w:firstLineChars="0"/>
              <w:rPr>
                <w:rFonts w:hint="default" w:ascii="Times New Roman" w:hAnsi="Times New Roman" w:eastAsia="宋体" w:cs="Times New Roman"/>
                <w:color w:val="000000"/>
              </w:rPr>
            </w:pPr>
            <w:r>
              <w:rPr>
                <w:rFonts w:hint="default" w:ascii="Times New Roman" w:hAnsi="Times New Roman" w:eastAsia="宋体" w:cs="Times New Roman"/>
                <w:color w:val="000000"/>
              </w:rPr>
              <w:t>管理员通过用户ID、用户名搜索用户</w:t>
            </w:r>
          </w:p>
          <w:p w14:paraId="219DD949">
            <w:pPr>
              <w:pStyle w:val="25"/>
              <w:keepNext w:val="0"/>
              <w:keepLines w:val="0"/>
              <w:numPr>
                <w:ilvl w:val="0"/>
                <w:numId w:val="28"/>
              </w:numPr>
              <w:suppressLineNumbers w:val="0"/>
              <w:spacing w:before="0" w:beforeAutospacing="0" w:after="0" w:afterAutospacing="0"/>
              <w:ind w:right="0" w:firstLineChars="0"/>
              <w:rPr>
                <w:rFonts w:hint="default" w:ascii="Times New Roman" w:hAnsi="Times New Roman" w:eastAsia="宋体" w:cs="Times New Roman"/>
                <w:color w:val="000000"/>
              </w:rPr>
            </w:pPr>
            <w:r>
              <w:rPr>
                <w:rFonts w:hint="default" w:ascii="Times New Roman" w:hAnsi="Times New Roman" w:eastAsia="宋体" w:cs="Times New Roman"/>
                <w:color w:val="000000"/>
              </w:rPr>
              <w:t>系统根据管理员输入的信息查找符合条件的用户</w:t>
            </w:r>
          </w:p>
          <w:p w14:paraId="2609615B">
            <w:pPr>
              <w:pStyle w:val="25"/>
              <w:keepNext w:val="0"/>
              <w:keepLines w:val="0"/>
              <w:numPr>
                <w:ilvl w:val="0"/>
                <w:numId w:val="28"/>
              </w:numPr>
              <w:suppressLineNumbers w:val="0"/>
              <w:spacing w:before="0" w:beforeAutospacing="0" w:after="0" w:afterAutospacing="0"/>
              <w:ind w:right="0" w:firstLineChars="0"/>
              <w:rPr>
                <w:rFonts w:hint="default" w:ascii="Times New Roman" w:hAnsi="Times New Roman" w:eastAsia="宋体" w:cs="Times New Roman"/>
                <w:color w:val="000000"/>
              </w:rPr>
            </w:pPr>
            <w:r>
              <w:rPr>
                <w:rFonts w:hint="default" w:ascii="Times New Roman" w:hAnsi="Times New Roman" w:eastAsia="宋体" w:cs="Times New Roman"/>
                <w:color w:val="000000"/>
              </w:rPr>
              <w:t>管理员查看某一用户的具体信息</w:t>
            </w:r>
          </w:p>
          <w:p w14:paraId="52C8CA4D">
            <w:pPr>
              <w:pStyle w:val="25"/>
              <w:keepNext w:val="0"/>
              <w:keepLines w:val="0"/>
              <w:numPr>
                <w:ilvl w:val="0"/>
                <w:numId w:val="28"/>
              </w:numPr>
              <w:suppressLineNumbers w:val="0"/>
              <w:spacing w:before="0" w:beforeAutospacing="0" w:after="0" w:afterAutospacing="0"/>
              <w:ind w:right="0" w:firstLineChars="0"/>
              <w:rPr>
                <w:rFonts w:hint="default" w:ascii="Times New Roman" w:hAnsi="Times New Roman" w:eastAsia="宋体" w:cs="Times New Roman"/>
                <w:color w:val="000000"/>
              </w:rPr>
            </w:pPr>
            <w:r>
              <w:rPr>
                <w:rFonts w:hint="default" w:ascii="Times New Roman" w:hAnsi="Times New Roman" w:eastAsia="宋体" w:cs="Times New Roman"/>
                <w:color w:val="000000"/>
              </w:rPr>
              <w:t>系统获取用户详细信息并展示</w:t>
            </w:r>
          </w:p>
          <w:p w14:paraId="567B84C5">
            <w:pPr>
              <w:pStyle w:val="25"/>
              <w:keepNext w:val="0"/>
              <w:keepLines w:val="0"/>
              <w:numPr>
                <w:ilvl w:val="0"/>
                <w:numId w:val="28"/>
              </w:numPr>
              <w:suppressLineNumbers w:val="0"/>
              <w:spacing w:before="0" w:beforeAutospacing="0" w:after="0" w:afterAutospacing="0"/>
              <w:ind w:right="0" w:firstLineChars="0"/>
              <w:rPr>
                <w:rFonts w:hint="default" w:ascii="Times New Roman" w:hAnsi="Times New Roman" w:eastAsia="宋体" w:cs="Times New Roman"/>
                <w:color w:val="000000"/>
              </w:rPr>
            </w:pPr>
            <w:r>
              <w:rPr>
                <w:rFonts w:hint="default" w:ascii="Times New Roman" w:hAnsi="Times New Roman" w:eastAsia="宋体" w:cs="Times New Roman"/>
                <w:color w:val="000000"/>
              </w:rPr>
              <w:t>管理员填写并发送入团邀请</w:t>
            </w:r>
          </w:p>
          <w:p w14:paraId="76C6ACCC">
            <w:pPr>
              <w:pStyle w:val="25"/>
              <w:keepNext w:val="0"/>
              <w:keepLines w:val="0"/>
              <w:numPr>
                <w:ilvl w:val="0"/>
                <w:numId w:val="28"/>
              </w:numPr>
              <w:suppressLineNumbers w:val="0"/>
              <w:spacing w:before="0" w:beforeAutospacing="0" w:after="0" w:afterAutospacing="0"/>
              <w:ind w:right="0" w:firstLineChars="0"/>
              <w:rPr>
                <w:rFonts w:hint="default" w:ascii="Times New Roman" w:hAnsi="Times New Roman" w:eastAsia="宋体" w:cs="Times New Roman"/>
                <w:color w:val="000000"/>
              </w:rPr>
            </w:pPr>
            <w:r>
              <w:rPr>
                <w:rFonts w:hint="default" w:ascii="Times New Roman" w:hAnsi="Times New Roman" w:eastAsia="宋体" w:cs="Times New Roman"/>
                <w:color w:val="000000"/>
              </w:rPr>
              <w:t>系统提示加入团体邀请发送完成</w:t>
            </w:r>
          </w:p>
          <w:p w14:paraId="6D26BF79">
            <w:pPr>
              <w:pStyle w:val="25"/>
              <w:keepNext w:val="0"/>
              <w:keepLines w:val="0"/>
              <w:numPr>
                <w:ilvl w:val="0"/>
                <w:numId w:val="28"/>
              </w:numPr>
              <w:suppressLineNumbers w:val="0"/>
              <w:spacing w:before="0" w:beforeAutospacing="0" w:after="0" w:afterAutospacing="0"/>
              <w:ind w:right="0" w:firstLineChars="0"/>
              <w:rPr>
                <w:rFonts w:hint="default" w:ascii="Times New Roman" w:hAnsi="Times New Roman" w:eastAsia="宋体" w:cs="Times New Roman"/>
                <w:color w:val="000000"/>
              </w:rPr>
            </w:pPr>
            <w:r>
              <w:rPr>
                <w:rFonts w:hint="default" w:ascii="Times New Roman" w:hAnsi="Times New Roman" w:eastAsia="宋体" w:cs="Times New Roman"/>
                <w:color w:val="000000"/>
              </w:rPr>
              <w:t>系统创建加入团体通知并发送给用户</w:t>
            </w:r>
          </w:p>
          <w:p w14:paraId="43503EC3">
            <w:pPr>
              <w:pStyle w:val="25"/>
              <w:keepNext w:val="0"/>
              <w:keepLines w:val="0"/>
              <w:numPr>
                <w:ilvl w:val="0"/>
                <w:numId w:val="28"/>
              </w:numPr>
              <w:suppressLineNumbers w:val="0"/>
              <w:spacing w:before="0" w:beforeAutospacing="0" w:after="0" w:afterAutospacing="0"/>
              <w:ind w:right="0" w:firstLineChars="0"/>
              <w:rPr>
                <w:rFonts w:hint="default" w:ascii="Times New Roman" w:hAnsi="Times New Roman" w:eastAsia="宋体" w:cs="Times New Roman"/>
                <w:color w:val="000000"/>
              </w:rPr>
            </w:pPr>
            <w:r>
              <w:rPr>
                <w:rFonts w:hint="default" w:ascii="Times New Roman" w:hAnsi="Times New Roman" w:eastAsia="宋体" w:cs="Times New Roman"/>
                <w:color w:val="000000"/>
              </w:rPr>
              <w:t>用户收到通知，提示需要选择是否加入某一团体</w:t>
            </w:r>
          </w:p>
          <w:p w14:paraId="1178185D">
            <w:pPr>
              <w:pStyle w:val="25"/>
              <w:keepNext w:val="0"/>
              <w:keepLines w:val="0"/>
              <w:numPr>
                <w:ilvl w:val="0"/>
                <w:numId w:val="28"/>
              </w:numPr>
              <w:suppressLineNumbers w:val="0"/>
              <w:spacing w:before="0" w:beforeAutospacing="0" w:after="0" w:afterAutospacing="0"/>
              <w:ind w:right="0" w:firstLineChars="0"/>
              <w:rPr>
                <w:rFonts w:hint="default" w:ascii="Times New Roman" w:hAnsi="Times New Roman" w:eastAsia="宋体" w:cs="Times New Roman"/>
                <w:color w:val="000000"/>
              </w:rPr>
            </w:pPr>
            <w:r>
              <w:rPr>
                <w:rFonts w:hint="default" w:ascii="Times New Roman" w:hAnsi="Times New Roman" w:eastAsia="宋体" w:cs="Times New Roman"/>
                <w:color w:val="000000"/>
              </w:rPr>
              <w:t>（可选分支）用户点击团体名称查看对应团体信息</w:t>
            </w:r>
          </w:p>
          <w:p w14:paraId="4C46A719">
            <w:pPr>
              <w:pStyle w:val="25"/>
              <w:keepNext w:val="0"/>
              <w:keepLines w:val="0"/>
              <w:numPr>
                <w:ilvl w:val="0"/>
                <w:numId w:val="28"/>
              </w:numPr>
              <w:suppressLineNumbers w:val="0"/>
              <w:spacing w:before="0" w:beforeAutospacing="0" w:after="0" w:afterAutospacing="0"/>
              <w:ind w:right="0" w:firstLineChars="0"/>
              <w:rPr>
                <w:rFonts w:hint="default" w:ascii="Times New Roman" w:hAnsi="Times New Roman" w:eastAsia="宋体" w:cs="Times New Roman"/>
                <w:color w:val="000000"/>
              </w:rPr>
            </w:pPr>
            <w:r>
              <w:rPr>
                <w:rFonts w:hint="default" w:ascii="Times New Roman" w:hAnsi="Times New Roman" w:eastAsia="宋体" w:cs="Times New Roman"/>
                <w:color w:val="000000"/>
              </w:rPr>
              <w:t>用户选择同意加入或者拒绝加入</w:t>
            </w:r>
          </w:p>
          <w:p w14:paraId="76A3550A">
            <w:pPr>
              <w:pStyle w:val="25"/>
              <w:keepNext w:val="0"/>
              <w:keepLines w:val="0"/>
              <w:numPr>
                <w:ilvl w:val="0"/>
                <w:numId w:val="28"/>
              </w:numPr>
              <w:suppressLineNumbers w:val="0"/>
              <w:spacing w:before="0" w:beforeAutospacing="0" w:after="0" w:afterAutospacing="0"/>
              <w:ind w:right="0" w:firstLineChars="0"/>
              <w:rPr>
                <w:rFonts w:hint="default" w:ascii="Times New Roman" w:hAnsi="Times New Roman" w:eastAsia="宋体" w:cs="Times New Roman"/>
                <w:color w:val="000000"/>
              </w:rPr>
            </w:pPr>
            <w:r>
              <w:rPr>
                <w:rFonts w:hint="default" w:ascii="Times New Roman" w:hAnsi="Times New Roman" w:eastAsia="宋体" w:cs="Times New Roman"/>
                <w:color w:val="000000"/>
              </w:rPr>
              <w:t>系统显示二次确认提示框，用户进行选择（分支：如果选择“取消”则返回上一步）</w:t>
            </w:r>
          </w:p>
          <w:p w14:paraId="3EF9DC9B">
            <w:pPr>
              <w:pStyle w:val="25"/>
              <w:keepNext w:val="0"/>
              <w:keepLines w:val="0"/>
              <w:numPr>
                <w:ilvl w:val="0"/>
                <w:numId w:val="28"/>
              </w:numPr>
              <w:suppressLineNumbers w:val="0"/>
              <w:spacing w:before="0" w:beforeAutospacing="0" w:after="0" w:afterAutospacing="0"/>
              <w:ind w:right="0" w:firstLineChars="0"/>
              <w:rPr>
                <w:rFonts w:hint="default" w:ascii="Times New Roman" w:hAnsi="Times New Roman" w:eastAsia="宋体" w:cs="Times New Roman"/>
                <w:color w:val="000000"/>
              </w:rPr>
            </w:pPr>
            <w:r>
              <w:rPr>
                <w:rFonts w:hint="default" w:ascii="Times New Roman" w:hAnsi="Times New Roman" w:eastAsia="宋体" w:cs="Times New Roman"/>
                <w:color w:val="000000"/>
              </w:rPr>
              <w:t>系统提示确认完成</w:t>
            </w:r>
          </w:p>
        </w:tc>
      </w:tr>
      <w:tr w14:paraId="7AFEBD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Pr>
          <w:p w14:paraId="61997572">
            <w:pPr>
              <w:keepNext w:val="0"/>
              <w:keepLines w:val="0"/>
              <w:suppressLineNumbers w:val="0"/>
              <w:spacing w:before="0" w:beforeAutospacing="0" w:after="0" w:afterAutospacing="0"/>
              <w:ind w:left="0" w:right="0"/>
              <w:rPr>
                <w:rFonts w:hint="default" w:ascii="Times New Roman" w:hAnsi="Times New Roman" w:eastAsia="宋体" w:cs="Times New Roman"/>
                <w:color w:val="000000"/>
              </w:rPr>
            </w:pPr>
            <w:r>
              <w:rPr>
                <w:rFonts w:hint="default" w:ascii="Times New Roman" w:hAnsi="Times New Roman" w:eastAsia="宋体" w:cs="Times New Roman"/>
                <w:color w:val="000000"/>
              </w:rPr>
              <w:t>异常事件流</w:t>
            </w:r>
          </w:p>
        </w:tc>
        <w:tc>
          <w:tcPr>
            <w:tcW w:w="6853" w:type="dxa"/>
          </w:tcPr>
          <w:p w14:paraId="3B343830">
            <w:pPr>
              <w:pStyle w:val="25"/>
              <w:keepNext w:val="0"/>
              <w:keepLines w:val="0"/>
              <w:numPr>
                <w:ilvl w:val="0"/>
                <w:numId w:val="29"/>
              </w:numPr>
              <w:suppressLineNumbers w:val="0"/>
              <w:spacing w:before="0" w:beforeAutospacing="0" w:after="0" w:afterAutospacing="0"/>
              <w:ind w:left="0" w:leftChars="0" w:right="0" w:firstLine="0" w:firstLineChars="0"/>
              <w:rPr>
                <w:rFonts w:hint="default" w:ascii="Times New Roman" w:hAnsi="Times New Roman" w:eastAsia="宋体" w:cs="Times New Roman"/>
                <w:color w:val="000000"/>
              </w:rPr>
            </w:pPr>
            <w:r>
              <w:rPr>
                <w:rFonts w:hint="default" w:ascii="Times New Roman" w:hAnsi="Times New Roman" w:eastAsia="宋体" w:cs="Times New Roman"/>
                <w:color w:val="000000"/>
              </w:rPr>
              <w:t>系统没有查找到符合条件的用户时，提示“没有查找到符合条件的用户”，用户可以返回基本事件流的第1步重新填写搜索信息继续用例，或者结束用例</w:t>
            </w:r>
          </w:p>
          <w:p w14:paraId="4B152BD1">
            <w:pPr>
              <w:pStyle w:val="25"/>
              <w:keepNext w:val="0"/>
              <w:keepLines w:val="0"/>
              <w:numPr>
                <w:ilvl w:val="0"/>
                <w:numId w:val="29"/>
              </w:numPr>
              <w:suppressLineNumbers w:val="0"/>
              <w:spacing w:before="0" w:beforeAutospacing="0" w:after="0" w:afterAutospacing="0"/>
              <w:ind w:left="0" w:leftChars="0" w:right="0" w:firstLine="0" w:firstLineChars="0"/>
              <w:rPr>
                <w:rFonts w:hint="default" w:ascii="Times New Roman" w:hAnsi="Times New Roman" w:eastAsia="宋体" w:cs="Times New Roman"/>
                <w:color w:val="000000"/>
              </w:rPr>
            </w:pPr>
            <w:r>
              <w:rPr>
                <w:rFonts w:hint="default" w:ascii="Times New Roman" w:hAnsi="Times New Roman" w:eastAsia="宋体" w:cs="Times New Roman"/>
                <w:color w:val="000000"/>
              </w:rPr>
              <w:t>出现网络错误等问题导致操作失败时，系统提示操作失败信息，用户可以返回基本事件流的第3步继续用例，或者结束用例</w:t>
            </w:r>
          </w:p>
        </w:tc>
      </w:tr>
    </w:tbl>
    <w:p w14:paraId="3DB9B6B0">
      <w:pPr>
        <w:rPr>
          <w:rFonts w:hint="default" w:ascii="Times New Roman" w:hAnsi="Times New Roman" w:eastAsia="宋体" w:cs="Times New Roman"/>
        </w:rPr>
      </w:pPr>
    </w:p>
    <w:p w14:paraId="48600641">
      <w:pPr>
        <w:numPr>
          <w:ilvl w:val="0"/>
          <w:numId w:val="30"/>
        </w:numPr>
        <w:rPr>
          <w:rFonts w:hint="default" w:ascii="Times New Roman" w:hAnsi="Times New Roman" w:eastAsia="宋体" w:cs="Times New Roman"/>
        </w:rPr>
      </w:pPr>
      <w:r>
        <w:rPr>
          <w:rFonts w:hint="default" w:ascii="Times New Roman" w:hAnsi="Times New Roman" w:eastAsia="宋体" w:cs="Times New Roman"/>
        </w:rPr>
        <w:t>查看团体信息</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8"/>
        <w:gridCol w:w="6868"/>
      </w:tblGrid>
      <w:tr w14:paraId="4C9282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8" w:type="dxa"/>
          </w:tcPr>
          <w:p w14:paraId="27A7537A">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用例名称</w:t>
            </w:r>
          </w:p>
        </w:tc>
        <w:tc>
          <w:tcPr>
            <w:tcW w:w="6868" w:type="dxa"/>
          </w:tcPr>
          <w:p w14:paraId="702AFDFA">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查看团体信息</w:t>
            </w:r>
          </w:p>
        </w:tc>
      </w:tr>
      <w:tr w14:paraId="6CE0F3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8" w:type="dxa"/>
          </w:tcPr>
          <w:p w14:paraId="5F41C1E8">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参与者</w:t>
            </w:r>
          </w:p>
        </w:tc>
        <w:tc>
          <w:tcPr>
            <w:tcW w:w="6868" w:type="dxa"/>
          </w:tcPr>
          <w:p w14:paraId="788CBD8E">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用户</w:t>
            </w:r>
          </w:p>
        </w:tc>
      </w:tr>
      <w:tr w14:paraId="1E9BF6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8" w:type="dxa"/>
          </w:tcPr>
          <w:p w14:paraId="0C7C2AC2">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前置条件</w:t>
            </w:r>
          </w:p>
        </w:tc>
        <w:tc>
          <w:tcPr>
            <w:tcW w:w="6868" w:type="dxa"/>
          </w:tcPr>
          <w:p w14:paraId="5009F733">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在这个用例开始之前，用户必须登录到系统，且位于“团体管理”页面；反之，系统的状态不发生变化</w:t>
            </w:r>
          </w:p>
        </w:tc>
      </w:tr>
      <w:tr w14:paraId="26DDD8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8" w:type="dxa"/>
          </w:tcPr>
          <w:p w14:paraId="7E9C9C94">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后置条件</w:t>
            </w:r>
          </w:p>
        </w:tc>
        <w:tc>
          <w:tcPr>
            <w:tcW w:w="6868" w:type="dxa"/>
          </w:tcPr>
          <w:p w14:paraId="5278C5F1">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无</w:t>
            </w:r>
          </w:p>
        </w:tc>
      </w:tr>
      <w:tr w14:paraId="11DCD1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8" w:type="dxa"/>
          </w:tcPr>
          <w:p w14:paraId="235E9840">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基本事件流</w:t>
            </w:r>
          </w:p>
        </w:tc>
        <w:tc>
          <w:tcPr>
            <w:tcW w:w="6868" w:type="dxa"/>
          </w:tcPr>
          <w:p w14:paraId="24043BF5">
            <w:pPr>
              <w:pStyle w:val="25"/>
              <w:keepNext w:val="0"/>
              <w:keepLines w:val="0"/>
              <w:numPr>
                <w:ilvl w:val="0"/>
                <w:numId w:val="31"/>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系统根据用户ID获取用户加入的所有团体</w:t>
            </w:r>
          </w:p>
          <w:p w14:paraId="73A65786">
            <w:pPr>
              <w:pStyle w:val="25"/>
              <w:keepNext w:val="0"/>
              <w:keepLines w:val="0"/>
              <w:numPr>
                <w:ilvl w:val="0"/>
                <w:numId w:val="31"/>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在“团体管理”页面，默认显示用户已加入的所有团体</w:t>
            </w:r>
          </w:p>
          <w:p w14:paraId="233ED94D">
            <w:pPr>
              <w:pStyle w:val="25"/>
              <w:keepNext w:val="0"/>
              <w:keepLines w:val="0"/>
              <w:numPr>
                <w:ilvl w:val="0"/>
                <w:numId w:val="31"/>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（可选分支）用户勾选“搜索我加入的团体”选项</w:t>
            </w:r>
          </w:p>
          <w:p w14:paraId="76754D50">
            <w:pPr>
              <w:pStyle w:val="25"/>
              <w:keepNext w:val="0"/>
              <w:keepLines w:val="0"/>
              <w:numPr>
                <w:ilvl w:val="0"/>
                <w:numId w:val="31"/>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用户在搜索框中输入团体ID或团体名称，点击“搜索”按钮</w:t>
            </w:r>
          </w:p>
          <w:p w14:paraId="7499D861">
            <w:pPr>
              <w:pStyle w:val="25"/>
              <w:keepNext w:val="0"/>
              <w:keepLines w:val="0"/>
              <w:numPr>
                <w:ilvl w:val="0"/>
                <w:numId w:val="31"/>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系统从数据库中查找符合条件的所有团体并显示</w:t>
            </w:r>
          </w:p>
          <w:p w14:paraId="5F47D5FD">
            <w:pPr>
              <w:pStyle w:val="25"/>
              <w:keepNext w:val="0"/>
              <w:keepLines w:val="0"/>
              <w:numPr>
                <w:ilvl w:val="0"/>
                <w:numId w:val="31"/>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用户点击某一团体查看团体详情</w:t>
            </w:r>
          </w:p>
          <w:p w14:paraId="3BA7A442">
            <w:pPr>
              <w:pStyle w:val="25"/>
              <w:keepNext w:val="0"/>
              <w:keepLines w:val="0"/>
              <w:numPr>
                <w:ilvl w:val="0"/>
                <w:numId w:val="31"/>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系统从数据库中根据团体ID查找到团体的详细信息，并显示</w:t>
            </w:r>
          </w:p>
        </w:tc>
      </w:tr>
      <w:tr w14:paraId="1A4CB9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8" w:type="dxa"/>
          </w:tcPr>
          <w:p w14:paraId="6821D07E">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异常事件流</w:t>
            </w:r>
          </w:p>
        </w:tc>
        <w:tc>
          <w:tcPr>
            <w:tcW w:w="6868" w:type="dxa"/>
          </w:tcPr>
          <w:p w14:paraId="3F77F691">
            <w:pPr>
              <w:pStyle w:val="25"/>
              <w:keepNext w:val="0"/>
              <w:keepLines w:val="0"/>
              <w:numPr>
                <w:ilvl w:val="0"/>
                <w:numId w:val="32"/>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在获取用户加入的所有团体、搜索团体以及获取团体详细信息步骤中出现网络错误等问题时，系统提示失败信息，用户可以刷新页面重新尝试查找继续用例，或者结束用例</w:t>
            </w:r>
          </w:p>
          <w:p w14:paraId="648B195E">
            <w:pPr>
              <w:pStyle w:val="25"/>
              <w:keepNext w:val="0"/>
              <w:keepLines w:val="0"/>
              <w:numPr>
                <w:ilvl w:val="0"/>
                <w:numId w:val="32"/>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用户没有加入任何团体时，系统提示“未加入任何团体”，用户可跳转至基本事件流的“点击搜索按钮”继续用例，或者结束用例</w:t>
            </w:r>
          </w:p>
          <w:p w14:paraId="5126EC0A">
            <w:pPr>
              <w:pStyle w:val="25"/>
              <w:keepNext w:val="0"/>
              <w:keepLines w:val="0"/>
              <w:numPr>
                <w:ilvl w:val="0"/>
                <w:numId w:val="32"/>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没有查找到符合用户筛选条件的团体时，系统提示“未找到符合条件的团体”，用户可以返回基本事件流的第3-4步修改筛选条件继续用例，或者结束用例</w:t>
            </w:r>
          </w:p>
        </w:tc>
      </w:tr>
    </w:tbl>
    <w:p w14:paraId="0879F17F">
      <w:pPr>
        <w:rPr>
          <w:rFonts w:hint="default" w:ascii="Times New Roman" w:hAnsi="Times New Roman" w:eastAsia="宋体" w:cs="Times New Roman"/>
        </w:rPr>
      </w:pPr>
    </w:p>
    <w:p w14:paraId="07946CC5">
      <w:pPr>
        <w:numPr>
          <w:ilvl w:val="0"/>
          <w:numId w:val="33"/>
        </w:numPr>
        <w:rPr>
          <w:rFonts w:hint="default" w:ascii="Times New Roman" w:hAnsi="Times New Roman" w:eastAsia="宋体" w:cs="Times New Roman"/>
        </w:rPr>
      </w:pPr>
      <w:r>
        <w:rPr>
          <w:rFonts w:hint="default" w:ascii="Times New Roman" w:hAnsi="Times New Roman" w:eastAsia="宋体" w:cs="Times New Roman"/>
        </w:rPr>
        <w:t>用户申请加入团体</w:t>
      </w:r>
    </w:p>
    <w:p w14:paraId="15B69F9C">
      <w:pPr>
        <w:rPr>
          <w:rFonts w:hint="default" w:ascii="Times New Roman" w:hAnsi="Times New Roman" w:eastAsia="宋体" w:cs="Times New Roman"/>
        </w:rPr>
      </w:pPr>
      <w:r>
        <w:rPr>
          <w:rFonts w:hint="default" w:ascii="Times New Roman" w:hAnsi="Times New Roman" w:eastAsia="宋体" w:cs="Times New Roman"/>
        </w:rPr>
        <w:t>iteration 1:</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8"/>
        <w:gridCol w:w="6838"/>
      </w:tblGrid>
      <w:tr w14:paraId="01AE31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8" w:type="dxa"/>
          </w:tcPr>
          <w:p w14:paraId="2B1BE230">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用例名称</w:t>
            </w:r>
          </w:p>
        </w:tc>
        <w:tc>
          <w:tcPr>
            <w:tcW w:w="6838" w:type="dxa"/>
          </w:tcPr>
          <w:p w14:paraId="2B9E594E">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用户申请加入团体</w:t>
            </w:r>
          </w:p>
        </w:tc>
      </w:tr>
      <w:tr w14:paraId="094889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8" w:type="dxa"/>
          </w:tcPr>
          <w:p w14:paraId="357119CD">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参与者</w:t>
            </w:r>
          </w:p>
        </w:tc>
        <w:tc>
          <w:tcPr>
            <w:tcW w:w="6838" w:type="dxa"/>
          </w:tcPr>
          <w:p w14:paraId="5184D133">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用户</w:t>
            </w:r>
          </w:p>
        </w:tc>
      </w:tr>
      <w:tr w14:paraId="3E99B4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8" w:type="dxa"/>
          </w:tcPr>
          <w:p w14:paraId="15970BAB">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前置条件</w:t>
            </w:r>
          </w:p>
        </w:tc>
        <w:tc>
          <w:tcPr>
            <w:tcW w:w="6838" w:type="dxa"/>
          </w:tcPr>
          <w:p w14:paraId="5273A980">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在这个用例开始之前，用户必须登录到系统；反之，系统的状态不发生变化</w:t>
            </w:r>
          </w:p>
        </w:tc>
      </w:tr>
      <w:tr w14:paraId="05DA02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8" w:type="dxa"/>
          </w:tcPr>
          <w:p w14:paraId="57F3EBBC">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后置条件</w:t>
            </w:r>
          </w:p>
        </w:tc>
        <w:tc>
          <w:tcPr>
            <w:tcW w:w="6838" w:type="dxa"/>
          </w:tcPr>
          <w:p w14:paraId="58795F35">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如果用例成功，系统在数据库中添加申请记录，并向相应的团体管理员发送申请信息；反之，系统状态不发生变化</w:t>
            </w:r>
          </w:p>
        </w:tc>
      </w:tr>
      <w:tr w14:paraId="6894BF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8" w:type="dxa"/>
          </w:tcPr>
          <w:p w14:paraId="7E1B6B66">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基本事件流</w:t>
            </w:r>
          </w:p>
        </w:tc>
        <w:tc>
          <w:tcPr>
            <w:tcW w:w="6838" w:type="dxa"/>
          </w:tcPr>
          <w:p w14:paraId="02AF4CE2">
            <w:pPr>
              <w:pStyle w:val="25"/>
              <w:keepNext w:val="0"/>
              <w:keepLines w:val="0"/>
              <w:numPr>
                <w:ilvl w:val="0"/>
                <w:numId w:val="34"/>
              </w:numPr>
              <w:suppressLineNumbers w:val="0"/>
              <w:spacing w:before="0" w:beforeAutospacing="0" w:after="0" w:afterAutospacing="0"/>
              <w:ind w:left="0" w:leftChars="0" w:right="0"/>
              <w:rPr>
                <w:rFonts w:hint="default" w:ascii="Times New Roman" w:hAnsi="Times New Roman" w:eastAsia="宋体" w:cs="Times New Roman"/>
              </w:rPr>
            </w:pPr>
            <w:r>
              <w:rPr>
                <w:rFonts w:hint="default" w:ascii="Times New Roman" w:hAnsi="Times New Roman" w:eastAsia="宋体" w:cs="Times New Roman"/>
              </w:rPr>
              <w:t>用户看团体信息（见“查看团体信息”用例）</w:t>
            </w:r>
          </w:p>
          <w:p w14:paraId="7845977C">
            <w:pPr>
              <w:pStyle w:val="25"/>
              <w:keepNext w:val="0"/>
              <w:keepLines w:val="0"/>
              <w:numPr>
                <w:ilvl w:val="0"/>
                <w:numId w:val="34"/>
              </w:numPr>
              <w:suppressLineNumbers w:val="0"/>
              <w:spacing w:before="0" w:beforeAutospacing="0" w:after="0" w:afterAutospacing="0"/>
              <w:ind w:left="0" w:leftChars="0" w:right="0" w:firstLine="480" w:firstLineChars="200"/>
              <w:rPr>
                <w:rFonts w:hint="default" w:ascii="Times New Roman" w:hAnsi="Times New Roman" w:eastAsia="宋体" w:cs="Times New Roman"/>
              </w:rPr>
            </w:pPr>
            <w:r>
              <w:rPr>
                <w:rFonts w:hint="default" w:ascii="Times New Roman" w:hAnsi="Times New Roman" w:eastAsia="宋体" w:cs="Times New Roman"/>
              </w:rPr>
              <w:t>用户选择要加入的团体，点击“申请加入”按钮</w:t>
            </w:r>
          </w:p>
          <w:p w14:paraId="6C7CD3F9">
            <w:pPr>
              <w:pStyle w:val="25"/>
              <w:keepNext w:val="0"/>
              <w:keepLines w:val="0"/>
              <w:numPr>
                <w:ilvl w:val="0"/>
                <w:numId w:val="34"/>
              </w:numPr>
              <w:suppressLineNumbers w:val="0"/>
              <w:spacing w:before="0" w:beforeAutospacing="0" w:after="0" w:afterAutospacing="0"/>
              <w:ind w:left="0" w:leftChars="0" w:right="0" w:firstLine="480" w:firstLineChars="200"/>
              <w:rPr>
                <w:rFonts w:hint="default" w:ascii="Times New Roman" w:hAnsi="Times New Roman" w:eastAsia="宋体" w:cs="Times New Roman"/>
              </w:rPr>
            </w:pPr>
            <w:r>
              <w:rPr>
                <w:rFonts w:hint="default" w:ascii="Times New Roman" w:hAnsi="Times New Roman" w:eastAsia="宋体" w:cs="Times New Roman"/>
              </w:rPr>
              <w:t>系统提示输入加入团体的申请信息</w:t>
            </w:r>
          </w:p>
          <w:p w14:paraId="3F3CFAEF">
            <w:pPr>
              <w:pStyle w:val="25"/>
              <w:keepNext w:val="0"/>
              <w:keepLines w:val="0"/>
              <w:numPr>
                <w:ilvl w:val="0"/>
                <w:numId w:val="34"/>
              </w:numPr>
              <w:suppressLineNumbers w:val="0"/>
              <w:spacing w:before="0" w:beforeAutospacing="0" w:after="0" w:afterAutospacing="0"/>
              <w:ind w:left="0" w:leftChars="0" w:right="0" w:firstLine="480" w:firstLineChars="200"/>
              <w:rPr>
                <w:rFonts w:hint="default" w:ascii="Times New Roman" w:hAnsi="Times New Roman" w:eastAsia="宋体" w:cs="Times New Roman"/>
              </w:rPr>
            </w:pPr>
            <w:r>
              <w:rPr>
                <w:rFonts w:hint="default" w:ascii="Times New Roman" w:hAnsi="Times New Roman" w:eastAsia="宋体" w:cs="Times New Roman"/>
              </w:rPr>
              <w:t>用户输入申请信息</w:t>
            </w:r>
          </w:p>
          <w:p w14:paraId="299B0146">
            <w:pPr>
              <w:pStyle w:val="25"/>
              <w:keepNext w:val="0"/>
              <w:keepLines w:val="0"/>
              <w:numPr>
                <w:ilvl w:val="0"/>
                <w:numId w:val="34"/>
              </w:numPr>
              <w:suppressLineNumbers w:val="0"/>
              <w:spacing w:before="0" w:beforeAutospacing="0" w:after="0" w:afterAutospacing="0"/>
              <w:ind w:left="0" w:leftChars="0" w:right="0" w:firstLine="480" w:firstLineChars="200"/>
              <w:rPr>
                <w:rFonts w:hint="default" w:ascii="Times New Roman" w:hAnsi="Times New Roman" w:eastAsia="宋体" w:cs="Times New Roman"/>
              </w:rPr>
            </w:pPr>
            <w:r>
              <w:rPr>
                <w:rFonts w:hint="default" w:ascii="Times New Roman" w:hAnsi="Times New Roman" w:eastAsia="宋体" w:cs="Times New Roman"/>
              </w:rPr>
              <w:t>用户点击“提交申请”按钮</w:t>
            </w:r>
          </w:p>
          <w:p w14:paraId="44985175">
            <w:pPr>
              <w:pStyle w:val="25"/>
              <w:keepNext w:val="0"/>
              <w:keepLines w:val="0"/>
              <w:numPr>
                <w:ilvl w:val="0"/>
                <w:numId w:val="34"/>
              </w:numPr>
              <w:suppressLineNumbers w:val="0"/>
              <w:spacing w:before="0" w:beforeAutospacing="0" w:after="0" w:afterAutospacing="0"/>
              <w:ind w:left="0" w:leftChars="0" w:right="0" w:firstLine="480" w:firstLineChars="200"/>
              <w:rPr>
                <w:rFonts w:hint="default" w:ascii="Times New Roman" w:hAnsi="Times New Roman" w:eastAsia="宋体" w:cs="Times New Roman"/>
              </w:rPr>
            </w:pPr>
            <w:r>
              <w:rPr>
                <w:rFonts w:hint="default" w:ascii="Times New Roman" w:hAnsi="Times New Roman" w:eastAsia="宋体" w:cs="Times New Roman"/>
              </w:rPr>
              <w:t>系统提示操作成功</w:t>
            </w:r>
          </w:p>
        </w:tc>
      </w:tr>
      <w:tr w14:paraId="2AED8E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8" w:type="dxa"/>
          </w:tcPr>
          <w:p w14:paraId="273463AE">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异常事件流</w:t>
            </w:r>
          </w:p>
        </w:tc>
        <w:tc>
          <w:tcPr>
            <w:tcW w:w="6838" w:type="dxa"/>
          </w:tcPr>
          <w:p w14:paraId="11A3AD86">
            <w:pPr>
              <w:pStyle w:val="25"/>
              <w:keepNext w:val="0"/>
              <w:keepLines w:val="0"/>
              <w:numPr>
                <w:ilvl w:val="0"/>
                <w:numId w:val="35"/>
              </w:numPr>
              <w:suppressLineNumbers w:val="0"/>
              <w:spacing w:before="0" w:beforeAutospacing="0" w:after="0" w:afterAutospacing="0"/>
              <w:ind w:left="0" w:leftChars="0" w:right="0"/>
              <w:rPr>
                <w:rFonts w:hint="default" w:ascii="Times New Roman" w:hAnsi="Times New Roman" w:eastAsia="宋体" w:cs="Times New Roman"/>
              </w:rPr>
            </w:pPr>
            <w:r>
              <w:rPr>
                <w:rFonts w:hint="default" w:ascii="Times New Roman" w:hAnsi="Times New Roman" w:eastAsia="宋体" w:cs="Times New Roman"/>
              </w:rPr>
              <w:t>在提交申请时出现网络错误等问题时，系统提示失败信息，用户可以返回基本事件流中的第5步重试并继续用例，或者取消申请结束用例</w:t>
            </w:r>
          </w:p>
        </w:tc>
      </w:tr>
    </w:tbl>
    <w:p w14:paraId="7AC014F2">
      <w:pPr>
        <w:rPr>
          <w:rFonts w:hint="default" w:ascii="Times New Roman" w:hAnsi="Times New Roman" w:eastAsia="宋体" w:cs="Times New Roman"/>
        </w:rPr>
      </w:pPr>
    </w:p>
    <w:p w14:paraId="1989018E">
      <w:pPr>
        <w:rPr>
          <w:rFonts w:hint="default" w:ascii="Times New Roman" w:hAnsi="Times New Roman" w:eastAsia="宋体" w:cs="Times New Roman"/>
        </w:rPr>
      </w:pPr>
      <w:r>
        <w:rPr>
          <w:rFonts w:hint="default" w:ascii="Times New Roman" w:hAnsi="Times New Roman" w:eastAsia="宋体" w:cs="Times New Roman"/>
        </w:rPr>
        <w:t>iteration 2:</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8"/>
        <w:gridCol w:w="6838"/>
      </w:tblGrid>
      <w:tr w14:paraId="49881F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8" w:type="dxa"/>
          </w:tcPr>
          <w:p w14:paraId="4EEE72E1">
            <w:pPr>
              <w:keepNext w:val="0"/>
              <w:keepLines w:val="0"/>
              <w:suppressLineNumbers w:val="0"/>
              <w:spacing w:before="0" w:beforeAutospacing="0" w:after="0" w:afterAutospacing="0"/>
              <w:ind w:left="0" w:right="0"/>
              <w:rPr>
                <w:rFonts w:hint="default" w:ascii="Times New Roman" w:hAnsi="Times New Roman" w:eastAsia="宋体" w:cs="Times New Roman"/>
                <w:color w:val="000000"/>
              </w:rPr>
            </w:pPr>
            <w:r>
              <w:rPr>
                <w:rFonts w:hint="default" w:ascii="Times New Roman" w:hAnsi="Times New Roman" w:eastAsia="宋体" w:cs="Times New Roman"/>
                <w:color w:val="000000"/>
              </w:rPr>
              <w:t>用例名称</w:t>
            </w:r>
          </w:p>
        </w:tc>
        <w:tc>
          <w:tcPr>
            <w:tcW w:w="6838" w:type="dxa"/>
          </w:tcPr>
          <w:p w14:paraId="244B4178">
            <w:pPr>
              <w:keepNext w:val="0"/>
              <w:keepLines w:val="0"/>
              <w:suppressLineNumbers w:val="0"/>
              <w:spacing w:before="0" w:beforeAutospacing="0" w:after="0" w:afterAutospacing="0"/>
              <w:ind w:left="0" w:right="0"/>
              <w:rPr>
                <w:rFonts w:hint="default" w:ascii="Times New Roman" w:hAnsi="Times New Roman" w:eastAsia="宋体" w:cs="Times New Roman"/>
                <w:color w:val="000000"/>
              </w:rPr>
            </w:pPr>
            <w:r>
              <w:rPr>
                <w:rFonts w:hint="default" w:ascii="Times New Roman" w:hAnsi="Times New Roman" w:eastAsia="宋体" w:cs="Times New Roman"/>
                <w:color w:val="000000"/>
              </w:rPr>
              <w:t>用户申请加入团体</w:t>
            </w:r>
          </w:p>
        </w:tc>
      </w:tr>
      <w:tr w14:paraId="5AB0E3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8" w:type="dxa"/>
          </w:tcPr>
          <w:p w14:paraId="76772BD6">
            <w:pPr>
              <w:keepNext w:val="0"/>
              <w:keepLines w:val="0"/>
              <w:suppressLineNumbers w:val="0"/>
              <w:spacing w:before="0" w:beforeAutospacing="0" w:after="0" w:afterAutospacing="0"/>
              <w:ind w:left="0" w:right="0"/>
              <w:rPr>
                <w:rFonts w:hint="default" w:ascii="Times New Roman" w:hAnsi="Times New Roman" w:eastAsia="宋体" w:cs="Times New Roman"/>
                <w:color w:val="000000"/>
              </w:rPr>
            </w:pPr>
            <w:r>
              <w:rPr>
                <w:rFonts w:hint="default" w:ascii="Times New Roman" w:hAnsi="Times New Roman" w:eastAsia="宋体" w:cs="Times New Roman"/>
                <w:color w:val="000000"/>
              </w:rPr>
              <w:t>参与者</w:t>
            </w:r>
          </w:p>
        </w:tc>
        <w:tc>
          <w:tcPr>
            <w:tcW w:w="6838" w:type="dxa"/>
          </w:tcPr>
          <w:p w14:paraId="0D9612E8">
            <w:pPr>
              <w:keepNext w:val="0"/>
              <w:keepLines w:val="0"/>
              <w:suppressLineNumbers w:val="0"/>
              <w:spacing w:before="0" w:beforeAutospacing="0" w:after="0" w:afterAutospacing="0"/>
              <w:ind w:left="0" w:right="0"/>
              <w:rPr>
                <w:rFonts w:hint="default" w:ascii="Times New Roman" w:hAnsi="Times New Roman" w:eastAsia="宋体" w:cs="Times New Roman"/>
                <w:color w:val="000000"/>
              </w:rPr>
            </w:pPr>
            <w:r>
              <w:rPr>
                <w:rFonts w:hint="default" w:ascii="Times New Roman" w:hAnsi="Times New Roman" w:eastAsia="宋体" w:cs="Times New Roman"/>
                <w:color w:val="000000"/>
              </w:rPr>
              <w:t>用户</w:t>
            </w:r>
          </w:p>
        </w:tc>
      </w:tr>
      <w:tr w14:paraId="50DEAB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8" w:type="dxa"/>
          </w:tcPr>
          <w:p w14:paraId="79091404">
            <w:pPr>
              <w:keepNext w:val="0"/>
              <w:keepLines w:val="0"/>
              <w:suppressLineNumbers w:val="0"/>
              <w:spacing w:before="0" w:beforeAutospacing="0" w:after="0" w:afterAutospacing="0"/>
              <w:ind w:left="0" w:right="0"/>
              <w:rPr>
                <w:rFonts w:hint="default" w:ascii="Times New Roman" w:hAnsi="Times New Roman" w:eastAsia="宋体" w:cs="Times New Roman"/>
                <w:color w:val="000000"/>
              </w:rPr>
            </w:pPr>
            <w:r>
              <w:rPr>
                <w:rFonts w:hint="default" w:ascii="Times New Roman" w:hAnsi="Times New Roman" w:eastAsia="宋体" w:cs="Times New Roman"/>
                <w:color w:val="000000"/>
              </w:rPr>
              <w:t>前置条件</w:t>
            </w:r>
          </w:p>
        </w:tc>
        <w:tc>
          <w:tcPr>
            <w:tcW w:w="6838" w:type="dxa"/>
          </w:tcPr>
          <w:p w14:paraId="1C426D66">
            <w:pPr>
              <w:keepNext w:val="0"/>
              <w:keepLines w:val="0"/>
              <w:suppressLineNumbers w:val="0"/>
              <w:spacing w:before="0" w:beforeAutospacing="0" w:after="0" w:afterAutospacing="0"/>
              <w:ind w:left="0" w:right="0"/>
              <w:rPr>
                <w:rFonts w:hint="default" w:ascii="Times New Roman" w:hAnsi="Times New Roman" w:eastAsia="宋体" w:cs="Times New Roman"/>
                <w:color w:val="000000"/>
              </w:rPr>
            </w:pPr>
            <w:r>
              <w:rPr>
                <w:rFonts w:hint="default" w:ascii="Times New Roman" w:hAnsi="Times New Roman" w:eastAsia="宋体" w:cs="Times New Roman"/>
                <w:color w:val="000000"/>
              </w:rPr>
              <w:t>在这个用例开始之前，用户必须登录到系统；反之，系统的状态不发生变化</w:t>
            </w:r>
          </w:p>
        </w:tc>
      </w:tr>
      <w:tr w14:paraId="6BE2E0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8" w:type="dxa"/>
          </w:tcPr>
          <w:p w14:paraId="5C63ABA8">
            <w:pPr>
              <w:keepNext w:val="0"/>
              <w:keepLines w:val="0"/>
              <w:suppressLineNumbers w:val="0"/>
              <w:spacing w:before="0" w:beforeAutospacing="0" w:after="0" w:afterAutospacing="0"/>
              <w:ind w:left="0" w:right="0"/>
              <w:rPr>
                <w:rFonts w:hint="default" w:ascii="Times New Roman" w:hAnsi="Times New Roman" w:eastAsia="宋体" w:cs="Times New Roman"/>
                <w:color w:val="000000"/>
              </w:rPr>
            </w:pPr>
            <w:r>
              <w:rPr>
                <w:rFonts w:hint="default" w:ascii="Times New Roman" w:hAnsi="Times New Roman" w:eastAsia="宋体" w:cs="Times New Roman"/>
                <w:color w:val="000000"/>
              </w:rPr>
              <w:t>后置条件</w:t>
            </w:r>
          </w:p>
        </w:tc>
        <w:tc>
          <w:tcPr>
            <w:tcW w:w="6838" w:type="dxa"/>
          </w:tcPr>
          <w:p w14:paraId="28E221A4">
            <w:pPr>
              <w:keepNext w:val="0"/>
              <w:keepLines w:val="0"/>
              <w:suppressLineNumbers w:val="0"/>
              <w:spacing w:before="0" w:beforeAutospacing="0" w:after="0" w:afterAutospacing="0"/>
              <w:ind w:left="0" w:right="0"/>
              <w:rPr>
                <w:rFonts w:hint="default" w:ascii="Times New Roman" w:hAnsi="Times New Roman" w:eastAsia="宋体" w:cs="Times New Roman"/>
                <w:color w:val="000000"/>
              </w:rPr>
            </w:pPr>
            <w:r>
              <w:rPr>
                <w:rFonts w:hint="default" w:ascii="Times New Roman" w:hAnsi="Times New Roman" w:eastAsia="宋体" w:cs="Times New Roman"/>
                <w:color w:val="000000"/>
              </w:rPr>
              <w:t>如果用例成功，系统在数据库中添加申请记录，并向相应的团体管理员发送申请信息；反之，系统状态不发生变化</w:t>
            </w:r>
          </w:p>
        </w:tc>
      </w:tr>
      <w:tr w14:paraId="7439FA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8" w:type="dxa"/>
          </w:tcPr>
          <w:p w14:paraId="56F8CB5C">
            <w:pPr>
              <w:keepNext w:val="0"/>
              <w:keepLines w:val="0"/>
              <w:suppressLineNumbers w:val="0"/>
              <w:spacing w:before="0" w:beforeAutospacing="0" w:after="0" w:afterAutospacing="0"/>
              <w:ind w:left="0" w:right="0"/>
              <w:rPr>
                <w:rFonts w:hint="default" w:ascii="Times New Roman" w:hAnsi="Times New Roman" w:eastAsia="宋体" w:cs="Times New Roman"/>
                <w:color w:val="000000"/>
              </w:rPr>
            </w:pPr>
            <w:r>
              <w:rPr>
                <w:rFonts w:hint="default" w:ascii="Times New Roman" w:hAnsi="Times New Roman" w:eastAsia="宋体" w:cs="Times New Roman"/>
                <w:color w:val="000000"/>
              </w:rPr>
              <w:t>基本事件流</w:t>
            </w:r>
          </w:p>
        </w:tc>
        <w:tc>
          <w:tcPr>
            <w:tcW w:w="6838" w:type="dxa"/>
          </w:tcPr>
          <w:p w14:paraId="15D9772D">
            <w:pPr>
              <w:pStyle w:val="25"/>
              <w:keepNext w:val="0"/>
              <w:keepLines w:val="0"/>
              <w:numPr>
                <w:ilvl w:val="0"/>
                <w:numId w:val="36"/>
              </w:numPr>
              <w:suppressLineNumbers w:val="0"/>
              <w:spacing w:before="0" w:beforeAutospacing="0" w:after="0" w:afterAutospacing="0"/>
              <w:ind w:right="0" w:firstLineChars="0"/>
              <w:rPr>
                <w:rFonts w:hint="default" w:ascii="Times New Roman" w:hAnsi="Times New Roman" w:eastAsia="宋体" w:cs="Times New Roman"/>
                <w:color w:val="000000"/>
              </w:rPr>
            </w:pPr>
            <w:r>
              <w:rPr>
                <w:rFonts w:hint="default" w:ascii="Times New Roman" w:hAnsi="Times New Roman" w:eastAsia="宋体" w:cs="Times New Roman"/>
                <w:color w:val="000000"/>
              </w:rPr>
              <w:t>用户查看团体信息（见“查看团体信息”用例）</w:t>
            </w:r>
          </w:p>
          <w:p w14:paraId="60EC7CF4">
            <w:pPr>
              <w:pStyle w:val="25"/>
              <w:keepNext w:val="0"/>
              <w:keepLines w:val="0"/>
              <w:numPr>
                <w:ilvl w:val="0"/>
                <w:numId w:val="36"/>
              </w:numPr>
              <w:suppressLineNumbers w:val="0"/>
              <w:spacing w:before="0" w:beforeAutospacing="0" w:after="0" w:afterAutospacing="0"/>
              <w:ind w:right="0" w:firstLineChars="0"/>
              <w:rPr>
                <w:rFonts w:hint="default" w:ascii="Times New Roman" w:hAnsi="Times New Roman" w:eastAsia="宋体" w:cs="Times New Roman"/>
                <w:color w:val="000000"/>
              </w:rPr>
            </w:pPr>
            <w:r>
              <w:rPr>
                <w:rFonts w:hint="default" w:ascii="Times New Roman" w:hAnsi="Times New Roman" w:eastAsia="宋体" w:cs="Times New Roman"/>
                <w:color w:val="000000"/>
              </w:rPr>
              <w:t>用户选择要加入的团体，点击“申请加入”按钮</w:t>
            </w:r>
          </w:p>
          <w:p w14:paraId="795539F3">
            <w:pPr>
              <w:pStyle w:val="25"/>
              <w:keepNext w:val="0"/>
              <w:keepLines w:val="0"/>
              <w:numPr>
                <w:ilvl w:val="0"/>
                <w:numId w:val="36"/>
              </w:numPr>
              <w:suppressLineNumbers w:val="0"/>
              <w:spacing w:before="0" w:beforeAutospacing="0" w:after="0" w:afterAutospacing="0"/>
              <w:ind w:right="0" w:firstLineChars="0"/>
              <w:rPr>
                <w:rFonts w:hint="default" w:ascii="Times New Roman" w:hAnsi="Times New Roman" w:eastAsia="宋体" w:cs="Times New Roman"/>
                <w:color w:val="000000"/>
              </w:rPr>
            </w:pPr>
            <w:r>
              <w:rPr>
                <w:rFonts w:hint="default" w:ascii="Times New Roman" w:hAnsi="Times New Roman" w:eastAsia="宋体" w:cs="Times New Roman"/>
                <w:color w:val="000000"/>
              </w:rPr>
              <w:t>系统提示输入加入团体的申请信息</w:t>
            </w:r>
          </w:p>
          <w:p w14:paraId="1D719013">
            <w:pPr>
              <w:pStyle w:val="25"/>
              <w:keepNext w:val="0"/>
              <w:keepLines w:val="0"/>
              <w:numPr>
                <w:ilvl w:val="0"/>
                <w:numId w:val="36"/>
              </w:numPr>
              <w:suppressLineNumbers w:val="0"/>
              <w:spacing w:before="0" w:beforeAutospacing="0" w:after="0" w:afterAutospacing="0"/>
              <w:ind w:right="0" w:firstLineChars="0"/>
              <w:rPr>
                <w:rFonts w:hint="default" w:ascii="Times New Roman" w:hAnsi="Times New Roman" w:eastAsia="宋体" w:cs="Times New Roman"/>
                <w:color w:val="000000"/>
              </w:rPr>
            </w:pPr>
            <w:r>
              <w:rPr>
                <w:rFonts w:hint="default" w:ascii="Times New Roman" w:hAnsi="Times New Roman" w:eastAsia="宋体" w:cs="Times New Roman"/>
                <w:color w:val="000000"/>
              </w:rPr>
              <w:t>用户输入申请信息</w:t>
            </w:r>
          </w:p>
          <w:p w14:paraId="2610D737">
            <w:pPr>
              <w:pStyle w:val="25"/>
              <w:keepNext w:val="0"/>
              <w:keepLines w:val="0"/>
              <w:numPr>
                <w:ilvl w:val="0"/>
                <w:numId w:val="36"/>
              </w:numPr>
              <w:suppressLineNumbers w:val="0"/>
              <w:spacing w:before="0" w:beforeAutospacing="0" w:after="0" w:afterAutospacing="0"/>
              <w:ind w:right="0" w:firstLineChars="0"/>
              <w:rPr>
                <w:rFonts w:hint="default" w:ascii="Times New Roman" w:hAnsi="Times New Roman" w:eastAsia="宋体" w:cs="Times New Roman"/>
                <w:color w:val="000000"/>
              </w:rPr>
            </w:pPr>
            <w:r>
              <w:rPr>
                <w:rFonts w:hint="default" w:ascii="Times New Roman" w:hAnsi="Times New Roman" w:eastAsia="宋体" w:cs="Times New Roman"/>
                <w:color w:val="000000"/>
              </w:rPr>
              <w:t>用户点击“提交申请”按钮</w:t>
            </w:r>
          </w:p>
          <w:p w14:paraId="0A9269E4">
            <w:pPr>
              <w:pStyle w:val="25"/>
              <w:keepNext w:val="0"/>
              <w:keepLines w:val="0"/>
              <w:numPr>
                <w:ilvl w:val="0"/>
                <w:numId w:val="36"/>
              </w:numPr>
              <w:suppressLineNumbers w:val="0"/>
              <w:spacing w:before="0" w:beforeAutospacing="0" w:after="0" w:afterAutospacing="0"/>
              <w:ind w:right="0" w:firstLineChars="0"/>
              <w:rPr>
                <w:rFonts w:hint="default" w:ascii="Times New Roman" w:hAnsi="Times New Roman" w:eastAsia="宋体" w:cs="Times New Roman"/>
                <w:color w:val="000000"/>
              </w:rPr>
            </w:pPr>
            <w:r>
              <w:rPr>
                <w:rFonts w:hint="default" w:ascii="Times New Roman" w:hAnsi="Times New Roman" w:eastAsia="宋体" w:cs="Times New Roman"/>
                <w:color w:val="000000"/>
              </w:rPr>
              <w:t>系统提示加入申请提交完成</w:t>
            </w:r>
          </w:p>
          <w:p w14:paraId="2C75E850">
            <w:pPr>
              <w:pStyle w:val="25"/>
              <w:keepNext w:val="0"/>
              <w:keepLines w:val="0"/>
              <w:numPr>
                <w:ilvl w:val="0"/>
                <w:numId w:val="36"/>
              </w:numPr>
              <w:suppressLineNumbers w:val="0"/>
              <w:spacing w:before="0" w:beforeAutospacing="0" w:after="0" w:afterAutospacing="0"/>
              <w:ind w:right="0" w:firstLineChars="0"/>
              <w:rPr>
                <w:rFonts w:hint="default" w:ascii="Times New Roman" w:hAnsi="Times New Roman" w:eastAsia="宋体" w:cs="Times New Roman"/>
                <w:color w:val="000000"/>
              </w:rPr>
            </w:pPr>
            <w:r>
              <w:rPr>
                <w:rFonts w:hint="default" w:ascii="Times New Roman" w:hAnsi="Times New Roman" w:eastAsia="宋体" w:cs="Times New Roman"/>
                <w:color w:val="000000"/>
              </w:rPr>
              <w:t>系统创建团体加入申请并发送给团体管理员</w:t>
            </w:r>
          </w:p>
          <w:p w14:paraId="372DF6B6">
            <w:pPr>
              <w:pStyle w:val="25"/>
              <w:keepNext w:val="0"/>
              <w:keepLines w:val="0"/>
              <w:numPr>
                <w:ilvl w:val="0"/>
                <w:numId w:val="36"/>
              </w:numPr>
              <w:suppressLineNumbers w:val="0"/>
              <w:spacing w:before="0" w:beforeAutospacing="0" w:after="0" w:afterAutospacing="0"/>
              <w:ind w:right="0" w:firstLineChars="0"/>
              <w:rPr>
                <w:rFonts w:hint="default" w:ascii="Times New Roman" w:hAnsi="Times New Roman" w:eastAsia="宋体" w:cs="Times New Roman"/>
                <w:color w:val="000000"/>
              </w:rPr>
            </w:pPr>
            <w:r>
              <w:rPr>
                <w:rFonts w:hint="default" w:ascii="Times New Roman" w:hAnsi="Times New Roman" w:eastAsia="宋体" w:cs="Times New Roman"/>
                <w:color w:val="000000"/>
              </w:rPr>
              <w:t>团体管理员收到通知，提示需要选择是否同意某用户加入团体</w:t>
            </w:r>
          </w:p>
          <w:p w14:paraId="20F1BCC2">
            <w:pPr>
              <w:pStyle w:val="25"/>
              <w:keepNext w:val="0"/>
              <w:keepLines w:val="0"/>
              <w:numPr>
                <w:ilvl w:val="0"/>
                <w:numId w:val="36"/>
              </w:numPr>
              <w:suppressLineNumbers w:val="0"/>
              <w:spacing w:before="0" w:beforeAutospacing="0" w:after="0" w:afterAutospacing="0"/>
              <w:ind w:right="0" w:firstLineChars="0"/>
              <w:rPr>
                <w:rFonts w:hint="default" w:ascii="Times New Roman" w:hAnsi="Times New Roman" w:eastAsia="宋体" w:cs="Times New Roman"/>
                <w:color w:val="000000"/>
              </w:rPr>
            </w:pPr>
            <w:r>
              <w:rPr>
                <w:rFonts w:hint="default" w:ascii="Times New Roman" w:hAnsi="Times New Roman" w:eastAsia="宋体" w:cs="Times New Roman"/>
                <w:color w:val="000000"/>
              </w:rPr>
              <w:t>（可选分支）团体管理员查看用户申请信息</w:t>
            </w:r>
          </w:p>
          <w:p w14:paraId="1BA7DFDA">
            <w:pPr>
              <w:pStyle w:val="25"/>
              <w:keepNext w:val="0"/>
              <w:keepLines w:val="0"/>
              <w:numPr>
                <w:ilvl w:val="0"/>
                <w:numId w:val="36"/>
              </w:numPr>
              <w:suppressLineNumbers w:val="0"/>
              <w:spacing w:before="0" w:beforeAutospacing="0" w:after="0" w:afterAutospacing="0"/>
              <w:ind w:right="0" w:firstLineChars="0"/>
              <w:rPr>
                <w:rFonts w:hint="default" w:ascii="Times New Roman" w:hAnsi="Times New Roman" w:eastAsia="宋体" w:cs="Times New Roman"/>
                <w:color w:val="000000"/>
              </w:rPr>
            </w:pPr>
            <w:r>
              <w:rPr>
                <w:rFonts w:hint="default" w:ascii="Times New Roman" w:hAnsi="Times New Roman" w:eastAsia="宋体" w:cs="Times New Roman"/>
                <w:color w:val="000000"/>
              </w:rPr>
              <w:t>管理员选择同意用户加入或者拒绝用户加入</w:t>
            </w:r>
          </w:p>
          <w:p w14:paraId="67831BE3">
            <w:pPr>
              <w:pStyle w:val="25"/>
              <w:keepNext w:val="0"/>
              <w:keepLines w:val="0"/>
              <w:numPr>
                <w:ilvl w:val="0"/>
                <w:numId w:val="36"/>
              </w:numPr>
              <w:suppressLineNumbers w:val="0"/>
              <w:spacing w:before="0" w:beforeAutospacing="0" w:after="0" w:afterAutospacing="0"/>
              <w:ind w:right="0" w:firstLineChars="0"/>
              <w:rPr>
                <w:rFonts w:hint="default" w:ascii="Times New Roman" w:hAnsi="Times New Roman" w:eastAsia="宋体" w:cs="Times New Roman"/>
                <w:color w:val="000000"/>
              </w:rPr>
            </w:pPr>
            <w:r>
              <w:rPr>
                <w:rFonts w:hint="default" w:ascii="Times New Roman" w:hAnsi="Times New Roman" w:eastAsia="宋体" w:cs="Times New Roman"/>
                <w:color w:val="000000"/>
              </w:rPr>
              <w:t>系统显示二次确认提示框，管理员进行选择（分支：如果选择“取消”则返回上一步）</w:t>
            </w:r>
          </w:p>
          <w:p w14:paraId="1D33DFD1">
            <w:pPr>
              <w:pStyle w:val="25"/>
              <w:keepNext w:val="0"/>
              <w:keepLines w:val="0"/>
              <w:numPr>
                <w:ilvl w:val="0"/>
                <w:numId w:val="36"/>
              </w:numPr>
              <w:suppressLineNumbers w:val="0"/>
              <w:spacing w:before="0" w:beforeAutospacing="0" w:after="0" w:afterAutospacing="0"/>
              <w:ind w:right="0" w:firstLineChars="0"/>
              <w:rPr>
                <w:rFonts w:hint="default" w:ascii="Times New Roman" w:hAnsi="Times New Roman" w:eastAsia="宋体" w:cs="Times New Roman"/>
                <w:color w:val="000000"/>
              </w:rPr>
            </w:pPr>
            <w:r>
              <w:rPr>
                <w:rFonts w:hint="default" w:ascii="Times New Roman" w:hAnsi="Times New Roman" w:eastAsia="宋体" w:cs="Times New Roman"/>
                <w:color w:val="000000"/>
              </w:rPr>
              <w:t>系统提示审核完成</w:t>
            </w:r>
          </w:p>
        </w:tc>
      </w:tr>
      <w:tr w14:paraId="0C4AEC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8" w:type="dxa"/>
          </w:tcPr>
          <w:p w14:paraId="47CC3B3E">
            <w:pPr>
              <w:keepNext w:val="0"/>
              <w:keepLines w:val="0"/>
              <w:suppressLineNumbers w:val="0"/>
              <w:spacing w:before="0" w:beforeAutospacing="0" w:after="0" w:afterAutospacing="0"/>
              <w:ind w:left="0" w:right="0"/>
              <w:rPr>
                <w:rFonts w:hint="default" w:ascii="Times New Roman" w:hAnsi="Times New Roman" w:eastAsia="宋体" w:cs="Times New Roman"/>
                <w:color w:val="000000"/>
              </w:rPr>
            </w:pPr>
            <w:r>
              <w:rPr>
                <w:rFonts w:hint="default" w:ascii="Times New Roman" w:hAnsi="Times New Roman" w:eastAsia="宋体" w:cs="Times New Roman"/>
                <w:color w:val="000000"/>
              </w:rPr>
              <w:t>异常事件流</w:t>
            </w:r>
          </w:p>
        </w:tc>
        <w:tc>
          <w:tcPr>
            <w:tcW w:w="6838" w:type="dxa"/>
          </w:tcPr>
          <w:p w14:paraId="5C5164BD">
            <w:pPr>
              <w:pStyle w:val="25"/>
              <w:keepNext w:val="0"/>
              <w:keepLines w:val="0"/>
              <w:numPr>
                <w:ilvl w:val="0"/>
                <w:numId w:val="37"/>
              </w:numPr>
              <w:suppressLineNumbers w:val="0"/>
              <w:spacing w:before="0" w:beforeAutospacing="0" w:after="0" w:afterAutospacing="0"/>
              <w:ind w:right="0" w:firstLineChars="0"/>
              <w:rPr>
                <w:rFonts w:hint="default" w:ascii="Times New Roman" w:hAnsi="Times New Roman" w:eastAsia="宋体" w:cs="Times New Roman"/>
                <w:color w:val="000000"/>
              </w:rPr>
            </w:pPr>
            <w:r>
              <w:rPr>
                <w:rFonts w:hint="default" w:ascii="Times New Roman" w:hAnsi="Times New Roman" w:eastAsia="宋体" w:cs="Times New Roman"/>
                <w:color w:val="000000"/>
              </w:rPr>
              <w:t>在提交申请时出现网络错误等问题时，系统提示失败信息，用户可以返回基本事件流中的第5步重试并继续用例，或者取消申请结束用例</w:t>
            </w:r>
          </w:p>
        </w:tc>
      </w:tr>
    </w:tbl>
    <w:p w14:paraId="767B6543">
      <w:pPr>
        <w:rPr>
          <w:rFonts w:hint="default" w:ascii="Times New Roman" w:hAnsi="Times New Roman" w:eastAsia="宋体" w:cs="Times New Roman"/>
        </w:rPr>
      </w:pPr>
    </w:p>
    <w:p w14:paraId="5F97327B">
      <w:pPr>
        <w:rPr>
          <w:rFonts w:hint="default" w:ascii="Times New Roman" w:hAnsi="Times New Roman" w:eastAsia="宋体" w:cs="Times New Roman"/>
        </w:rPr>
      </w:pPr>
    </w:p>
    <w:p w14:paraId="15D8BA3F">
      <w:pPr>
        <w:pStyle w:val="5"/>
        <w:rPr>
          <w:rFonts w:hint="default" w:ascii="Times New Roman" w:hAnsi="Times New Roman" w:eastAsia="宋体" w:cs="Times New Roman"/>
        </w:rPr>
      </w:pPr>
      <w:r>
        <w:rPr>
          <w:rFonts w:hint="default" w:ascii="Times New Roman" w:hAnsi="Times New Roman" w:eastAsia="宋体" w:cs="Times New Roman"/>
        </w:rPr>
        <w:t>5.2.3预约系统</w:t>
      </w:r>
    </w:p>
    <w:p w14:paraId="0904E7B2">
      <w:pPr>
        <w:numPr>
          <w:ilvl w:val="0"/>
          <w:numId w:val="38"/>
        </w:numPr>
        <w:pBdr>
          <w:bottom w:val="none" w:color="auto" w:sz="0" w:space="0"/>
        </w:pBdr>
        <w:rPr>
          <w:rFonts w:hint="default" w:ascii="Times New Roman" w:hAnsi="Times New Roman" w:eastAsia="宋体" w:cs="Times New Roman"/>
        </w:rPr>
      </w:pPr>
      <w:r>
        <w:rPr>
          <w:rFonts w:hint="default" w:ascii="Times New Roman" w:hAnsi="Times New Roman" w:eastAsia="宋体" w:cs="Times New Roman"/>
        </w:rPr>
        <w:t>查看场地信息</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8"/>
        <w:gridCol w:w="6838"/>
      </w:tblGrid>
      <w:tr w14:paraId="5633FF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8" w:type="dxa"/>
          </w:tcPr>
          <w:p w14:paraId="6852F0C1">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用例名称</w:t>
            </w:r>
          </w:p>
        </w:tc>
        <w:tc>
          <w:tcPr>
            <w:tcW w:w="6838" w:type="dxa"/>
          </w:tcPr>
          <w:p w14:paraId="6B5877A5">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查看场地信息</w:t>
            </w:r>
          </w:p>
        </w:tc>
      </w:tr>
      <w:tr w14:paraId="678DCB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8" w:type="dxa"/>
          </w:tcPr>
          <w:p w14:paraId="7CD2A589">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参与者</w:t>
            </w:r>
          </w:p>
        </w:tc>
        <w:tc>
          <w:tcPr>
            <w:tcW w:w="6838" w:type="dxa"/>
          </w:tcPr>
          <w:p w14:paraId="1DA84BC3">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用户、场地管理方</w:t>
            </w:r>
          </w:p>
        </w:tc>
      </w:tr>
      <w:tr w14:paraId="3A647B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8" w:type="dxa"/>
          </w:tcPr>
          <w:p w14:paraId="09B4C392">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前置条件</w:t>
            </w:r>
          </w:p>
        </w:tc>
        <w:tc>
          <w:tcPr>
            <w:tcW w:w="6838" w:type="dxa"/>
          </w:tcPr>
          <w:p w14:paraId="3864ED62">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无</w:t>
            </w:r>
          </w:p>
        </w:tc>
      </w:tr>
      <w:tr w14:paraId="5BE622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8" w:type="dxa"/>
          </w:tcPr>
          <w:p w14:paraId="5752A2B5">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后置条件</w:t>
            </w:r>
          </w:p>
        </w:tc>
        <w:tc>
          <w:tcPr>
            <w:tcW w:w="6838" w:type="dxa"/>
          </w:tcPr>
          <w:p w14:paraId="6000DB00">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无</w:t>
            </w:r>
          </w:p>
        </w:tc>
      </w:tr>
      <w:tr w14:paraId="65981F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8" w:type="dxa"/>
          </w:tcPr>
          <w:p w14:paraId="559D5B79">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基本事件流</w:t>
            </w:r>
          </w:p>
        </w:tc>
        <w:tc>
          <w:tcPr>
            <w:tcW w:w="6838" w:type="dxa"/>
          </w:tcPr>
          <w:p w14:paraId="4BFB66DE">
            <w:pPr>
              <w:pStyle w:val="25"/>
              <w:keepNext w:val="0"/>
              <w:keepLines w:val="0"/>
              <w:numPr>
                <w:ilvl w:val="0"/>
                <w:numId w:val="39"/>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（可选分支）用户在搜索框中输入场地名称或场地ID搜索场地</w:t>
            </w:r>
          </w:p>
          <w:p w14:paraId="4D8202EB">
            <w:pPr>
              <w:pStyle w:val="25"/>
              <w:keepNext w:val="0"/>
              <w:keepLines w:val="0"/>
              <w:numPr>
                <w:ilvl w:val="0"/>
                <w:numId w:val="39"/>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系统从数据库中查找符合条件的场地，并列表显示场地名称、场地图片等基本信息</w:t>
            </w:r>
          </w:p>
          <w:p w14:paraId="36B6842D">
            <w:pPr>
              <w:pStyle w:val="25"/>
              <w:keepNext w:val="0"/>
              <w:keepLines w:val="0"/>
              <w:numPr>
                <w:ilvl w:val="0"/>
                <w:numId w:val="39"/>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用户选择某一场地查看详细信息，进入“场地详情”页面</w:t>
            </w:r>
          </w:p>
          <w:p w14:paraId="7C8FE94F">
            <w:pPr>
              <w:pStyle w:val="25"/>
              <w:keepNext w:val="0"/>
              <w:keepLines w:val="0"/>
              <w:numPr>
                <w:ilvl w:val="0"/>
                <w:numId w:val="39"/>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系统向场地管理方获取目前的场地开放状态和可预约时间等信息，并展示给用户</w:t>
            </w:r>
          </w:p>
        </w:tc>
      </w:tr>
      <w:tr w14:paraId="451892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8" w:type="dxa"/>
          </w:tcPr>
          <w:p w14:paraId="77E9C91B">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异常事件流</w:t>
            </w:r>
          </w:p>
        </w:tc>
        <w:tc>
          <w:tcPr>
            <w:tcW w:w="6838" w:type="dxa"/>
          </w:tcPr>
          <w:p w14:paraId="2664464E">
            <w:pPr>
              <w:pStyle w:val="25"/>
              <w:keepNext w:val="0"/>
              <w:keepLines w:val="0"/>
              <w:numPr>
                <w:ilvl w:val="0"/>
                <w:numId w:val="40"/>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在查找符合条件的场地、向场地管理方获取场地状态等步骤中出现网络错误等问题时，系统提示失败信息，用户可以刷新页面重试后返回基本事件流的相应步骤继续用例，或者结束用例</w:t>
            </w:r>
          </w:p>
          <w:p w14:paraId="6FA0BD65">
            <w:pPr>
              <w:pStyle w:val="25"/>
              <w:keepNext w:val="0"/>
              <w:keepLines w:val="0"/>
              <w:numPr>
                <w:ilvl w:val="0"/>
                <w:numId w:val="40"/>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没有查找到符合用户搜索条件的团体时，系统提示“未找到符合条件的团体”，用户可以返回基本事件流的第1步修改搜索条件继续用例，或者结束用例</w:t>
            </w:r>
          </w:p>
          <w:p w14:paraId="77504651">
            <w:pPr>
              <w:pStyle w:val="25"/>
              <w:keepNext w:val="0"/>
              <w:keepLines w:val="0"/>
              <w:numPr>
                <w:ilvl w:val="0"/>
                <w:numId w:val="40"/>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场地管理方出现问题无法正确告知场地信息时，系统提示“暂时无法获取场地信息”，用户可以刷新页面重试并返回基本事件流的第4步，或者结束用例</w:t>
            </w:r>
          </w:p>
        </w:tc>
      </w:tr>
    </w:tbl>
    <w:p w14:paraId="796925B8">
      <w:pPr>
        <w:rPr>
          <w:rFonts w:hint="default" w:ascii="Times New Roman" w:hAnsi="Times New Roman" w:eastAsia="宋体" w:cs="Times New Roman"/>
        </w:rPr>
      </w:pPr>
    </w:p>
    <w:p w14:paraId="6F6F1E0F">
      <w:pPr>
        <w:numPr>
          <w:ilvl w:val="0"/>
          <w:numId w:val="38"/>
        </w:numPr>
        <w:rPr>
          <w:rFonts w:hint="default" w:ascii="Times New Roman" w:hAnsi="Times New Roman" w:eastAsia="宋体" w:cs="Times New Roman"/>
        </w:rPr>
      </w:pPr>
      <w:r>
        <w:rPr>
          <w:rFonts w:hint="default" w:ascii="Times New Roman" w:hAnsi="Times New Roman" w:eastAsia="宋体" w:cs="Times New Roman"/>
        </w:rPr>
        <w:t>个人预约</w:t>
      </w:r>
    </w:p>
    <w:p w14:paraId="6C6D14C7">
      <w:pPr>
        <w:rPr>
          <w:rFonts w:hint="default" w:ascii="Times New Roman" w:hAnsi="Times New Roman" w:eastAsia="宋体" w:cs="Times New Roman"/>
        </w:rPr>
      </w:pPr>
      <w:r>
        <w:rPr>
          <w:rFonts w:hint="default" w:ascii="Times New Roman" w:hAnsi="Times New Roman" w:eastAsia="宋体" w:cs="Times New Roman"/>
        </w:rPr>
        <w:t>iteration 1:</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8"/>
        <w:gridCol w:w="6838"/>
      </w:tblGrid>
      <w:tr w14:paraId="65EBC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8" w:type="dxa"/>
          </w:tcPr>
          <w:p w14:paraId="017A6DC1">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用例名称</w:t>
            </w:r>
          </w:p>
        </w:tc>
        <w:tc>
          <w:tcPr>
            <w:tcW w:w="6838" w:type="dxa"/>
          </w:tcPr>
          <w:p w14:paraId="5D875011">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个人预约</w:t>
            </w:r>
          </w:p>
        </w:tc>
      </w:tr>
      <w:tr w14:paraId="26C1C8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8" w:type="dxa"/>
          </w:tcPr>
          <w:p w14:paraId="441EAAE2">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参与者</w:t>
            </w:r>
          </w:p>
        </w:tc>
        <w:tc>
          <w:tcPr>
            <w:tcW w:w="6838" w:type="dxa"/>
          </w:tcPr>
          <w:p w14:paraId="0C90ADD8">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用户、场地管理方</w:t>
            </w:r>
          </w:p>
        </w:tc>
      </w:tr>
      <w:tr w14:paraId="7846EE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8" w:type="dxa"/>
          </w:tcPr>
          <w:p w14:paraId="099E212E">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前置条件</w:t>
            </w:r>
          </w:p>
        </w:tc>
        <w:tc>
          <w:tcPr>
            <w:tcW w:w="6838" w:type="dxa"/>
          </w:tcPr>
          <w:p w14:paraId="4BE4B713">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在这个用例开始之前，用户必须登录到系统；反之，系统的状态不发生变化</w:t>
            </w:r>
          </w:p>
        </w:tc>
      </w:tr>
      <w:tr w14:paraId="6B769B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8" w:type="dxa"/>
          </w:tcPr>
          <w:p w14:paraId="1480C8C5">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后置条件</w:t>
            </w:r>
          </w:p>
        </w:tc>
        <w:tc>
          <w:tcPr>
            <w:tcW w:w="6838" w:type="dxa"/>
          </w:tcPr>
          <w:p w14:paraId="4F7E9BF4">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如果用例成功，系统在数据库中添加预约记录，向场地管理方发送预约信息，并向参与预约的所有用户发送预约成功通知</w:t>
            </w:r>
          </w:p>
        </w:tc>
      </w:tr>
      <w:tr w14:paraId="6E7FF1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8" w:type="dxa"/>
          </w:tcPr>
          <w:p w14:paraId="4FC32598">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基本事件流</w:t>
            </w:r>
          </w:p>
        </w:tc>
        <w:tc>
          <w:tcPr>
            <w:tcW w:w="6838" w:type="dxa"/>
          </w:tcPr>
          <w:p w14:paraId="0874978D">
            <w:pPr>
              <w:pStyle w:val="25"/>
              <w:keepNext w:val="0"/>
              <w:keepLines w:val="0"/>
              <w:numPr>
                <w:ilvl w:val="0"/>
                <w:numId w:val="41"/>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系统检查用户是否具有预约权限</w:t>
            </w:r>
          </w:p>
          <w:p w14:paraId="6445F6E1">
            <w:pPr>
              <w:pStyle w:val="25"/>
              <w:keepNext w:val="0"/>
              <w:keepLines w:val="0"/>
              <w:numPr>
                <w:ilvl w:val="0"/>
                <w:numId w:val="41"/>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用户选择要预约的场馆、和时间段（不拼场时，需要选择场地编号）</w:t>
            </w:r>
          </w:p>
          <w:p w14:paraId="0268C8C6">
            <w:pPr>
              <w:pStyle w:val="25"/>
              <w:keepNext w:val="0"/>
              <w:keepLines w:val="0"/>
              <w:numPr>
                <w:ilvl w:val="0"/>
                <w:numId w:val="41"/>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系统向场地管理方获取场地信息并显示当前场地容量，提示用户输入预约人数或邀请好友</w:t>
            </w:r>
          </w:p>
          <w:p w14:paraId="08B1DE8A">
            <w:pPr>
              <w:pStyle w:val="25"/>
              <w:keepNext w:val="0"/>
              <w:keepLines w:val="0"/>
              <w:numPr>
                <w:ilvl w:val="0"/>
                <w:numId w:val="41"/>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（可选分支）用户选择“邀请好友”</w:t>
            </w:r>
          </w:p>
          <w:p w14:paraId="34DC161E">
            <w:pPr>
              <w:pStyle w:val="25"/>
              <w:keepNext w:val="0"/>
              <w:keepLines w:val="0"/>
              <w:numPr>
                <w:ilvl w:val="0"/>
                <w:numId w:val="41"/>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（续上述分支）系统获取用户好友列表并显示</w:t>
            </w:r>
          </w:p>
          <w:p w14:paraId="399C448F">
            <w:pPr>
              <w:pStyle w:val="25"/>
              <w:keepNext w:val="0"/>
              <w:keepLines w:val="0"/>
              <w:numPr>
                <w:ilvl w:val="0"/>
                <w:numId w:val="41"/>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（续上述分支）在预约中邀请好友或移除好友</w:t>
            </w:r>
          </w:p>
          <w:p w14:paraId="0E5C05E1">
            <w:pPr>
              <w:pStyle w:val="25"/>
              <w:keepNext w:val="0"/>
              <w:keepLines w:val="0"/>
              <w:numPr>
                <w:ilvl w:val="0"/>
                <w:numId w:val="41"/>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用户填写预约人数</w:t>
            </w:r>
          </w:p>
          <w:p w14:paraId="2D87ABFD">
            <w:pPr>
              <w:pStyle w:val="25"/>
              <w:keepNext w:val="0"/>
              <w:keepLines w:val="0"/>
              <w:numPr>
                <w:ilvl w:val="0"/>
                <w:numId w:val="41"/>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（可选分支）用户选择“拼场预约”</w:t>
            </w:r>
          </w:p>
          <w:p w14:paraId="6BDE379F">
            <w:pPr>
              <w:pStyle w:val="25"/>
              <w:keepNext w:val="0"/>
              <w:keepLines w:val="0"/>
              <w:numPr>
                <w:ilvl w:val="0"/>
                <w:numId w:val="41"/>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用户点击“确认预约”按钮，系统生成预约信息并显示，提示用户确认预约信息</w:t>
            </w:r>
          </w:p>
          <w:p w14:paraId="71F7232A">
            <w:pPr>
              <w:pStyle w:val="25"/>
              <w:keepNext w:val="0"/>
              <w:keepLines w:val="0"/>
              <w:numPr>
                <w:ilvl w:val="0"/>
                <w:numId w:val="41"/>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用户确认预约信息（分支：预约信息有误时，点击取消，返回第2-8步）</w:t>
            </w:r>
          </w:p>
          <w:p w14:paraId="7B524431">
            <w:pPr>
              <w:pStyle w:val="25"/>
              <w:keepNext w:val="0"/>
              <w:keepLines w:val="0"/>
              <w:numPr>
                <w:ilvl w:val="0"/>
                <w:numId w:val="41"/>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系统向场地管理方发送预约信息，确认没有预约冲突且容量足够之后，提示操作成功</w:t>
            </w:r>
          </w:p>
        </w:tc>
      </w:tr>
      <w:tr w14:paraId="35E423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8" w:type="dxa"/>
          </w:tcPr>
          <w:p w14:paraId="5B15219D">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异常事件流</w:t>
            </w:r>
          </w:p>
        </w:tc>
        <w:tc>
          <w:tcPr>
            <w:tcW w:w="6838" w:type="dxa"/>
          </w:tcPr>
          <w:p w14:paraId="1636BAA2">
            <w:pPr>
              <w:pStyle w:val="25"/>
              <w:keepNext w:val="0"/>
              <w:keepLines w:val="0"/>
              <w:numPr>
                <w:ilvl w:val="0"/>
                <w:numId w:val="42"/>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如果用户由于违约次数过多没有预约提示，系统提示“您目前没有预约权限”，并显示用户违约信息，用例结束</w:t>
            </w:r>
          </w:p>
          <w:p w14:paraId="3627D1C1">
            <w:pPr>
              <w:pStyle w:val="25"/>
              <w:keepNext w:val="0"/>
              <w:keepLines w:val="0"/>
              <w:numPr>
                <w:ilvl w:val="0"/>
                <w:numId w:val="42"/>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用户填写的预约人数小于邀请好友数量，或者大于选择场地的容量总和时，系统提示“预约人数填写错误”。用户可以返回基本事件流第7步重新填写预约人数，或者取消预约结束用例</w:t>
            </w:r>
          </w:p>
          <w:p w14:paraId="266265E3">
            <w:pPr>
              <w:pStyle w:val="25"/>
              <w:keepNext w:val="0"/>
              <w:keepLines w:val="0"/>
              <w:numPr>
                <w:ilvl w:val="0"/>
                <w:numId w:val="42"/>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向场地管理方发送预约信息后，场地管理方告知该预约存在冲突问题或者剩余容量不足，则系统提示预约失败及原因，用户可以返回基本事件流第1步重新选择场馆或预约人数，重新预约继续用例，或者取消预约结束用例</w:t>
            </w:r>
          </w:p>
          <w:p w14:paraId="132B23A2">
            <w:pPr>
              <w:pStyle w:val="25"/>
              <w:keepNext w:val="0"/>
              <w:keepLines w:val="0"/>
              <w:numPr>
                <w:ilvl w:val="0"/>
                <w:numId w:val="42"/>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如果向场地管理方获取场地信息时出现网络错误等问题，系统提示“获取场地信息失败”，并禁用“确认预约”按钮，用户可以刷新页面重试后返回基本事件流的第2步继续预约，或者取消预约结束用例</w:t>
            </w:r>
          </w:p>
          <w:p w14:paraId="667D091E">
            <w:pPr>
              <w:pStyle w:val="25"/>
              <w:keepNext w:val="0"/>
              <w:keepLines w:val="0"/>
              <w:numPr>
                <w:ilvl w:val="0"/>
                <w:numId w:val="42"/>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如果获取好友列表时出现网络错误等问题，系统提示“获取好友列表失败”；如果没有符合条件的可以邀请的好友，系统提示“没有可以邀请的好友”。用户可以跳转到基本事件流的第6步继续预约，或者取消预约结束用例</w:t>
            </w:r>
          </w:p>
          <w:p w14:paraId="4D6DC1BA">
            <w:pPr>
              <w:pStyle w:val="25"/>
              <w:keepNext w:val="0"/>
              <w:keepLines w:val="0"/>
              <w:numPr>
                <w:ilvl w:val="0"/>
                <w:numId w:val="42"/>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如果向场地管理方发送预约信息后由于网络错误等原因没有在规定时间内收到回复，系统提示“预约失败，请稍后重试”，用户可以返回基本事件流的第8步等待一定时间后重新尝试预约继续用例，或者取消预约结束用例</w:t>
            </w:r>
          </w:p>
        </w:tc>
      </w:tr>
    </w:tbl>
    <w:p w14:paraId="74ACD6D0">
      <w:pPr>
        <w:rPr>
          <w:rFonts w:hint="default" w:ascii="Times New Roman" w:hAnsi="Times New Roman" w:eastAsia="宋体" w:cs="Times New Roman"/>
        </w:rPr>
      </w:pPr>
    </w:p>
    <w:p w14:paraId="3F9F6C02">
      <w:pPr>
        <w:rPr>
          <w:rFonts w:hint="default" w:ascii="Times New Roman" w:hAnsi="Times New Roman" w:eastAsia="宋体" w:cs="Times New Roman"/>
        </w:rPr>
      </w:pPr>
      <w:r>
        <w:rPr>
          <w:rFonts w:hint="default" w:ascii="Times New Roman" w:hAnsi="Times New Roman" w:eastAsia="宋体" w:cs="Times New Roman"/>
        </w:rPr>
        <w:t>iteration 2:</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473"/>
        <w:gridCol w:w="6823"/>
      </w:tblGrid>
      <w:tr w14:paraId="099851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473" w:type="dxa"/>
            <w:tcBorders>
              <w:top w:val="single" w:color="auto" w:sz="4" w:space="0"/>
              <w:left w:val="single" w:color="auto" w:sz="4" w:space="0"/>
              <w:bottom w:val="single" w:color="auto" w:sz="4" w:space="0"/>
              <w:right w:val="single" w:color="auto" w:sz="4" w:space="0"/>
            </w:tcBorders>
            <w:shd w:val="clear" w:color="auto" w:fill="auto"/>
            <w:vAlign w:val="top"/>
          </w:tcPr>
          <w:p w14:paraId="53D8D4F5">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用例名称</w:t>
            </w:r>
          </w:p>
        </w:tc>
        <w:tc>
          <w:tcPr>
            <w:tcW w:w="6823" w:type="dxa"/>
            <w:tcBorders>
              <w:top w:val="single" w:color="auto" w:sz="4" w:space="0"/>
              <w:left w:val="single" w:color="auto" w:sz="4" w:space="0"/>
              <w:bottom w:val="single" w:color="auto" w:sz="4" w:space="0"/>
              <w:right w:val="single" w:color="auto" w:sz="4" w:space="0"/>
            </w:tcBorders>
            <w:shd w:val="clear" w:color="auto" w:fill="auto"/>
            <w:vAlign w:val="top"/>
          </w:tcPr>
          <w:p w14:paraId="22A0D982">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个人预约</w:t>
            </w:r>
          </w:p>
        </w:tc>
      </w:tr>
      <w:tr w14:paraId="198106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473" w:type="dxa"/>
            <w:tcBorders>
              <w:top w:val="single" w:color="auto" w:sz="4" w:space="0"/>
              <w:left w:val="single" w:color="auto" w:sz="4" w:space="0"/>
              <w:bottom w:val="single" w:color="auto" w:sz="4" w:space="0"/>
              <w:right w:val="single" w:color="auto" w:sz="4" w:space="0"/>
            </w:tcBorders>
            <w:shd w:val="clear" w:color="auto" w:fill="auto"/>
            <w:vAlign w:val="top"/>
          </w:tcPr>
          <w:p w14:paraId="1067AAC8">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参与者</w:t>
            </w:r>
          </w:p>
        </w:tc>
        <w:tc>
          <w:tcPr>
            <w:tcW w:w="6823" w:type="dxa"/>
            <w:tcBorders>
              <w:top w:val="single" w:color="auto" w:sz="4" w:space="0"/>
              <w:left w:val="single" w:color="auto" w:sz="4" w:space="0"/>
              <w:bottom w:val="single" w:color="auto" w:sz="4" w:space="0"/>
              <w:right w:val="single" w:color="auto" w:sz="4" w:space="0"/>
            </w:tcBorders>
            <w:shd w:val="clear" w:color="auto" w:fill="auto"/>
            <w:vAlign w:val="top"/>
          </w:tcPr>
          <w:p w14:paraId="7E329379">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用户、场地管理方</w:t>
            </w:r>
          </w:p>
        </w:tc>
      </w:tr>
      <w:tr w14:paraId="5C1082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473" w:type="dxa"/>
            <w:tcBorders>
              <w:top w:val="single" w:color="auto" w:sz="4" w:space="0"/>
              <w:left w:val="single" w:color="auto" w:sz="4" w:space="0"/>
              <w:bottom w:val="single" w:color="auto" w:sz="4" w:space="0"/>
              <w:right w:val="single" w:color="auto" w:sz="4" w:space="0"/>
            </w:tcBorders>
            <w:shd w:val="clear" w:color="auto" w:fill="auto"/>
            <w:vAlign w:val="top"/>
          </w:tcPr>
          <w:p w14:paraId="2255175E">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前置条件</w:t>
            </w:r>
          </w:p>
        </w:tc>
        <w:tc>
          <w:tcPr>
            <w:tcW w:w="6823" w:type="dxa"/>
            <w:tcBorders>
              <w:top w:val="single" w:color="auto" w:sz="4" w:space="0"/>
              <w:left w:val="single" w:color="auto" w:sz="4" w:space="0"/>
              <w:bottom w:val="single" w:color="auto" w:sz="4" w:space="0"/>
              <w:right w:val="single" w:color="auto" w:sz="4" w:space="0"/>
            </w:tcBorders>
            <w:shd w:val="clear" w:color="auto" w:fill="auto"/>
            <w:vAlign w:val="top"/>
          </w:tcPr>
          <w:p w14:paraId="29D5433D">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在这个用例开始之前，用户必须登录到系统；反之，系统的状态不发生变化</w:t>
            </w:r>
          </w:p>
        </w:tc>
      </w:tr>
      <w:tr w14:paraId="44F258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473" w:type="dxa"/>
            <w:tcBorders>
              <w:top w:val="single" w:color="auto" w:sz="4" w:space="0"/>
              <w:left w:val="single" w:color="auto" w:sz="4" w:space="0"/>
              <w:bottom w:val="single" w:color="auto" w:sz="4" w:space="0"/>
              <w:right w:val="single" w:color="auto" w:sz="4" w:space="0"/>
            </w:tcBorders>
            <w:shd w:val="clear" w:color="auto" w:fill="auto"/>
            <w:vAlign w:val="top"/>
          </w:tcPr>
          <w:p w14:paraId="2905D7EC">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后置条件</w:t>
            </w:r>
          </w:p>
        </w:tc>
        <w:tc>
          <w:tcPr>
            <w:tcW w:w="6823" w:type="dxa"/>
            <w:tcBorders>
              <w:top w:val="single" w:color="auto" w:sz="4" w:space="0"/>
              <w:left w:val="single" w:color="auto" w:sz="4" w:space="0"/>
              <w:bottom w:val="single" w:color="auto" w:sz="4" w:space="0"/>
              <w:right w:val="single" w:color="auto" w:sz="4" w:space="0"/>
            </w:tcBorders>
            <w:shd w:val="clear" w:color="auto" w:fill="auto"/>
            <w:vAlign w:val="top"/>
          </w:tcPr>
          <w:p w14:paraId="5B3FAA1F">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如果用例成功，系统在数据库中添加预约记录，向场地管理方发送预约信息，并向参与预约的所有用户发送预约成功通知</w:t>
            </w:r>
          </w:p>
        </w:tc>
      </w:tr>
      <w:tr w14:paraId="5EB1E9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473" w:type="dxa"/>
            <w:tcBorders>
              <w:top w:val="single" w:color="auto" w:sz="4" w:space="0"/>
              <w:left w:val="single" w:color="auto" w:sz="4" w:space="0"/>
              <w:bottom w:val="single" w:color="auto" w:sz="4" w:space="0"/>
              <w:right w:val="single" w:color="auto" w:sz="4" w:space="0"/>
            </w:tcBorders>
            <w:shd w:val="clear" w:color="auto" w:fill="auto"/>
            <w:vAlign w:val="top"/>
          </w:tcPr>
          <w:p w14:paraId="6847B6D3">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基本事件流</w:t>
            </w:r>
          </w:p>
        </w:tc>
        <w:tc>
          <w:tcPr>
            <w:tcW w:w="6823" w:type="dxa"/>
            <w:tcBorders>
              <w:top w:val="single" w:color="auto" w:sz="4" w:space="0"/>
              <w:left w:val="single" w:color="auto" w:sz="4" w:space="0"/>
              <w:bottom w:val="single" w:color="auto" w:sz="4" w:space="0"/>
              <w:right w:val="single" w:color="auto" w:sz="4" w:space="0"/>
            </w:tcBorders>
            <w:shd w:val="clear" w:color="auto" w:fill="auto"/>
            <w:vAlign w:val="top"/>
          </w:tcPr>
          <w:p w14:paraId="1E226F57">
            <w:pPr>
              <w:pStyle w:val="11"/>
              <w:keepNext w:val="0"/>
              <w:keepLines w:val="0"/>
              <w:widowControl w:val="0"/>
              <w:numPr>
                <w:ilvl w:val="0"/>
                <w:numId w:val="43"/>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系统检查用户是否具有预约权限</w:t>
            </w:r>
          </w:p>
          <w:p w14:paraId="4088E63C">
            <w:pPr>
              <w:pStyle w:val="11"/>
              <w:keepNext w:val="0"/>
              <w:keepLines w:val="0"/>
              <w:widowControl w:val="0"/>
              <w:numPr>
                <w:ilvl w:val="0"/>
                <w:numId w:val="43"/>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系统向场地管理方获取场地信息</w:t>
            </w:r>
          </w:p>
          <w:p w14:paraId="6AC0ECFB">
            <w:pPr>
              <w:pStyle w:val="11"/>
              <w:keepNext w:val="0"/>
              <w:keepLines w:val="0"/>
              <w:widowControl w:val="0"/>
              <w:numPr>
                <w:ilvl w:val="0"/>
                <w:numId w:val="43"/>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用户选择要预约的场地和时间段</w:t>
            </w:r>
          </w:p>
          <w:p w14:paraId="2FFA0B7C">
            <w:pPr>
              <w:pStyle w:val="11"/>
              <w:keepNext w:val="0"/>
              <w:keepLines w:val="0"/>
              <w:widowControl w:val="0"/>
              <w:numPr>
                <w:ilvl w:val="0"/>
                <w:numId w:val="43"/>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（可选分支）用户选择“邀请好友”</w:t>
            </w:r>
          </w:p>
          <w:p w14:paraId="089AA477">
            <w:pPr>
              <w:pStyle w:val="11"/>
              <w:keepNext w:val="0"/>
              <w:keepLines w:val="0"/>
              <w:widowControl w:val="0"/>
              <w:numPr>
                <w:ilvl w:val="0"/>
                <w:numId w:val="43"/>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（续上述分支）系统获取用户好友列表并显示</w:t>
            </w:r>
          </w:p>
          <w:p w14:paraId="11C53803">
            <w:pPr>
              <w:pStyle w:val="11"/>
              <w:keepNext w:val="0"/>
              <w:keepLines w:val="0"/>
              <w:widowControl w:val="0"/>
              <w:numPr>
                <w:ilvl w:val="0"/>
                <w:numId w:val="43"/>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（续上述分支）在预约中邀请好友或移除好友</w:t>
            </w:r>
          </w:p>
          <w:p w14:paraId="74A89AB6">
            <w:pPr>
              <w:pStyle w:val="11"/>
              <w:keepNext w:val="0"/>
              <w:keepLines w:val="0"/>
              <w:widowControl w:val="0"/>
              <w:numPr>
                <w:ilvl w:val="0"/>
                <w:numId w:val="43"/>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用户点击“确认预约”按钮，系统生成预约信息并显示，提示用户确认预约信息</w:t>
            </w:r>
          </w:p>
          <w:p w14:paraId="3E7EEAEF">
            <w:pPr>
              <w:pStyle w:val="11"/>
              <w:keepNext w:val="0"/>
              <w:keepLines w:val="0"/>
              <w:widowControl w:val="0"/>
              <w:numPr>
                <w:ilvl w:val="0"/>
                <w:numId w:val="43"/>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用户确认预约信息（分支：预约信息有误时，点击取消，返回第2-6步）</w:t>
            </w:r>
          </w:p>
          <w:p w14:paraId="6FE72674">
            <w:pPr>
              <w:pStyle w:val="11"/>
              <w:keepNext w:val="0"/>
              <w:keepLines w:val="0"/>
              <w:widowControl w:val="0"/>
              <w:numPr>
                <w:ilvl w:val="0"/>
                <w:numId w:val="43"/>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系统向场地管理方发送预约信息，确认没有预约冲突且容量足够之后，提示操作成功</w:t>
            </w:r>
          </w:p>
        </w:tc>
      </w:tr>
      <w:tr w14:paraId="45C06B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1473" w:type="dxa"/>
            <w:tcBorders>
              <w:top w:val="single" w:color="auto" w:sz="4" w:space="0"/>
              <w:left w:val="single" w:color="auto" w:sz="4" w:space="0"/>
              <w:bottom w:val="single" w:color="auto" w:sz="4" w:space="0"/>
              <w:right w:val="single" w:color="auto" w:sz="4" w:space="0"/>
            </w:tcBorders>
            <w:shd w:val="clear" w:color="auto" w:fill="auto"/>
            <w:vAlign w:val="top"/>
          </w:tcPr>
          <w:p w14:paraId="75D8938E">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异常事件流</w:t>
            </w:r>
          </w:p>
        </w:tc>
        <w:tc>
          <w:tcPr>
            <w:tcW w:w="6823" w:type="dxa"/>
            <w:tcBorders>
              <w:top w:val="single" w:color="auto" w:sz="4" w:space="0"/>
              <w:left w:val="single" w:color="auto" w:sz="4" w:space="0"/>
              <w:bottom w:val="single" w:color="auto" w:sz="4" w:space="0"/>
              <w:right w:val="single" w:color="auto" w:sz="4" w:space="0"/>
            </w:tcBorders>
            <w:shd w:val="clear" w:color="auto" w:fill="auto"/>
            <w:vAlign w:val="top"/>
          </w:tcPr>
          <w:p w14:paraId="3246393B">
            <w:pPr>
              <w:pStyle w:val="11"/>
              <w:keepNext w:val="0"/>
              <w:keepLines w:val="0"/>
              <w:widowControl w:val="0"/>
              <w:numPr>
                <w:ilvl w:val="0"/>
                <w:numId w:val="44"/>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如果用户由于违约次数过多没有预约提示，系统提示“您目前没有预约权限”，并显示用户违约信息，用例结束</w:t>
            </w:r>
          </w:p>
          <w:p w14:paraId="16FDD6F3">
            <w:pPr>
              <w:pStyle w:val="11"/>
              <w:keepNext w:val="0"/>
              <w:keepLines w:val="0"/>
              <w:widowControl w:val="0"/>
              <w:numPr>
                <w:ilvl w:val="0"/>
                <w:numId w:val="44"/>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用户邀请好友数量大于选择场地的容量总和时，系统提示“预约人数超出上限”。用户可以继续进行预约，也可以返回基本事件流第4步重新挑选邀请好友</w:t>
            </w:r>
          </w:p>
          <w:p w14:paraId="3D6271DF">
            <w:pPr>
              <w:pStyle w:val="11"/>
              <w:keepNext w:val="0"/>
              <w:keepLines w:val="0"/>
              <w:widowControl w:val="0"/>
              <w:numPr>
                <w:ilvl w:val="0"/>
                <w:numId w:val="44"/>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向场地管理方发送预约信息后，场地管理方告知该预约存在冲突问题或者剩余容量不足，则系统提示预约失败及原因，用户可以返回基本事件流第1步重新选择场馆或预约人数，重新预约继续用例，或者取消预约结束用例</w:t>
            </w:r>
          </w:p>
          <w:p w14:paraId="4569E263">
            <w:pPr>
              <w:pStyle w:val="11"/>
              <w:keepNext w:val="0"/>
              <w:keepLines w:val="0"/>
              <w:widowControl w:val="0"/>
              <w:numPr>
                <w:ilvl w:val="0"/>
                <w:numId w:val="44"/>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如果向场地管理方获取场地信息时出现网络错误等问题，系统提示“获取场地信息失败”，并禁用“确认预约”按钮，用户可以刷新页面重试后返回基本事件流的第2步继续预约，或者取消预约结束用例</w:t>
            </w:r>
          </w:p>
          <w:p w14:paraId="5D671C61">
            <w:pPr>
              <w:pStyle w:val="11"/>
              <w:keepNext w:val="0"/>
              <w:keepLines w:val="0"/>
              <w:widowControl w:val="0"/>
              <w:numPr>
                <w:ilvl w:val="0"/>
                <w:numId w:val="44"/>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如果获取好友列表时出现网络错误等问题，系统提示“获取好友列表失败”；如果没有符合条件的可以邀请的好友，系统提示“没有可以邀请的好友”。用户可以跳转到基本事件流的第4步继续预约，或者取消预约结束用例</w:t>
            </w:r>
          </w:p>
          <w:p w14:paraId="65B11202">
            <w:pPr>
              <w:pStyle w:val="11"/>
              <w:keepNext w:val="0"/>
              <w:keepLines w:val="0"/>
              <w:widowControl w:val="0"/>
              <w:numPr>
                <w:ilvl w:val="0"/>
                <w:numId w:val="44"/>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如果向场地管理方发送预约信息后由于网络错误等原因没有在规定时间内收到回复，系统提示“预约失败，请稍后重试”，用户可以返回基本事件流的第7步等待一定时间后重新尝试预约继续用例，或者取消预约结束用例</w:t>
            </w:r>
          </w:p>
        </w:tc>
      </w:tr>
    </w:tbl>
    <w:p w14:paraId="69D457F4">
      <w:pPr>
        <w:rPr>
          <w:rFonts w:hint="default" w:ascii="Times New Roman" w:hAnsi="Times New Roman" w:eastAsia="宋体" w:cs="Times New Roman"/>
        </w:rPr>
      </w:pPr>
    </w:p>
    <w:p w14:paraId="62A15689">
      <w:pPr>
        <w:numPr>
          <w:ilvl w:val="0"/>
          <w:numId w:val="45"/>
        </w:numPr>
        <w:rPr>
          <w:rFonts w:hint="default" w:ascii="Times New Roman" w:hAnsi="Times New Roman" w:eastAsia="宋体" w:cs="Times New Roman"/>
        </w:rPr>
      </w:pPr>
      <w:r>
        <w:rPr>
          <w:rFonts w:hint="default" w:ascii="Times New Roman" w:hAnsi="Times New Roman" w:eastAsia="宋体" w:cs="Times New Roman"/>
        </w:rPr>
        <w:t>拼场预约</w:t>
      </w:r>
    </w:p>
    <w:p w14:paraId="5675BAB5">
      <w:pPr>
        <w:rPr>
          <w:rFonts w:hint="default" w:ascii="Times New Roman" w:hAnsi="Times New Roman" w:eastAsia="宋体" w:cs="Times New Roman"/>
        </w:rPr>
      </w:pPr>
      <w:r>
        <w:rPr>
          <w:rFonts w:hint="default" w:ascii="Times New Roman" w:hAnsi="Times New Roman" w:eastAsia="宋体" w:cs="Times New Roman"/>
        </w:rPr>
        <w:t>iteration 1:</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3"/>
        <w:gridCol w:w="6853"/>
      </w:tblGrid>
      <w:tr w14:paraId="0A7457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Pr>
          <w:p w14:paraId="0CFFD3AF">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用例名称</w:t>
            </w:r>
          </w:p>
        </w:tc>
        <w:tc>
          <w:tcPr>
            <w:tcW w:w="6853" w:type="dxa"/>
          </w:tcPr>
          <w:p w14:paraId="53220730">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拼场预约</w:t>
            </w:r>
          </w:p>
        </w:tc>
      </w:tr>
      <w:tr w14:paraId="6FE7F0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Pr>
          <w:p w14:paraId="3BA70715">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参与者</w:t>
            </w:r>
          </w:p>
        </w:tc>
        <w:tc>
          <w:tcPr>
            <w:tcW w:w="6853" w:type="dxa"/>
          </w:tcPr>
          <w:p w14:paraId="09867846">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用户</w:t>
            </w:r>
          </w:p>
        </w:tc>
      </w:tr>
      <w:tr w14:paraId="30DC5A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Pr>
          <w:p w14:paraId="27378E7A">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前置条件</w:t>
            </w:r>
          </w:p>
        </w:tc>
        <w:tc>
          <w:tcPr>
            <w:tcW w:w="6853" w:type="dxa"/>
          </w:tcPr>
          <w:p w14:paraId="4E4C3BD4">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在这个用例开始之前，多个用户在同一个场馆进行了预约，且都选择了“拼场预约”；反之，系统的状态不发生变化</w:t>
            </w:r>
          </w:p>
        </w:tc>
      </w:tr>
      <w:tr w14:paraId="59AA8A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Pr>
          <w:p w14:paraId="11E28C4D">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后置条件</w:t>
            </w:r>
          </w:p>
        </w:tc>
        <w:tc>
          <w:tcPr>
            <w:tcW w:w="6853" w:type="dxa"/>
          </w:tcPr>
          <w:p w14:paraId="12445736">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如果用例成功，系统在数据库对应的预约记录中修改预约涉及的用户，向场地管理方发送更新后的预约记录，并创建一个拼场群聊；反之，系统的状态不发生变化</w:t>
            </w:r>
          </w:p>
        </w:tc>
      </w:tr>
      <w:tr w14:paraId="7425D5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Pr>
          <w:p w14:paraId="28972A35">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基本事件流</w:t>
            </w:r>
          </w:p>
        </w:tc>
        <w:tc>
          <w:tcPr>
            <w:tcW w:w="6853" w:type="dxa"/>
          </w:tcPr>
          <w:p w14:paraId="4AFF4AE6">
            <w:pPr>
              <w:pStyle w:val="25"/>
              <w:keepNext w:val="0"/>
              <w:keepLines w:val="0"/>
              <w:numPr>
                <w:ilvl w:val="0"/>
                <w:numId w:val="46"/>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用户选择“拼场预约”并确定预约后，系统向场地管理方发送查询请求，找到一个可用（有剩余容量）的拼场场地</w:t>
            </w:r>
          </w:p>
          <w:p w14:paraId="7B616DAD">
            <w:pPr>
              <w:pStyle w:val="25"/>
              <w:keepNext w:val="0"/>
              <w:keepLines w:val="0"/>
              <w:numPr>
                <w:ilvl w:val="0"/>
                <w:numId w:val="46"/>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（分支1）如果找到了可用的拼场场地，则将用户分配到该场地中，并向场地管理方发送修改后的预约记录</w:t>
            </w:r>
          </w:p>
          <w:p w14:paraId="5D4F09AA">
            <w:pPr>
              <w:pStyle w:val="25"/>
              <w:keepNext w:val="0"/>
              <w:keepLines w:val="0"/>
              <w:numPr>
                <w:ilvl w:val="0"/>
                <w:numId w:val="46"/>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（分支1）将用户加入相应的拼场群聊</w:t>
            </w:r>
          </w:p>
          <w:p w14:paraId="08401C06">
            <w:pPr>
              <w:pStyle w:val="25"/>
              <w:keepNext w:val="0"/>
              <w:keepLines w:val="0"/>
              <w:numPr>
                <w:ilvl w:val="0"/>
                <w:numId w:val="46"/>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（分支2）如果没有找到可用的拼场场地，则向场地管理方发送查询请求，找到一个没有被其它用户预约过的场地</w:t>
            </w:r>
          </w:p>
          <w:p w14:paraId="34D73EF2">
            <w:pPr>
              <w:pStyle w:val="25"/>
              <w:keepNext w:val="0"/>
              <w:keepLines w:val="0"/>
              <w:numPr>
                <w:ilvl w:val="0"/>
                <w:numId w:val="46"/>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（分支2）系统创建预约记录，将该用户分配到该场地，并向场地管理方发送预约信息，告知该场地设置为拼场场地</w:t>
            </w:r>
          </w:p>
          <w:p w14:paraId="0B3C782A">
            <w:pPr>
              <w:pStyle w:val="25"/>
              <w:keepNext w:val="0"/>
              <w:keepLines w:val="0"/>
              <w:numPr>
                <w:ilvl w:val="0"/>
                <w:numId w:val="46"/>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（分支2）系统创建拼场群聊，将该用户加入群聊</w:t>
            </w:r>
          </w:p>
        </w:tc>
      </w:tr>
      <w:tr w14:paraId="3B7269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Pr>
          <w:p w14:paraId="30017F0A">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异常事件流</w:t>
            </w:r>
          </w:p>
        </w:tc>
        <w:tc>
          <w:tcPr>
            <w:tcW w:w="6853" w:type="dxa"/>
          </w:tcPr>
          <w:p w14:paraId="452DAA48">
            <w:pPr>
              <w:pStyle w:val="25"/>
              <w:keepNext w:val="0"/>
              <w:keepLines w:val="0"/>
              <w:numPr>
                <w:ilvl w:val="0"/>
                <w:numId w:val="47"/>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分支2中找不到没有被其它用户预约过的场地时，系统提示“预约失败，没有可用的拼场场地”，用例失败，用户可以返回“个人预约”用例的基本事件流重新预约</w:t>
            </w:r>
          </w:p>
          <w:p w14:paraId="454A45C8">
            <w:pPr>
              <w:pStyle w:val="25"/>
              <w:keepNext w:val="0"/>
              <w:keepLines w:val="0"/>
              <w:numPr>
                <w:ilvl w:val="0"/>
                <w:numId w:val="47"/>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如果向场地管理方获取场地信息时出现网络错误等问题，系统提示“预约失败，网络错误”，用例失败，用户可以返回“个人预约”用例的基本事件流重新预约</w:t>
            </w:r>
          </w:p>
        </w:tc>
      </w:tr>
    </w:tbl>
    <w:p w14:paraId="7D3C1EC2">
      <w:pPr>
        <w:rPr>
          <w:rFonts w:hint="default" w:ascii="Times New Roman" w:hAnsi="Times New Roman" w:eastAsia="宋体" w:cs="Times New Roman"/>
        </w:rPr>
      </w:pPr>
    </w:p>
    <w:p w14:paraId="17BDCBA4">
      <w:pPr>
        <w:rPr>
          <w:rFonts w:hint="default" w:ascii="Times New Roman" w:hAnsi="Times New Roman" w:eastAsia="宋体" w:cs="Times New Roman"/>
        </w:rPr>
      </w:pPr>
      <w:r>
        <w:rPr>
          <w:rFonts w:hint="default" w:ascii="Times New Roman" w:hAnsi="Times New Roman" w:eastAsia="宋体" w:cs="Times New Roman"/>
        </w:rPr>
        <w:t>iteration 2:</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458"/>
        <w:gridCol w:w="6838"/>
      </w:tblGrid>
      <w:tr w14:paraId="77354D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458" w:type="dxa"/>
            <w:tcBorders>
              <w:top w:val="single" w:color="auto" w:sz="4" w:space="0"/>
              <w:left w:val="single" w:color="auto" w:sz="4" w:space="0"/>
              <w:bottom w:val="single" w:color="auto" w:sz="4" w:space="0"/>
              <w:right w:val="single" w:color="auto" w:sz="4" w:space="0"/>
            </w:tcBorders>
            <w:shd w:val="clear" w:color="auto" w:fill="auto"/>
            <w:vAlign w:val="top"/>
          </w:tcPr>
          <w:p w14:paraId="2B0DB8F9">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用例名称</w:t>
            </w:r>
          </w:p>
        </w:tc>
        <w:tc>
          <w:tcPr>
            <w:tcW w:w="6838" w:type="dxa"/>
            <w:tcBorders>
              <w:top w:val="single" w:color="auto" w:sz="4" w:space="0"/>
              <w:left w:val="single" w:color="auto" w:sz="4" w:space="0"/>
              <w:bottom w:val="single" w:color="auto" w:sz="4" w:space="0"/>
              <w:right w:val="single" w:color="auto" w:sz="4" w:space="0"/>
            </w:tcBorders>
            <w:shd w:val="clear" w:color="auto" w:fill="auto"/>
            <w:vAlign w:val="top"/>
          </w:tcPr>
          <w:p w14:paraId="5685E471">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拼场预约</w:t>
            </w:r>
          </w:p>
        </w:tc>
      </w:tr>
      <w:tr w14:paraId="5D61B0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458" w:type="dxa"/>
            <w:tcBorders>
              <w:top w:val="single" w:color="auto" w:sz="4" w:space="0"/>
              <w:left w:val="single" w:color="auto" w:sz="4" w:space="0"/>
              <w:bottom w:val="single" w:color="auto" w:sz="4" w:space="0"/>
              <w:right w:val="single" w:color="auto" w:sz="4" w:space="0"/>
            </w:tcBorders>
            <w:shd w:val="clear" w:color="auto" w:fill="auto"/>
            <w:vAlign w:val="top"/>
          </w:tcPr>
          <w:p w14:paraId="17BA13BD">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参与者</w:t>
            </w:r>
          </w:p>
        </w:tc>
        <w:tc>
          <w:tcPr>
            <w:tcW w:w="6838" w:type="dxa"/>
            <w:tcBorders>
              <w:top w:val="single" w:color="auto" w:sz="4" w:space="0"/>
              <w:left w:val="single" w:color="auto" w:sz="4" w:space="0"/>
              <w:bottom w:val="single" w:color="auto" w:sz="4" w:space="0"/>
              <w:right w:val="single" w:color="auto" w:sz="4" w:space="0"/>
            </w:tcBorders>
            <w:shd w:val="clear" w:color="auto" w:fill="auto"/>
            <w:vAlign w:val="top"/>
          </w:tcPr>
          <w:p w14:paraId="24F59F6C">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用户</w:t>
            </w:r>
          </w:p>
        </w:tc>
      </w:tr>
      <w:tr w14:paraId="2F182C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8" w:type="dxa"/>
            <w:tcBorders>
              <w:top w:val="single" w:color="auto" w:sz="4" w:space="0"/>
              <w:left w:val="single" w:color="auto" w:sz="4" w:space="0"/>
              <w:bottom w:val="single" w:color="auto" w:sz="4" w:space="0"/>
              <w:right w:val="single" w:color="auto" w:sz="4" w:space="0"/>
            </w:tcBorders>
            <w:shd w:val="clear" w:color="auto" w:fill="auto"/>
            <w:vAlign w:val="top"/>
          </w:tcPr>
          <w:p w14:paraId="3B54DB1A">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前置条件</w:t>
            </w:r>
          </w:p>
        </w:tc>
        <w:tc>
          <w:tcPr>
            <w:tcW w:w="6838" w:type="dxa"/>
            <w:tcBorders>
              <w:top w:val="single" w:color="auto" w:sz="4" w:space="0"/>
              <w:left w:val="single" w:color="auto" w:sz="4" w:space="0"/>
              <w:bottom w:val="single" w:color="auto" w:sz="4" w:space="0"/>
              <w:right w:val="single" w:color="auto" w:sz="4" w:space="0"/>
            </w:tcBorders>
            <w:shd w:val="clear" w:color="auto" w:fill="auto"/>
            <w:vAlign w:val="top"/>
          </w:tcPr>
          <w:p w14:paraId="314C9063">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在这个用例开始之前，多个用户在同一个场馆进行了预约，且都选择了“拼场预约”；反之，系统的状态不发生变化</w:t>
            </w:r>
          </w:p>
        </w:tc>
      </w:tr>
      <w:tr w14:paraId="02A01B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58" w:type="dxa"/>
            <w:tcBorders>
              <w:top w:val="single" w:color="auto" w:sz="4" w:space="0"/>
              <w:left w:val="single" w:color="auto" w:sz="4" w:space="0"/>
              <w:bottom w:val="single" w:color="auto" w:sz="4" w:space="0"/>
              <w:right w:val="single" w:color="auto" w:sz="4" w:space="0"/>
            </w:tcBorders>
            <w:shd w:val="clear" w:color="auto" w:fill="auto"/>
            <w:vAlign w:val="top"/>
          </w:tcPr>
          <w:p w14:paraId="108AE05A">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后置条件</w:t>
            </w:r>
          </w:p>
        </w:tc>
        <w:tc>
          <w:tcPr>
            <w:tcW w:w="6838" w:type="dxa"/>
            <w:tcBorders>
              <w:top w:val="single" w:color="auto" w:sz="4" w:space="0"/>
              <w:left w:val="single" w:color="auto" w:sz="4" w:space="0"/>
              <w:bottom w:val="single" w:color="auto" w:sz="4" w:space="0"/>
              <w:right w:val="single" w:color="auto" w:sz="4" w:space="0"/>
            </w:tcBorders>
            <w:shd w:val="clear" w:color="auto" w:fill="auto"/>
            <w:vAlign w:val="top"/>
          </w:tcPr>
          <w:p w14:paraId="6239D65D">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如果用例成功，系统将对应场地置为“正在拼场”状态，在数据库中创建拼场预约记录，向场地管理方发送预约信息；反之，系统的状态不发生变化</w:t>
            </w:r>
          </w:p>
        </w:tc>
      </w:tr>
      <w:tr w14:paraId="1CAD75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8" w:type="dxa"/>
            <w:tcBorders>
              <w:top w:val="single" w:color="auto" w:sz="4" w:space="0"/>
              <w:left w:val="single" w:color="auto" w:sz="4" w:space="0"/>
              <w:bottom w:val="single" w:color="auto" w:sz="4" w:space="0"/>
              <w:right w:val="single" w:color="auto" w:sz="4" w:space="0"/>
            </w:tcBorders>
            <w:shd w:val="clear" w:color="auto" w:fill="auto"/>
            <w:vAlign w:val="top"/>
          </w:tcPr>
          <w:p w14:paraId="58D28DEB">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基本事件流</w:t>
            </w:r>
          </w:p>
        </w:tc>
        <w:tc>
          <w:tcPr>
            <w:tcW w:w="6838" w:type="dxa"/>
            <w:tcBorders>
              <w:top w:val="single" w:color="auto" w:sz="4" w:space="0"/>
              <w:left w:val="single" w:color="auto" w:sz="4" w:space="0"/>
              <w:bottom w:val="single" w:color="auto" w:sz="4" w:space="0"/>
              <w:right w:val="single" w:color="auto" w:sz="4" w:space="0"/>
            </w:tcBorders>
            <w:shd w:val="clear" w:color="auto" w:fill="auto"/>
            <w:vAlign w:val="top"/>
          </w:tcPr>
          <w:p w14:paraId="505BD12F">
            <w:pPr>
              <w:pStyle w:val="11"/>
              <w:keepNext w:val="0"/>
              <w:keepLines w:val="0"/>
              <w:widowControl w:val="0"/>
              <w:numPr>
                <w:ilvl w:val="0"/>
                <w:numId w:val="48"/>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系统检查用户是否具有预约权限</w:t>
            </w:r>
          </w:p>
          <w:p w14:paraId="3A5A9922">
            <w:pPr>
              <w:pStyle w:val="11"/>
              <w:keepNext w:val="0"/>
              <w:keepLines w:val="0"/>
              <w:widowControl w:val="0"/>
              <w:numPr>
                <w:ilvl w:val="0"/>
                <w:numId w:val="48"/>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用户选择预约人数</w:t>
            </w:r>
          </w:p>
          <w:p w14:paraId="1947AA02">
            <w:pPr>
              <w:pStyle w:val="11"/>
              <w:keepNext w:val="0"/>
              <w:keepLines w:val="0"/>
              <w:widowControl w:val="0"/>
              <w:numPr>
                <w:ilvl w:val="0"/>
                <w:numId w:val="48"/>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系统向场地管理方获取场地信息并显示当前场地容量，提示用户输入预约人数或邀请好友</w:t>
            </w:r>
          </w:p>
          <w:p w14:paraId="460AFEC6">
            <w:pPr>
              <w:pStyle w:val="11"/>
              <w:keepNext w:val="0"/>
              <w:keepLines w:val="0"/>
              <w:widowControl w:val="0"/>
              <w:numPr>
                <w:ilvl w:val="0"/>
                <w:numId w:val="48"/>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（可选分支）用户选择“邀请好友”</w:t>
            </w:r>
          </w:p>
          <w:p w14:paraId="53F0EABF">
            <w:pPr>
              <w:pStyle w:val="11"/>
              <w:keepNext w:val="0"/>
              <w:keepLines w:val="0"/>
              <w:widowControl w:val="0"/>
              <w:numPr>
                <w:ilvl w:val="0"/>
                <w:numId w:val="48"/>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（续上述分支）系统获取用户好友列表并显示</w:t>
            </w:r>
          </w:p>
          <w:p w14:paraId="33B93AC6">
            <w:pPr>
              <w:pStyle w:val="11"/>
              <w:keepNext w:val="0"/>
              <w:keepLines w:val="0"/>
              <w:widowControl w:val="0"/>
              <w:numPr>
                <w:ilvl w:val="0"/>
                <w:numId w:val="48"/>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（续上述分支）在预约中邀请好友或移除好友</w:t>
            </w:r>
          </w:p>
          <w:p w14:paraId="097F10DD">
            <w:pPr>
              <w:pStyle w:val="11"/>
              <w:keepNext w:val="0"/>
              <w:keepLines w:val="0"/>
              <w:widowControl w:val="0"/>
              <w:numPr>
                <w:ilvl w:val="0"/>
                <w:numId w:val="48"/>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系统匹配用户可加入的拼场场地</w:t>
            </w:r>
          </w:p>
          <w:p w14:paraId="1D701E4A">
            <w:pPr>
              <w:pStyle w:val="11"/>
              <w:keepNext w:val="0"/>
              <w:keepLines w:val="0"/>
              <w:widowControl w:val="0"/>
              <w:numPr>
                <w:ilvl w:val="0"/>
                <w:numId w:val="48"/>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（分支1）如果未找到可加入的正在拼场的场地，从场地中选择一个空场地，将其变为拼场场地，将该用户分配到该场地的等待队列中，并创建一个拼场预约记录并发送给场地管理方</w:t>
            </w:r>
          </w:p>
          <w:p w14:paraId="4D5D8A4B">
            <w:pPr>
              <w:pStyle w:val="11"/>
              <w:keepNext w:val="0"/>
              <w:keepLines w:val="0"/>
              <w:widowControl w:val="0"/>
              <w:numPr>
                <w:ilvl w:val="0"/>
                <w:numId w:val="48"/>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（分支2）如果找到了可加入的正在拼场的场地，将该用户分配到该场地的等待队列中</w:t>
            </w:r>
          </w:p>
          <w:p w14:paraId="6B83426B">
            <w:pPr>
              <w:pStyle w:val="11"/>
              <w:keepNext w:val="0"/>
              <w:keepLines w:val="0"/>
              <w:widowControl w:val="0"/>
              <w:numPr>
                <w:ilvl w:val="0"/>
                <w:numId w:val="48"/>
              </w:numPr>
              <w:suppressLineNumbers w:val="0"/>
              <w:spacing w:before="0" w:beforeAutospacing="0" w:after="0" w:afterAutospacing="0"/>
              <w:ind w:left="360" w:leftChars="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到达拼场时间期限后，系统检测该场地的拼场人数是否满足最低拼场人数，若满足，则拼场成功</w:t>
            </w:r>
          </w:p>
        </w:tc>
      </w:tr>
      <w:tr w14:paraId="41DEF8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458" w:type="dxa"/>
            <w:tcBorders>
              <w:top w:val="single" w:color="auto" w:sz="4" w:space="0"/>
              <w:left w:val="single" w:color="auto" w:sz="4" w:space="0"/>
              <w:bottom w:val="single" w:color="auto" w:sz="4" w:space="0"/>
              <w:right w:val="single" w:color="auto" w:sz="4" w:space="0"/>
            </w:tcBorders>
            <w:shd w:val="clear" w:color="auto" w:fill="auto"/>
            <w:vAlign w:val="top"/>
          </w:tcPr>
          <w:p w14:paraId="6B9A05F7">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异常事件流</w:t>
            </w:r>
          </w:p>
        </w:tc>
        <w:tc>
          <w:tcPr>
            <w:tcW w:w="6838" w:type="dxa"/>
            <w:tcBorders>
              <w:top w:val="single" w:color="auto" w:sz="4" w:space="0"/>
              <w:left w:val="single" w:color="auto" w:sz="4" w:space="0"/>
              <w:bottom w:val="single" w:color="auto" w:sz="4" w:space="0"/>
              <w:right w:val="single" w:color="auto" w:sz="4" w:space="0"/>
            </w:tcBorders>
            <w:shd w:val="clear" w:color="auto" w:fill="auto"/>
            <w:vAlign w:val="top"/>
          </w:tcPr>
          <w:p w14:paraId="59C7F8F9">
            <w:pPr>
              <w:pStyle w:val="11"/>
              <w:keepNext w:val="0"/>
              <w:keepLines w:val="0"/>
              <w:widowControl w:val="0"/>
              <w:numPr>
                <w:ilvl w:val="0"/>
                <w:numId w:val="49"/>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若基本事件流第7步中找不到没有被其它用户预约过的场地时，系统提示“预约失败，没有可用的拼场场地”，用例失败，用户可以返回基本事件流第1步重新预约</w:t>
            </w:r>
          </w:p>
          <w:p w14:paraId="1AB5F469">
            <w:pPr>
              <w:pStyle w:val="11"/>
              <w:keepNext w:val="0"/>
              <w:keepLines w:val="0"/>
              <w:widowControl w:val="0"/>
              <w:numPr>
                <w:ilvl w:val="0"/>
                <w:numId w:val="49"/>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如果向场地管理方获取场地信息时出现网络错误等问题，系统提示“预约失败，网络错误”，用例失败，用户可以返回基本事件流第1步重新预约</w:t>
            </w:r>
          </w:p>
        </w:tc>
      </w:tr>
    </w:tbl>
    <w:p w14:paraId="1661944B">
      <w:pPr>
        <w:rPr>
          <w:rFonts w:hint="default" w:ascii="Times New Roman" w:hAnsi="Times New Roman" w:eastAsia="宋体" w:cs="Times New Roman"/>
        </w:rPr>
      </w:pPr>
    </w:p>
    <w:p w14:paraId="579D7C7C">
      <w:pPr>
        <w:numPr>
          <w:ilvl w:val="0"/>
          <w:numId w:val="50"/>
        </w:numPr>
        <w:rPr>
          <w:rFonts w:hint="default" w:ascii="Times New Roman" w:hAnsi="Times New Roman" w:eastAsia="宋体" w:cs="Times New Roman"/>
        </w:rPr>
      </w:pPr>
      <w:r>
        <w:rPr>
          <w:rFonts w:hint="default" w:ascii="Times New Roman" w:hAnsi="Times New Roman" w:eastAsia="宋体" w:cs="Times New Roman"/>
        </w:rPr>
        <w:t>拼场到期处理</w:t>
      </w:r>
    </w:p>
    <w:p w14:paraId="19A4BE3F">
      <w:pPr>
        <w:rPr>
          <w:rFonts w:hint="default" w:ascii="Times New Roman" w:hAnsi="Times New Roman" w:eastAsia="宋体" w:cs="Times New Roman"/>
        </w:rPr>
      </w:pPr>
      <w:r>
        <w:rPr>
          <w:rFonts w:hint="default" w:ascii="Times New Roman" w:hAnsi="Times New Roman" w:eastAsia="宋体" w:cs="Times New Roman"/>
        </w:rPr>
        <w:t>iteration 2:</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443"/>
        <w:gridCol w:w="6853"/>
      </w:tblGrid>
      <w:tr w14:paraId="78891E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443" w:type="dxa"/>
            <w:tcBorders>
              <w:top w:val="single" w:color="auto" w:sz="4" w:space="0"/>
              <w:left w:val="single" w:color="auto" w:sz="4" w:space="0"/>
              <w:bottom w:val="single" w:color="auto" w:sz="4" w:space="0"/>
              <w:right w:val="single" w:color="auto" w:sz="4" w:space="0"/>
            </w:tcBorders>
            <w:shd w:val="clear" w:color="auto" w:fill="auto"/>
            <w:vAlign w:val="top"/>
          </w:tcPr>
          <w:p w14:paraId="01E8B1AD">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用例名称</w:t>
            </w:r>
          </w:p>
        </w:tc>
        <w:tc>
          <w:tcPr>
            <w:tcW w:w="6853" w:type="dxa"/>
            <w:tcBorders>
              <w:top w:val="single" w:color="auto" w:sz="4" w:space="0"/>
              <w:left w:val="single" w:color="auto" w:sz="4" w:space="0"/>
              <w:bottom w:val="single" w:color="auto" w:sz="4" w:space="0"/>
              <w:right w:val="single" w:color="auto" w:sz="4" w:space="0"/>
            </w:tcBorders>
            <w:shd w:val="clear" w:color="auto" w:fill="auto"/>
            <w:vAlign w:val="top"/>
          </w:tcPr>
          <w:p w14:paraId="62EFB6CC">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拼场到期处理</w:t>
            </w:r>
          </w:p>
        </w:tc>
      </w:tr>
      <w:tr w14:paraId="64FE2F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443" w:type="dxa"/>
            <w:tcBorders>
              <w:top w:val="single" w:color="auto" w:sz="4" w:space="0"/>
              <w:left w:val="single" w:color="auto" w:sz="4" w:space="0"/>
              <w:bottom w:val="single" w:color="auto" w:sz="4" w:space="0"/>
              <w:right w:val="single" w:color="auto" w:sz="4" w:space="0"/>
            </w:tcBorders>
            <w:shd w:val="clear" w:color="auto" w:fill="auto"/>
            <w:vAlign w:val="top"/>
          </w:tcPr>
          <w:p w14:paraId="6F1CBE14">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参与者</w:t>
            </w:r>
          </w:p>
        </w:tc>
        <w:tc>
          <w:tcPr>
            <w:tcW w:w="6853" w:type="dxa"/>
            <w:tcBorders>
              <w:top w:val="single" w:color="auto" w:sz="4" w:space="0"/>
              <w:left w:val="single" w:color="auto" w:sz="4" w:space="0"/>
              <w:bottom w:val="single" w:color="auto" w:sz="4" w:space="0"/>
              <w:right w:val="single" w:color="auto" w:sz="4" w:space="0"/>
            </w:tcBorders>
            <w:shd w:val="clear" w:color="auto" w:fill="auto"/>
            <w:vAlign w:val="top"/>
          </w:tcPr>
          <w:p w14:paraId="2EDAD86D">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用户</w:t>
            </w:r>
          </w:p>
        </w:tc>
      </w:tr>
      <w:tr w14:paraId="7E2A22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443" w:type="dxa"/>
            <w:tcBorders>
              <w:top w:val="single" w:color="auto" w:sz="4" w:space="0"/>
              <w:left w:val="single" w:color="auto" w:sz="4" w:space="0"/>
              <w:bottom w:val="single" w:color="auto" w:sz="4" w:space="0"/>
              <w:right w:val="single" w:color="auto" w:sz="4" w:space="0"/>
            </w:tcBorders>
            <w:shd w:val="clear" w:color="auto" w:fill="auto"/>
            <w:vAlign w:val="top"/>
          </w:tcPr>
          <w:p w14:paraId="3EF67DEB">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前置条件</w:t>
            </w:r>
          </w:p>
        </w:tc>
        <w:tc>
          <w:tcPr>
            <w:tcW w:w="6853" w:type="dxa"/>
            <w:tcBorders>
              <w:top w:val="single" w:color="auto" w:sz="4" w:space="0"/>
              <w:left w:val="single" w:color="auto" w:sz="4" w:space="0"/>
              <w:bottom w:val="single" w:color="auto" w:sz="4" w:space="0"/>
              <w:right w:val="single" w:color="auto" w:sz="4" w:space="0"/>
            </w:tcBorders>
            <w:shd w:val="clear" w:color="auto" w:fill="auto"/>
            <w:vAlign w:val="top"/>
          </w:tcPr>
          <w:p w14:paraId="65CA7D3F">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在开始这个用例之前，场地到达拼场预约期限，用户在该场地的该时间段中有有效的拼场预约记录；</w:t>
            </w:r>
          </w:p>
        </w:tc>
      </w:tr>
      <w:tr w14:paraId="4408EC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443" w:type="dxa"/>
            <w:tcBorders>
              <w:top w:val="single" w:color="auto" w:sz="4" w:space="0"/>
              <w:left w:val="single" w:color="auto" w:sz="4" w:space="0"/>
              <w:bottom w:val="single" w:color="auto" w:sz="4" w:space="0"/>
              <w:right w:val="single" w:color="auto" w:sz="4" w:space="0"/>
            </w:tcBorders>
            <w:shd w:val="clear" w:color="auto" w:fill="auto"/>
            <w:vAlign w:val="top"/>
          </w:tcPr>
          <w:p w14:paraId="69E4AFD1">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后置条件</w:t>
            </w:r>
          </w:p>
        </w:tc>
        <w:tc>
          <w:tcPr>
            <w:tcW w:w="6853" w:type="dxa"/>
            <w:tcBorders>
              <w:top w:val="single" w:color="auto" w:sz="4" w:space="0"/>
              <w:left w:val="single" w:color="auto" w:sz="4" w:space="0"/>
              <w:bottom w:val="single" w:color="auto" w:sz="4" w:space="0"/>
              <w:right w:val="single" w:color="auto" w:sz="4" w:space="0"/>
            </w:tcBorders>
            <w:shd w:val="clear" w:color="auto" w:fill="auto"/>
            <w:vAlign w:val="top"/>
          </w:tcPr>
          <w:p w14:paraId="6610EA49">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如果拼场成功，系统在数据库对应的预约记录中修改拼场涉及的用户为“已预约”状态，向场地管理方发送预约信息，并创建一个拼场群聊；如果拼场失败，系统将正在拼场的场地置为空闲状态，取消涉及用户正在进行的拼场，向场地管理方发送预约取消信息。</w:t>
            </w:r>
          </w:p>
        </w:tc>
      </w:tr>
      <w:tr w14:paraId="0E3DB5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443" w:type="dxa"/>
            <w:tcBorders>
              <w:top w:val="single" w:color="auto" w:sz="4" w:space="0"/>
              <w:left w:val="single" w:color="auto" w:sz="4" w:space="0"/>
              <w:bottom w:val="single" w:color="auto" w:sz="4" w:space="0"/>
              <w:right w:val="single" w:color="auto" w:sz="4" w:space="0"/>
            </w:tcBorders>
            <w:shd w:val="clear" w:color="auto" w:fill="auto"/>
            <w:vAlign w:val="top"/>
          </w:tcPr>
          <w:p w14:paraId="74D0C62E">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基本事件流</w:t>
            </w:r>
          </w:p>
        </w:tc>
        <w:tc>
          <w:tcPr>
            <w:tcW w:w="6853" w:type="dxa"/>
            <w:tcBorders>
              <w:top w:val="single" w:color="auto" w:sz="4" w:space="0"/>
              <w:left w:val="single" w:color="auto" w:sz="4" w:space="0"/>
              <w:bottom w:val="single" w:color="auto" w:sz="4" w:space="0"/>
              <w:right w:val="single" w:color="auto" w:sz="4" w:space="0"/>
            </w:tcBorders>
            <w:shd w:val="clear" w:color="auto" w:fill="auto"/>
            <w:vAlign w:val="top"/>
          </w:tcPr>
          <w:p w14:paraId="644E019D">
            <w:pPr>
              <w:pStyle w:val="11"/>
              <w:keepNext w:val="0"/>
              <w:keepLines w:val="0"/>
              <w:widowControl w:val="0"/>
              <w:numPr>
                <w:ilvl w:val="0"/>
                <w:numId w:val="51"/>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到达拼场时间期限后，系统检测该场地的拼场人数是否满足最低拼场人数</w:t>
            </w:r>
          </w:p>
          <w:p w14:paraId="49940D6E">
            <w:pPr>
              <w:pStyle w:val="11"/>
              <w:keepNext w:val="0"/>
              <w:keepLines w:val="0"/>
              <w:widowControl w:val="0"/>
              <w:numPr>
                <w:ilvl w:val="0"/>
                <w:numId w:val="51"/>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（分支1）拼场人数不满足最低拼场人数，将场地重新变为空闲状态，向所有该场地的拼场用户发送拼场失败通知，更改拼场预约记录的状态为“已取消”，并向场地管理方发送修改的预约信息</w:t>
            </w:r>
          </w:p>
          <w:p w14:paraId="3C23AAE9">
            <w:pPr>
              <w:pStyle w:val="11"/>
              <w:keepNext w:val="0"/>
              <w:keepLines w:val="0"/>
              <w:widowControl w:val="0"/>
              <w:numPr>
                <w:ilvl w:val="0"/>
                <w:numId w:val="51"/>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（分支2）拼场人数满足最低拼场人数，将场地变为预约成功状态，向所有该场地的拼场用户发送拼场成功通知，更改拼场预约记录的状态为“已预约”，并向场地管理方发送修改的预约信息</w:t>
            </w:r>
          </w:p>
          <w:p w14:paraId="04AA01C2">
            <w:pPr>
              <w:pStyle w:val="11"/>
              <w:keepNext w:val="0"/>
              <w:keepLines w:val="0"/>
              <w:widowControl w:val="0"/>
              <w:numPr>
                <w:ilvl w:val="0"/>
                <w:numId w:val="51"/>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（续上述分支）创建拼场群聊，将该场地拼场用户加入群聊</w:t>
            </w:r>
          </w:p>
        </w:tc>
      </w:tr>
      <w:tr w14:paraId="5E3E2F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443" w:type="dxa"/>
            <w:tcBorders>
              <w:top w:val="single" w:color="auto" w:sz="4" w:space="0"/>
              <w:left w:val="single" w:color="auto" w:sz="4" w:space="0"/>
              <w:bottom w:val="single" w:color="auto" w:sz="4" w:space="0"/>
              <w:right w:val="single" w:color="auto" w:sz="4" w:space="0"/>
            </w:tcBorders>
            <w:shd w:val="clear" w:color="auto" w:fill="auto"/>
            <w:vAlign w:val="top"/>
          </w:tcPr>
          <w:p w14:paraId="6B059A48">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异常事件流</w:t>
            </w:r>
          </w:p>
        </w:tc>
        <w:tc>
          <w:tcPr>
            <w:tcW w:w="6853" w:type="dxa"/>
            <w:tcBorders>
              <w:top w:val="single" w:color="auto" w:sz="4" w:space="0"/>
              <w:left w:val="single" w:color="auto" w:sz="4" w:space="0"/>
              <w:bottom w:val="single" w:color="auto" w:sz="4" w:space="0"/>
              <w:right w:val="single" w:color="auto" w:sz="4" w:space="0"/>
            </w:tcBorders>
            <w:shd w:val="clear" w:color="auto" w:fill="auto"/>
            <w:vAlign w:val="top"/>
          </w:tcPr>
          <w:p w14:paraId="14EDC9A8">
            <w:pPr>
              <w:pStyle w:val="11"/>
              <w:keepNext w:val="0"/>
              <w:keepLines w:val="0"/>
              <w:widowControl w:val="0"/>
              <w:numPr>
                <w:ilvl w:val="0"/>
                <w:numId w:val="52"/>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如果向场地管理方获取场地信息时出现网络错误等问题，系统会持续发送预约更新消息，直到场地管理方给出回应</w:t>
            </w:r>
          </w:p>
        </w:tc>
      </w:tr>
    </w:tbl>
    <w:p w14:paraId="720BCC04">
      <w:pPr>
        <w:rPr>
          <w:rFonts w:hint="default" w:ascii="Times New Roman" w:hAnsi="Times New Roman" w:eastAsia="宋体" w:cs="Times New Roman"/>
        </w:rPr>
      </w:pPr>
    </w:p>
    <w:p w14:paraId="7B062CDC">
      <w:pPr>
        <w:numPr>
          <w:ilvl w:val="0"/>
          <w:numId w:val="53"/>
        </w:numPr>
        <w:rPr>
          <w:rFonts w:hint="default" w:ascii="Times New Roman" w:hAnsi="Times New Roman" w:eastAsia="宋体" w:cs="Times New Roman"/>
        </w:rPr>
      </w:pPr>
      <w:r>
        <w:rPr>
          <w:rFonts w:hint="default" w:ascii="Times New Roman" w:hAnsi="Times New Roman" w:eastAsia="宋体" w:cs="Times New Roman"/>
        </w:rPr>
        <w:t>团体预约</w:t>
      </w:r>
    </w:p>
    <w:p w14:paraId="1E4D5D1D">
      <w:pPr>
        <w:rPr>
          <w:rFonts w:hint="default" w:ascii="Times New Roman" w:hAnsi="Times New Roman" w:eastAsia="宋体" w:cs="Times New Roman"/>
        </w:rPr>
      </w:pPr>
      <w:r>
        <w:rPr>
          <w:rFonts w:hint="default" w:ascii="Times New Roman" w:hAnsi="Times New Roman" w:eastAsia="宋体" w:cs="Times New Roman"/>
        </w:rPr>
        <w:t>iteration 1:</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3"/>
        <w:gridCol w:w="6853"/>
      </w:tblGrid>
      <w:tr w14:paraId="3DBE27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Pr>
          <w:p w14:paraId="56AA1B8C">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用例名称</w:t>
            </w:r>
          </w:p>
        </w:tc>
        <w:tc>
          <w:tcPr>
            <w:tcW w:w="6853" w:type="dxa"/>
          </w:tcPr>
          <w:p w14:paraId="5EFFBDAE">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团体预约</w:t>
            </w:r>
          </w:p>
        </w:tc>
      </w:tr>
      <w:tr w14:paraId="24F031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Pr>
          <w:p w14:paraId="42CC7E36">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参与者</w:t>
            </w:r>
          </w:p>
        </w:tc>
        <w:tc>
          <w:tcPr>
            <w:tcW w:w="6853" w:type="dxa"/>
          </w:tcPr>
          <w:p w14:paraId="0B342518">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团体管理员、场地管理方</w:t>
            </w:r>
          </w:p>
        </w:tc>
      </w:tr>
      <w:tr w14:paraId="59E9D5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Pr>
          <w:p w14:paraId="7D42AC6F">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前置条件</w:t>
            </w:r>
          </w:p>
        </w:tc>
        <w:tc>
          <w:tcPr>
            <w:tcW w:w="6853" w:type="dxa"/>
          </w:tcPr>
          <w:p w14:paraId="1266FE9F">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在这个用例开始之前，用户必须登录到系统；反之，系统的状态不发生变化</w:t>
            </w:r>
          </w:p>
        </w:tc>
      </w:tr>
      <w:tr w14:paraId="46BB0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Pr>
          <w:p w14:paraId="3B6B320C">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后置条件</w:t>
            </w:r>
          </w:p>
        </w:tc>
        <w:tc>
          <w:tcPr>
            <w:tcW w:w="6853" w:type="dxa"/>
          </w:tcPr>
          <w:p w14:paraId="45ED180C">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如果用例成功，系统在数据库中添加预约记录，向场地管理方发送预约信息，并向参与预约的所有用户发送预约成功通知</w:t>
            </w:r>
          </w:p>
        </w:tc>
      </w:tr>
      <w:tr w14:paraId="30F2E3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Pr>
          <w:p w14:paraId="53205C15">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基本事件流</w:t>
            </w:r>
          </w:p>
        </w:tc>
        <w:tc>
          <w:tcPr>
            <w:tcW w:w="6853" w:type="dxa"/>
          </w:tcPr>
          <w:p w14:paraId="5A2FE667">
            <w:pPr>
              <w:pStyle w:val="25"/>
              <w:keepNext w:val="0"/>
              <w:keepLines w:val="0"/>
              <w:numPr>
                <w:ilvl w:val="0"/>
                <w:numId w:val="54"/>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系统检查用户是否具有预约权限</w:t>
            </w:r>
          </w:p>
          <w:p w14:paraId="520ADF2B">
            <w:pPr>
              <w:pStyle w:val="25"/>
              <w:keepNext w:val="0"/>
              <w:keepLines w:val="0"/>
              <w:numPr>
                <w:ilvl w:val="0"/>
                <w:numId w:val="54"/>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用户选择进行预约的团体，系统检查用户是否是该团体的管理员</w:t>
            </w:r>
          </w:p>
          <w:p w14:paraId="4D2E7612">
            <w:pPr>
              <w:pStyle w:val="25"/>
              <w:keepNext w:val="0"/>
              <w:keepLines w:val="0"/>
              <w:numPr>
                <w:ilvl w:val="0"/>
                <w:numId w:val="54"/>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如果用户是团体管理员，系统获取团体成员列表，提示用户选择预约的场馆、场地编号和时间段</w:t>
            </w:r>
          </w:p>
          <w:p w14:paraId="4A553613">
            <w:pPr>
              <w:pStyle w:val="25"/>
              <w:keepNext w:val="0"/>
              <w:keepLines w:val="0"/>
              <w:numPr>
                <w:ilvl w:val="0"/>
                <w:numId w:val="54"/>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用户选择预约的场馆、场地编号和时间段</w:t>
            </w:r>
          </w:p>
          <w:p w14:paraId="735E0649">
            <w:pPr>
              <w:pStyle w:val="25"/>
              <w:keepNext w:val="0"/>
              <w:keepLines w:val="0"/>
              <w:numPr>
                <w:ilvl w:val="0"/>
                <w:numId w:val="54"/>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系统向场地管理方获取场地信息并显示当前场地容量，并提示选择参加预约的团体成员</w:t>
            </w:r>
          </w:p>
          <w:p w14:paraId="71943EA2">
            <w:pPr>
              <w:pStyle w:val="25"/>
              <w:keepNext w:val="0"/>
              <w:keepLines w:val="0"/>
              <w:numPr>
                <w:ilvl w:val="0"/>
                <w:numId w:val="54"/>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用户选择参加预约的团体成员</w:t>
            </w:r>
          </w:p>
          <w:p w14:paraId="1F1AFDED">
            <w:pPr>
              <w:pStyle w:val="25"/>
              <w:keepNext w:val="0"/>
              <w:keepLines w:val="0"/>
              <w:numPr>
                <w:ilvl w:val="0"/>
                <w:numId w:val="54"/>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用户点击“确认预约”按钮，系统生成预约信息并显示，提示用户确认预约信息</w:t>
            </w:r>
          </w:p>
          <w:p w14:paraId="149D7DF7">
            <w:pPr>
              <w:pStyle w:val="25"/>
              <w:keepNext w:val="0"/>
              <w:keepLines w:val="0"/>
              <w:numPr>
                <w:ilvl w:val="0"/>
                <w:numId w:val="54"/>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用户确认预约信息（分支：预约信息有误时，点击取消，返回第1-6步）</w:t>
            </w:r>
          </w:p>
          <w:p w14:paraId="16D35EBA">
            <w:pPr>
              <w:pStyle w:val="25"/>
              <w:keepNext w:val="0"/>
              <w:keepLines w:val="0"/>
              <w:numPr>
                <w:ilvl w:val="0"/>
                <w:numId w:val="54"/>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系统向场地管理方发送预约信息，确认没有预约冲突且容量足够之后，提示操作成功</w:t>
            </w:r>
          </w:p>
        </w:tc>
      </w:tr>
      <w:tr w14:paraId="368F30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Pr>
          <w:p w14:paraId="17B4A873">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异常事件流</w:t>
            </w:r>
          </w:p>
        </w:tc>
        <w:tc>
          <w:tcPr>
            <w:tcW w:w="6853" w:type="dxa"/>
          </w:tcPr>
          <w:p w14:paraId="5A504E7D">
            <w:pPr>
              <w:pStyle w:val="25"/>
              <w:keepNext w:val="0"/>
              <w:keepLines w:val="0"/>
              <w:numPr>
                <w:ilvl w:val="0"/>
                <w:numId w:val="55"/>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如果用户由于违约次数过多没有预约提示，系统提示“您目前没有预约权限”，并显示用户违约信息，用例结束</w:t>
            </w:r>
          </w:p>
          <w:p w14:paraId="4D8805EC">
            <w:pPr>
              <w:pStyle w:val="25"/>
              <w:keepNext w:val="0"/>
              <w:keepLines w:val="0"/>
              <w:numPr>
                <w:ilvl w:val="0"/>
                <w:numId w:val="55"/>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用户不是任何团体的管理员时，系统提示“您没有可以进行预约的团体”，用例结束</w:t>
            </w:r>
          </w:p>
          <w:p w14:paraId="14CD111C">
            <w:pPr>
              <w:pStyle w:val="25"/>
              <w:keepNext w:val="0"/>
              <w:keepLines w:val="0"/>
              <w:numPr>
                <w:ilvl w:val="0"/>
                <w:numId w:val="55"/>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用户选择的团体成员数量大于选择场地的容量总和时，系统提示“选择的人数超过上限”。用户可以返回基本事件流第6步重新选择参加预约的团体成员，或者取消预约结束用例</w:t>
            </w:r>
          </w:p>
          <w:p w14:paraId="57E8B030">
            <w:pPr>
              <w:pStyle w:val="25"/>
              <w:keepNext w:val="0"/>
              <w:keepLines w:val="0"/>
              <w:numPr>
                <w:ilvl w:val="0"/>
                <w:numId w:val="55"/>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向场地管理方发送预约信息后，场地管理方告知该预约存在冲突问题或者剩余容量不足，则系统提示预约失败及原因，用户可以返回基本事件流第3步重新选择场馆或参加预约的团体成员，重新预约继续用例，或者取消预约结束用例</w:t>
            </w:r>
          </w:p>
          <w:p w14:paraId="137D4EBE">
            <w:pPr>
              <w:pStyle w:val="25"/>
              <w:keepNext w:val="0"/>
              <w:keepLines w:val="0"/>
              <w:numPr>
                <w:ilvl w:val="0"/>
                <w:numId w:val="55"/>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如果向场地管理方获取场地信息时出现网络错误等问题，系统提示“获取场地信息失败”，并禁用“确认预约”按钮，用户可以刷新页面重试后返回基本事件流的第4步继续预约，或者取消预约结束用例</w:t>
            </w:r>
          </w:p>
          <w:p w14:paraId="0A129EA0">
            <w:pPr>
              <w:pStyle w:val="25"/>
              <w:keepNext w:val="0"/>
              <w:keepLines w:val="0"/>
              <w:numPr>
                <w:ilvl w:val="0"/>
                <w:numId w:val="55"/>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如果获取团体成员列表时出现网络错误等问题，系统提示“获取团体成员列表失败”；用户可以跳转到基本事件流的第7步继续预约，或者取消预约结束用例</w:t>
            </w:r>
          </w:p>
          <w:p w14:paraId="4CD6CD88">
            <w:pPr>
              <w:pStyle w:val="25"/>
              <w:keepNext w:val="0"/>
              <w:keepLines w:val="0"/>
              <w:numPr>
                <w:ilvl w:val="0"/>
                <w:numId w:val="55"/>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如果向场地管理方发送预约信息后由于网络错误等原因没有在规定时间内收到回复，系统提示“预约失败，请稍后重试”，用户可以返回基本事件流的第7步等待一定时间后重新尝试预约继续用例，或者取消预约结束用例</w:t>
            </w:r>
          </w:p>
        </w:tc>
      </w:tr>
    </w:tbl>
    <w:p w14:paraId="697D5B6A">
      <w:pPr>
        <w:rPr>
          <w:rFonts w:hint="default" w:ascii="Times New Roman" w:hAnsi="Times New Roman" w:eastAsia="宋体" w:cs="Times New Roman"/>
        </w:rPr>
      </w:pPr>
    </w:p>
    <w:p w14:paraId="72604BED">
      <w:pPr>
        <w:rPr>
          <w:rFonts w:hint="default" w:ascii="Times New Roman" w:hAnsi="Times New Roman" w:eastAsia="宋体" w:cs="Times New Roman"/>
        </w:rPr>
      </w:pPr>
      <w:r>
        <w:rPr>
          <w:rFonts w:hint="default" w:ascii="Times New Roman" w:hAnsi="Times New Roman" w:eastAsia="宋体" w:cs="Times New Roman"/>
        </w:rPr>
        <w:t>iteration 2:</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443"/>
        <w:gridCol w:w="6853"/>
      </w:tblGrid>
      <w:tr w14:paraId="4F86A8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443" w:type="dxa"/>
            <w:tcBorders>
              <w:top w:val="single" w:color="auto" w:sz="4" w:space="0"/>
              <w:left w:val="single" w:color="auto" w:sz="4" w:space="0"/>
              <w:bottom w:val="single" w:color="auto" w:sz="4" w:space="0"/>
              <w:right w:val="single" w:color="auto" w:sz="4" w:space="0"/>
            </w:tcBorders>
            <w:shd w:val="clear" w:color="auto" w:fill="auto"/>
            <w:vAlign w:val="top"/>
          </w:tcPr>
          <w:p w14:paraId="62D26AF4">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用例名称</w:t>
            </w:r>
          </w:p>
        </w:tc>
        <w:tc>
          <w:tcPr>
            <w:tcW w:w="6853" w:type="dxa"/>
            <w:tcBorders>
              <w:top w:val="single" w:color="auto" w:sz="4" w:space="0"/>
              <w:left w:val="single" w:color="auto" w:sz="4" w:space="0"/>
              <w:bottom w:val="single" w:color="auto" w:sz="4" w:space="0"/>
              <w:right w:val="single" w:color="auto" w:sz="4" w:space="0"/>
            </w:tcBorders>
            <w:shd w:val="clear" w:color="auto" w:fill="auto"/>
            <w:vAlign w:val="top"/>
          </w:tcPr>
          <w:p w14:paraId="29ABD2A8">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团体预约</w:t>
            </w:r>
          </w:p>
        </w:tc>
      </w:tr>
      <w:tr w14:paraId="64520A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443" w:type="dxa"/>
            <w:tcBorders>
              <w:top w:val="single" w:color="auto" w:sz="4" w:space="0"/>
              <w:left w:val="single" w:color="auto" w:sz="4" w:space="0"/>
              <w:bottom w:val="single" w:color="auto" w:sz="4" w:space="0"/>
              <w:right w:val="single" w:color="auto" w:sz="4" w:space="0"/>
            </w:tcBorders>
            <w:shd w:val="clear" w:color="auto" w:fill="auto"/>
            <w:vAlign w:val="top"/>
          </w:tcPr>
          <w:p w14:paraId="44655760">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参与者</w:t>
            </w:r>
          </w:p>
        </w:tc>
        <w:tc>
          <w:tcPr>
            <w:tcW w:w="6853" w:type="dxa"/>
            <w:tcBorders>
              <w:top w:val="single" w:color="auto" w:sz="4" w:space="0"/>
              <w:left w:val="single" w:color="auto" w:sz="4" w:space="0"/>
              <w:bottom w:val="single" w:color="auto" w:sz="4" w:space="0"/>
              <w:right w:val="single" w:color="auto" w:sz="4" w:space="0"/>
            </w:tcBorders>
            <w:shd w:val="clear" w:color="auto" w:fill="auto"/>
            <w:vAlign w:val="top"/>
          </w:tcPr>
          <w:p w14:paraId="4C454591">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团体管理员、场地管理方</w:t>
            </w:r>
          </w:p>
        </w:tc>
      </w:tr>
      <w:tr w14:paraId="7D1742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443" w:type="dxa"/>
            <w:tcBorders>
              <w:top w:val="single" w:color="auto" w:sz="4" w:space="0"/>
              <w:left w:val="single" w:color="auto" w:sz="4" w:space="0"/>
              <w:bottom w:val="single" w:color="auto" w:sz="4" w:space="0"/>
              <w:right w:val="single" w:color="auto" w:sz="4" w:space="0"/>
            </w:tcBorders>
            <w:shd w:val="clear" w:color="auto" w:fill="auto"/>
            <w:vAlign w:val="top"/>
          </w:tcPr>
          <w:p w14:paraId="3275CA50">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前置条件</w:t>
            </w:r>
          </w:p>
        </w:tc>
        <w:tc>
          <w:tcPr>
            <w:tcW w:w="6853" w:type="dxa"/>
            <w:tcBorders>
              <w:top w:val="single" w:color="auto" w:sz="4" w:space="0"/>
              <w:left w:val="single" w:color="auto" w:sz="4" w:space="0"/>
              <w:bottom w:val="single" w:color="auto" w:sz="4" w:space="0"/>
              <w:right w:val="single" w:color="auto" w:sz="4" w:space="0"/>
            </w:tcBorders>
            <w:shd w:val="clear" w:color="auto" w:fill="auto"/>
            <w:vAlign w:val="top"/>
          </w:tcPr>
          <w:p w14:paraId="6203B95F">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在这个用例开始之前，用户必须登录到系统；反之，系统的状态不发生变化</w:t>
            </w:r>
          </w:p>
        </w:tc>
      </w:tr>
      <w:tr w14:paraId="07DDB2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443" w:type="dxa"/>
            <w:tcBorders>
              <w:top w:val="single" w:color="auto" w:sz="4" w:space="0"/>
              <w:left w:val="single" w:color="auto" w:sz="4" w:space="0"/>
              <w:bottom w:val="single" w:color="auto" w:sz="4" w:space="0"/>
              <w:right w:val="single" w:color="auto" w:sz="4" w:space="0"/>
            </w:tcBorders>
            <w:shd w:val="clear" w:color="auto" w:fill="auto"/>
            <w:vAlign w:val="top"/>
          </w:tcPr>
          <w:p w14:paraId="08AE2EC4">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后置条件</w:t>
            </w:r>
          </w:p>
        </w:tc>
        <w:tc>
          <w:tcPr>
            <w:tcW w:w="6853" w:type="dxa"/>
            <w:tcBorders>
              <w:top w:val="single" w:color="auto" w:sz="4" w:space="0"/>
              <w:left w:val="single" w:color="auto" w:sz="4" w:space="0"/>
              <w:bottom w:val="single" w:color="auto" w:sz="4" w:space="0"/>
              <w:right w:val="single" w:color="auto" w:sz="4" w:space="0"/>
            </w:tcBorders>
            <w:shd w:val="clear" w:color="auto" w:fill="auto"/>
            <w:vAlign w:val="top"/>
          </w:tcPr>
          <w:p w14:paraId="438A097C">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如果用例成功，系统在数据库中添加预约记录，向场地管理方发送预约信息，并向参与预约的所有用户发送预约成功通知</w:t>
            </w:r>
          </w:p>
        </w:tc>
      </w:tr>
      <w:tr w14:paraId="4408C1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443" w:type="dxa"/>
            <w:tcBorders>
              <w:top w:val="single" w:color="auto" w:sz="4" w:space="0"/>
              <w:left w:val="single" w:color="auto" w:sz="4" w:space="0"/>
              <w:bottom w:val="single" w:color="auto" w:sz="4" w:space="0"/>
              <w:right w:val="single" w:color="auto" w:sz="4" w:space="0"/>
            </w:tcBorders>
            <w:shd w:val="clear" w:color="auto" w:fill="auto"/>
            <w:vAlign w:val="top"/>
          </w:tcPr>
          <w:p w14:paraId="7C808DDF">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基本事件流</w:t>
            </w:r>
          </w:p>
        </w:tc>
        <w:tc>
          <w:tcPr>
            <w:tcW w:w="6853" w:type="dxa"/>
            <w:tcBorders>
              <w:top w:val="single" w:color="auto" w:sz="4" w:space="0"/>
              <w:left w:val="single" w:color="auto" w:sz="4" w:space="0"/>
              <w:bottom w:val="single" w:color="auto" w:sz="4" w:space="0"/>
              <w:right w:val="single" w:color="auto" w:sz="4" w:space="0"/>
            </w:tcBorders>
            <w:shd w:val="clear" w:color="auto" w:fill="auto"/>
            <w:vAlign w:val="top"/>
          </w:tcPr>
          <w:p w14:paraId="455A4869">
            <w:pPr>
              <w:pStyle w:val="11"/>
              <w:keepNext w:val="0"/>
              <w:keepLines w:val="0"/>
              <w:widowControl w:val="0"/>
              <w:numPr>
                <w:ilvl w:val="0"/>
                <w:numId w:val="56"/>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系统检查用户是否具有预约权限</w:t>
            </w:r>
          </w:p>
          <w:p w14:paraId="3B89E2E6">
            <w:pPr>
              <w:pStyle w:val="11"/>
              <w:keepNext w:val="0"/>
              <w:keepLines w:val="0"/>
              <w:widowControl w:val="0"/>
              <w:numPr>
                <w:ilvl w:val="0"/>
                <w:numId w:val="56"/>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用户选择进行预约的团体，系统检查用户是否是该团体的管理员</w:t>
            </w:r>
          </w:p>
          <w:p w14:paraId="08B6E52C">
            <w:pPr>
              <w:pStyle w:val="11"/>
              <w:keepNext w:val="0"/>
              <w:keepLines w:val="0"/>
              <w:widowControl w:val="0"/>
              <w:numPr>
                <w:ilvl w:val="0"/>
                <w:numId w:val="56"/>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如果用户是团体管理员，系统获取团体成员列表，提示用户选择预约的场馆、场地编号和时间段</w:t>
            </w:r>
          </w:p>
          <w:p w14:paraId="2BD2F4A3">
            <w:pPr>
              <w:pStyle w:val="11"/>
              <w:keepNext w:val="0"/>
              <w:keepLines w:val="0"/>
              <w:widowControl w:val="0"/>
              <w:numPr>
                <w:ilvl w:val="0"/>
                <w:numId w:val="56"/>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用户选择预约的场馆、场地编号和时间段</w:t>
            </w:r>
          </w:p>
          <w:p w14:paraId="369419B6">
            <w:pPr>
              <w:pStyle w:val="11"/>
              <w:keepNext w:val="0"/>
              <w:keepLines w:val="0"/>
              <w:widowControl w:val="0"/>
              <w:numPr>
                <w:ilvl w:val="0"/>
                <w:numId w:val="56"/>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系统向场地管理方获取场地信息并显示当前场地容量，并提示选择参加预约的团体成员</w:t>
            </w:r>
          </w:p>
          <w:p w14:paraId="4510EB36">
            <w:pPr>
              <w:pStyle w:val="11"/>
              <w:keepNext w:val="0"/>
              <w:keepLines w:val="0"/>
              <w:widowControl w:val="0"/>
              <w:numPr>
                <w:ilvl w:val="0"/>
                <w:numId w:val="56"/>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用户选择参加预约的团体成员</w:t>
            </w:r>
          </w:p>
          <w:p w14:paraId="7573E7C2">
            <w:pPr>
              <w:pStyle w:val="11"/>
              <w:keepNext w:val="0"/>
              <w:keepLines w:val="0"/>
              <w:widowControl w:val="0"/>
              <w:numPr>
                <w:ilvl w:val="0"/>
                <w:numId w:val="56"/>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用户点击“确认预约”按钮，系统生成预约信息并显示，提示用户确认预约信息</w:t>
            </w:r>
          </w:p>
          <w:p w14:paraId="236CC5BB">
            <w:pPr>
              <w:pStyle w:val="11"/>
              <w:keepNext w:val="0"/>
              <w:keepLines w:val="0"/>
              <w:widowControl w:val="0"/>
              <w:numPr>
                <w:ilvl w:val="0"/>
                <w:numId w:val="56"/>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用户确认预约信息（分支：预约信息有误时，点击取消，返回第1-6步）</w:t>
            </w:r>
          </w:p>
          <w:p w14:paraId="7E86446E">
            <w:pPr>
              <w:pStyle w:val="11"/>
              <w:keepNext w:val="0"/>
              <w:keepLines w:val="0"/>
              <w:widowControl w:val="0"/>
              <w:numPr>
                <w:ilvl w:val="0"/>
                <w:numId w:val="56"/>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系统向场地管理方发送预约信息，确认没有预约冲突且容量足够之后，提示操作成功</w:t>
            </w:r>
          </w:p>
        </w:tc>
      </w:tr>
      <w:tr w14:paraId="224D5C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Borders>
              <w:top w:val="single" w:color="auto" w:sz="4" w:space="0"/>
              <w:left w:val="single" w:color="auto" w:sz="4" w:space="0"/>
              <w:bottom w:val="single" w:color="auto" w:sz="4" w:space="0"/>
              <w:right w:val="single" w:color="auto" w:sz="4" w:space="0"/>
            </w:tcBorders>
            <w:shd w:val="clear" w:color="auto" w:fill="auto"/>
            <w:vAlign w:val="top"/>
          </w:tcPr>
          <w:p w14:paraId="0DFCAA83">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异常事件流</w:t>
            </w:r>
          </w:p>
        </w:tc>
        <w:tc>
          <w:tcPr>
            <w:tcW w:w="6853" w:type="dxa"/>
            <w:tcBorders>
              <w:top w:val="single" w:color="auto" w:sz="4" w:space="0"/>
              <w:left w:val="single" w:color="auto" w:sz="4" w:space="0"/>
              <w:bottom w:val="single" w:color="auto" w:sz="4" w:space="0"/>
              <w:right w:val="single" w:color="auto" w:sz="4" w:space="0"/>
            </w:tcBorders>
            <w:shd w:val="clear" w:color="auto" w:fill="auto"/>
            <w:vAlign w:val="top"/>
          </w:tcPr>
          <w:p w14:paraId="23775AEC">
            <w:pPr>
              <w:pStyle w:val="11"/>
              <w:keepNext w:val="0"/>
              <w:keepLines w:val="0"/>
              <w:widowControl w:val="0"/>
              <w:numPr>
                <w:ilvl w:val="0"/>
                <w:numId w:val="57"/>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如果用户由于违约次数过多没有预约提示，系统提示“您目前没有预约权限”，并显示用户违约信息，用例结束</w:t>
            </w:r>
          </w:p>
          <w:p w14:paraId="737A3B88">
            <w:pPr>
              <w:pStyle w:val="11"/>
              <w:keepNext w:val="0"/>
              <w:keepLines w:val="0"/>
              <w:widowControl w:val="0"/>
              <w:numPr>
                <w:ilvl w:val="0"/>
                <w:numId w:val="57"/>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用户不是任何团体的管理员时，系统提示“您没有可以进行预约的团体”，用例结束</w:t>
            </w:r>
          </w:p>
          <w:p w14:paraId="6CD33E56">
            <w:pPr>
              <w:pStyle w:val="11"/>
              <w:keepNext w:val="0"/>
              <w:keepLines w:val="0"/>
              <w:widowControl w:val="0"/>
              <w:numPr>
                <w:ilvl w:val="0"/>
                <w:numId w:val="57"/>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用户选择的团体成员数量大于选择场地的容量总和时，系统提示“选择的人数超过上限”。用户可以继续进行预约，也可以返回基本事件流第6步重新选择参加预约的团体成员</w:t>
            </w:r>
          </w:p>
          <w:p w14:paraId="51D2AE4C">
            <w:pPr>
              <w:pStyle w:val="11"/>
              <w:keepNext w:val="0"/>
              <w:keepLines w:val="0"/>
              <w:widowControl w:val="0"/>
              <w:numPr>
                <w:ilvl w:val="0"/>
                <w:numId w:val="57"/>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向场地管理方发送预约信息后，场地管理方告知该预约存在冲突问题或者剩余容量不足，则系统提示预约失败及原因，用户可以返回基本事件流第3步重新选择场馆或参加预约的团体成员，重新预约继续用例，或者取消预约结束用例</w:t>
            </w:r>
          </w:p>
          <w:p w14:paraId="5C48F8DF">
            <w:pPr>
              <w:pStyle w:val="11"/>
              <w:keepNext w:val="0"/>
              <w:keepLines w:val="0"/>
              <w:widowControl w:val="0"/>
              <w:numPr>
                <w:ilvl w:val="0"/>
                <w:numId w:val="57"/>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如果向场地管理方获取场地信息时出现网络错误等问题，系统提示“获取场地信息失败”，并禁用“确认预约”按钮，用户可以刷新页面重试后返回基本事件流的第4步继续预约，或者取消预约结束用例</w:t>
            </w:r>
          </w:p>
          <w:p w14:paraId="3C88EE2C">
            <w:pPr>
              <w:pStyle w:val="11"/>
              <w:keepNext w:val="0"/>
              <w:keepLines w:val="0"/>
              <w:widowControl w:val="0"/>
              <w:numPr>
                <w:ilvl w:val="0"/>
                <w:numId w:val="57"/>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如果获取团体成员列表时出现网络错误等问题，系统提示“获取团体成员列表失败”；用户可以跳转到基本事件流的第7步继续预约，或者取消预约结束用例</w:t>
            </w:r>
          </w:p>
          <w:p w14:paraId="63AF96D4">
            <w:pPr>
              <w:pStyle w:val="11"/>
              <w:keepNext w:val="0"/>
              <w:keepLines w:val="0"/>
              <w:widowControl w:val="0"/>
              <w:numPr>
                <w:ilvl w:val="0"/>
                <w:numId w:val="57"/>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如果向场地管理方发送预约信息后由于网络错误等原因没有在规定时间内收到回复，系统提示“预约失败，请稍后重试”，用户可以返回基本事件流的第7步等待一定时间后重新尝试预约继续用例，或者取消预约结束用例</w:t>
            </w:r>
          </w:p>
        </w:tc>
      </w:tr>
    </w:tbl>
    <w:p w14:paraId="50AE802D">
      <w:pPr>
        <w:rPr>
          <w:rFonts w:hint="default" w:ascii="Times New Roman" w:hAnsi="Times New Roman" w:eastAsia="宋体" w:cs="Times New Roman"/>
        </w:rPr>
      </w:pPr>
    </w:p>
    <w:p w14:paraId="2CE3813E">
      <w:pPr>
        <w:numPr>
          <w:ilvl w:val="0"/>
          <w:numId w:val="58"/>
        </w:numPr>
        <w:rPr>
          <w:rFonts w:hint="default" w:ascii="Times New Roman" w:hAnsi="Times New Roman" w:eastAsia="宋体" w:cs="Times New Roman"/>
        </w:rPr>
      </w:pPr>
      <w:r>
        <w:rPr>
          <w:rFonts w:hint="default" w:ascii="Times New Roman" w:hAnsi="Times New Roman" w:eastAsia="宋体" w:cs="Times New Roman"/>
        </w:rPr>
        <w:t>查看预约记录</w:t>
      </w:r>
    </w:p>
    <w:p w14:paraId="7FF87A80">
      <w:pPr>
        <w:rPr>
          <w:rFonts w:hint="default" w:ascii="Times New Roman" w:hAnsi="Times New Roman" w:eastAsia="宋体" w:cs="Times New Roman"/>
        </w:rPr>
      </w:pPr>
      <w:r>
        <w:rPr>
          <w:rFonts w:hint="default" w:ascii="Times New Roman" w:hAnsi="Times New Roman" w:eastAsia="宋体" w:cs="Times New Roman"/>
        </w:rPr>
        <w:t>iteration 1:</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3"/>
        <w:gridCol w:w="6853"/>
      </w:tblGrid>
      <w:tr w14:paraId="6687DB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Pr>
          <w:p w14:paraId="00ADF1AF">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用例名称</w:t>
            </w:r>
          </w:p>
        </w:tc>
        <w:tc>
          <w:tcPr>
            <w:tcW w:w="6853" w:type="dxa"/>
          </w:tcPr>
          <w:p w14:paraId="43115108">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用户查看预约记录</w:t>
            </w:r>
          </w:p>
        </w:tc>
      </w:tr>
      <w:tr w14:paraId="4BD01B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Pr>
          <w:p w14:paraId="19011C59">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参与者</w:t>
            </w:r>
          </w:p>
        </w:tc>
        <w:tc>
          <w:tcPr>
            <w:tcW w:w="6853" w:type="dxa"/>
          </w:tcPr>
          <w:p w14:paraId="60688BCB">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用户、场地管理方</w:t>
            </w:r>
          </w:p>
        </w:tc>
      </w:tr>
      <w:tr w14:paraId="6AE2E2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Pr>
          <w:p w14:paraId="702BCB70">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前置条件</w:t>
            </w:r>
          </w:p>
        </w:tc>
        <w:tc>
          <w:tcPr>
            <w:tcW w:w="6853" w:type="dxa"/>
          </w:tcPr>
          <w:p w14:paraId="486BB9D9">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在这个用例开始之前，用户必须登录到系统；反之，系统的状态不发生变化</w:t>
            </w:r>
          </w:p>
        </w:tc>
      </w:tr>
      <w:tr w14:paraId="530880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Pr>
          <w:p w14:paraId="52B6F227">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后置条件</w:t>
            </w:r>
          </w:p>
        </w:tc>
        <w:tc>
          <w:tcPr>
            <w:tcW w:w="6853" w:type="dxa"/>
          </w:tcPr>
          <w:p w14:paraId="5E035D6D">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对于基本事件流中的取消预约分支，如果用例成功，系统向场地管理方发送取消预约信息，并在数据库中更新对应预约记录的状态为“已取消”；反之，系统的状态不发生变化</w:t>
            </w:r>
          </w:p>
        </w:tc>
      </w:tr>
      <w:tr w14:paraId="1C7A40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Pr>
          <w:p w14:paraId="357D6383">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基本事件流</w:t>
            </w:r>
          </w:p>
        </w:tc>
        <w:tc>
          <w:tcPr>
            <w:tcW w:w="6853" w:type="dxa"/>
          </w:tcPr>
          <w:p w14:paraId="0039AB13">
            <w:pPr>
              <w:pStyle w:val="25"/>
              <w:keepNext w:val="0"/>
              <w:keepLines w:val="0"/>
              <w:numPr>
                <w:ilvl w:val="0"/>
                <w:numId w:val="59"/>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用户进入“预约记录”页面</w:t>
            </w:r>
          </w:p>
          <w:p w14:paraId="2EB0C803">
            <w:pPr>
              <w:pStyle w:val="25"/>
              <w:keepNext w:val="0"/>
              <w:keepLines w:val="0"/>
              <w:numPr>
                <w:ilvl w:val="0"/>
                <w:numId w:val="59"/>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（可选分支）用户选择时间、场地、预约号等筛选条件</w:t>
            </w:r>
          </w:p>
          <w:p w14:paraId="3F0FF61A">
            <w:pPr>
              <w:pStyle w:val="25"/>
              <w:keepNext w:val="0"/>
              <w:keepLines w:val="0"/>
              <w:numPr>
                <w:ilvl w:val="0"/>
                <w:numId w:val="59"/>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系统从数据库中获取符合条件的预约记录</w:t>
            </w:r>
          </w:p>
          <w:p w14:paraId="10131763">
            <w:pPr>
              <w:pStyle w:val="25"/>
              <w:keepNext w:val="0"/>
              <w:keepLines w:val="0"/>
              <w:numPr>
                <w:ilvl w:val="0"/>
                <w:numId w:val="59"/>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用户选择某一预约记录查看详细信息</w:t>
            </w:r>
          </w:p>
          <w:p w14:paraId="30D92D26">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（以下为取消预约分支）</w:t>
            </w:r>
          </w:p>
          <w:p w14:paraId="417E07C3">
            <w:pPr>
              <w:pStyle w:val="25"/>
              <w:keepNext w:val="0"/>
              <w:keepLines w:val="0"/>
              <w:numPr>
                <w:ilvl w:val="0"/>
                <w:numId w:val="59"/>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用户点击“取消预约”按钮</w:t>
            </w:r>
          </w:p>
          <w:p w14:paraId="27728A46">
            <w:pPr>
              <w:pStyle w:val="25"/>
              <w:keepNext w:val="0"/>
              <w:keepLines w:val="0"/>
              <w:numPr>
                <w:ilvl w:val="0"/>
                <w:numId w:val="59"/>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系统检查该预约是否具有可以取消的条件，提示二次确认取消预约</w:t>
            </w:r>
          </w:p>
          <w:p w14:paraId="5899A314">
            <w:pPr>
              <w:pStyle w:val="25"/>
              <w:keepNext w:val="0"/>
              <w:keepLines w:val="0"/>
              <w:numPr>
                <w:ilvl w:val="0"/>
                <w:numId w:val="59"/>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用户确定取消预约（分支：放弃取消预约）</w:t>
            </w:r>
          </w:p>
          <w:p w14:paraId="5351BB40">
            <w:pPr>
              <w:pStyle w:val="25"/>
              <w:keepNext w:val="0"/>
              <w:keepLines w:val="0"/>
              <w:numPr>
                <w:ilvl w:val="0"/>
                <w:numId w:val="59"/>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系统向场地管理方发送取消预约请求，场地管理方检查取消预约请求是否符合要求，如果符合要求则提示操作成功</w:t>
            </w:r>
          </w:p>
        </w:tc>
      </w:tr>
      <w:tr w14:paraId="6CCA25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Pr>
          <w:p w14:paraId="0C018BA0">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异常事件流</w:t>
            </w:r>
          </w:p>
        </w:tc>
        <w:tc>
          <w:tcPr>
            <w:tcW w:w="6853" w:type="dxa"/>
          </w:tcPr>
          <w:p w14:paraId="0A20BC07">
            <w:pPr>
              <w:pStyle w:val="25"/>
              <w:keepNext w:val="0"/>
              <w:keepLines w:val="0"/>
              <w:numPr>
                <w:ilvl w:val="0"/>
                <w:numId w:val="60"/>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系统没有从数据库中找到符合条件的预约记录，提示“未找到符合条件的预约记录”，用例结束</w:t>
            </w:r>
          </w:p>
          <w:p w14:paraId="5A46DC89">
            <w:pPr>
              <w:pStyle w:val="25"/>
              <w:keepNext w:val="0"/>
              <w:keepLines w:val="0"/>
              <w:numPr>
                <w:ilvl w:val="0"/>
                <w:numId w:val="60"/>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取消预约分支中，如果系统检查发现不满足取消预约的要求（如超过时间），提示“无法取消该预约”，并显示原因，用例结束</w:t>
            </w:r>
          </w:p>
          <w:p w14:paraId="44EBA151">
            <w:pPr>
              <w:pStyle w:val="25"/>
              <w:keepNext w:val="0"/>
              <w:keepLines w:val="0"/>
              <w:numPr>
                <w:ilvl w:val="0"/>
                <w:numId w:val="60"/>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取消预约分支中，向场地管理方发送取消预约请求后，如果场地管理方回复取消预约失败，系统提示“取消预约失败”，并显示原因，用例结束</w:t>
            </w:r>
          </w:p>
          <w:p w14:paraId="076AD828">
            <w:pPr>
              <w:pStyle w:val="25"/>
              <w:keepNext w:val="0"/>
              <w:keepLines w:val="0"/>
              <w:numPr>
                <w:ilvl w:val="0"/>
                <w:numId w:val="60"/>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取消预约分支中，如果向场地管理方取消预约信息后由于网络错误等原因没有在规定时间内收到回复，系统提示“取消预约失败，请稍后重试”，用户可以返回基本事件流的第5步等待一定时间后重新尝试取消预约继续用例，或者结束用例</w:t>
            </w:r>
          </w:p>
        </w:tc>
      </w:tr>
    </w:tbl>
    <w:p w14:paraId="1F353BA0">
      <w:pPr>
        <w:rPr>
          <w:rFonts w:hint="default" w:ascii="Times New Roman" w:hAnsi="Times New Roman" w:eastAsia="宋体" w:cs="Times New Roman"/>
        </w:rPr>
      </w:pPr>
    </w:p>
    <w:p w14:paraId="3D7C60A5">
      <w:pPr>
        <w:rPr>
          <w:rFonts w:hint="default" w:ascii="Times New Roman" w:hAnsi="Times New Roman" w:eastAsia="宋体" w:cs="Times New Roman"/>
        </w:rPr>
      </w:pPr>
      <w:r>
        <w:rPr>
          <w:rFonts w:hint="default" w:ascii="Times New Roman" w:hAnsi="Times New Roman" w:eastAsia="宋体" w:cs="Times New Roman"/>
        </w:rPr>
        <w:t>iteration 2:</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413"/>
        <w:gridCol w:w="6883"/>
      </w:tblGrid>
      <w:tr w14:paraId="7DF570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shd w:val="clear" w:color="auto" w:fill="auto"/>
            <w:vAlign w:val="top"/>
          </w:tcPr>
          <w:p w14:paraId="2E0E6029">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用例名称</w:t>
            </w:r>
          </w:p>
        </w:tc>
        <w:tc>
          <w:tcPr>
            <w:tcW w:w="6883" w:type="dxa"/>
            <w:tcBorders>
              <w:top w:val="single" w:color="auto" w:sz="4" w:space="0"/>
              <w:left w:val="single" w:color="auto" w:sz="4" w:space="0"/>
              <w:bottom w:val="single" w:color="auto" w:sz="4" w:space="0"/>
              <w:right w:val="single" w:color="auto" w:sz="4" w:space="0"/>
            </w:tcBorders>
            <w:shd w:val="clear" w:color="auto" w:fill="auto"/>
            <w:vAlign w:val="top"/>
          </w:tcPr>
          <w:p w14:paraId="2E91921B">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用户查看预约记录</w:t>
            </w:r>
          </w:p>
        </w:tc>
      </w:tr>
      <w:tr w14:paraId="7B43F4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shd w:val="clear" w:color="auto" w:fill="auto"/>
            <w:vAlign w:val="top"/>
          </w:tcPr>
          <w:p w14:paraId="301751AF">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参与者</w:t>
            </w:r>
          </w:p>
        </w:tc>
        <w:tc>
          <w:tcPr>
            <w:tcW w:w="6883" w:type="dxa"/>
            <w:tcBorders>
              <w:top w:val="single" w:color="auto" w:sz="4" w:space="0"/>
              <w:left w:val="single" w:color="auto" w:sz="4" w:space="0"/>
              <w:bottom w:val="single" w:color="auto" w:sz="4" w:space="0"/>
              <w:right w:val="single" w:color="auto" w:sz="4" w:space="0"/>
            </w:tcBorders>
            <w:shd w:val="clear" w:color="auto" w:fill="auto"/>
            <w:vAlign w:val="top"/>
          </w:tcPr>
          <w:p w14:paraId="2825AD9B">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用户、场地管理方</w:t>
            </w:r>
          </w:p>
        </w:tc>
      </w:tr>
      <w:tr w14:paraId="20E8B2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shd w:val="clear" w:color="auto" w:fill="auto"/>
            <w:vAlign w:val="top"/>
          </w:tcPr>
          <w:p w14:paraId="21F3EE08">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前置条件</w:t>
            </w:r>
          </w:p>
        </w:tc>
        <w:tc>
          <w:tcPr>
            <w:tcW w:w="6883" w:type="dxa"/>
            <w:tcBorders>
              <w:top w:val="single" w:color="auto" w:sz="4" w:space="0"/>
              <w:left w:val="single" w:color="auto" w:sz="4" w:space="0"/>
              <w:bottom w:val="single" w:color="auto" w:sz="4" w:space="0"/>
              <w:right w:val="single" w:color="auto" w:sz="4" w:space="0"/>
            </w:tcBorders>
            <w:shd w:val="clear" w:color="auto" w:fill="auto"/>
            <w:vAlign w:val="top"/>
          </w:tcPr>
          <w:p w14:paraId="65EC42C4">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在这个用例开始之前，用户必须登录到系统；反之，系统的状态不发生变化</w:t>
            </w:r>
          </w:p>
        </w:tc>
      </w:tr>
      <w:tr w14:paraId="71C2A5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shd w:val="clear" w:color="auto" w:fill="auto"/>
            <w:vAlign w:val="top"/>
          </w:tcPr>
          <w:p w14:paraId="05310D3B">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后置条件</w:t>
            </w:r>
          </w:p>
        </w:tc>
        <w:tc>
          <w:tcPr>
            <w:tcW w:w="6883" w:type="dxa"/>
            <w:tcBorders>
              <w:top w:val="single" w:color="auto" w:sz="4" w:space="0"/>
              <w:left w:val="single" w:color="auto" w:sz="4" w:space="0"/>
              <w:bottom w:val="single" w:color="auto" w:sz="4" w:space="0"/>
              <w:right w:val="single" w:color="auto" w:sz="4" w:space="0"/>
            </w:tcBorders>
            <w:shd w:val="clear" w:color="auto" w:fill="auto"/>
            <w:vAlign w:val="top"/>
          </w:tcPr>
          <w:p w14:paraId="5BD1C14C">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对于基本事件流中的取消预约分支，如果用例成功，系统向场地管理方发送取消预约信息，并在数据库中更新对应预约记录的状态为“已取消”；反之，系统的状态不发生变化</w:t>
            </w:r>
          </w:p>
        </w:tc>
      </w:tr>
      <w:tr w14:paraId="445FA1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shd w:val="clear" w:color="auto" w:fill="auto"/>
            <w:vAlign w:val="top"/>
          </w:tcPr>
          <w:p w14:paraId="6BBC9D11">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基本事件流</w:t>
            </w:r>
          </w:p>
        </w:tc>
        <w:tc>
          <w:tcPr>
            <w:tcW w:w="6883" w:type="dxa"/>
            <w:tcBorders>
              <w:top w:val="single" w:color="auto" w:sz="4" w:space="0"/>
              <w:left w:val="single" w:color="auto" w:sz="4" w:space="0"/>
              <w:bottom w:val="single" w:color="auto" w:sz="4" w:space="0"/>
              <w:right w:val="single" w:color="auto" w:sz="4" w:space="0"/>
            </w:tcBorders>
            <w:shd w:val="clear" w:color="auto" w:fill="auto"/>
            <w:vAlign w:val="top"/>
          </w:tcPr>
          <w:p w14:paraId="5CFAC7C3">
            <w:pPr>
              <w:pStyle w:val="11"/>
              <w:keepNext w:val="0"/>
              <w:keepLines w:val="0"/>
              <w:widowControl w:val="0"/>
              <w:numPr>
                <w:ilvl w:val="0"/>
                <w:numId w:val="61"/>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用户进入“预约记录”页面</w:t>
            </w:r>
          </w:p>
          <w:p w14:paraId="632FD5D0">
            <w:pPr>
              <w:pStyle w:val="11"/>
              <w:keepNext w:val="0"/>
              <w:keepLines w:val="0"/>
              <w:widowControl w:val="0"/>
              <w:numPr>
                <w:ilvl w:val="0"/>
                <w:numId w:val="61"/>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（可选分支）用户选择时间、场地、预约号等筛选条件</w:t>
            </w:r>
          </w:p>
          <w:p w14:paraId="583137B9">
            <w:pPr>
              <w:pStyle w:val="11"/>
              <w:keepNext w:val="0"/>
              <w:keepLines w:val="0"/>
              <w:widowControl w:val="0"/>
              <w:numPr>
                <w:ilvl w:val="0"/>
                <w:numId w:val="61"/>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系统从数据库中获取符合条件的预约记录</w:t>
            </w:r>
          </w:p>
          <w:p w14:paraId="2E23C32E">
            <w:pPr>
              <w:pStyle w:val="11"/>
              <w:keepNext w:val="0"/>
              <w:keepLines w:val="0"/>
              <w:widowControl w:val="0"/>
              <w:numPr>
                <w:ilvl w:val="0"/>
                <w:numId w:val="61"/>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用户选择某一预约记录查看详细信息</w:t>
            </w:r>
          </w:p>
          <w:p w14:paraId="6B2338DC">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（以下为取消预约分支）</w:t>
            </w:r>
          </w:p>
          <w:p w14:paraId="6FA18319">
            <w:pPr>
              <w:pStyle w:val="11"/>
              <w:keepNext w:val="0"/>
              <w:keepLines w:val="0"/>
              <w:widowControl w:val="0"/>
              <w:numPr>
                <w:ilvl w:val="0"/>
                <w:numId w:val="61"/>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用户点击“取消预约”按钮</w:t>
            </w:r>
          </w:p>
          <w:p w14:paraId="269A3216">
            <w:pPr>
              <w:pStyle w:val="11"/>
              <w:keepNext w:val="0"/>
              <w:keepLines w:val="0"/>
              <w:widowControl w:val="0"/>
              <w:numPr>
                <w:ilvl w:val="0"/>
                <w:numId w:val="61"/>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系统检查该预约是否具有可以取消的条件，提示二次确认取消预约</w:t>
            </w:r>
          </w:p>
          <w:p w14:paraId="4243FC2E">
            <w:pPr>
              <w:pStyle w:val="11"/>
              <w:keepNext w:val="0"/>
              <w:keepLines w:val="0"/>
              <w:widowControl w:val="0"/>
              <w:numPr>
                <w:ilvl w:val="0"/>
                <w:numId w:val="61"/>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用户确定取消预约（分支：放弃取消预约）</w:t>
            </w:r>
          </w:p>
          <w:p w14:paraId="39526B90">
            <w:pPr>
              <w:pStyle w:val="11"/>
              <w:keepNext w:val="0"/>
              <w:keepLines w:val="0"/>
              <w:widowControl w:val="0"/>
              <w:numPr>
                <w:ilvl w:val="0"/>
                <w:numId w:val="61"/>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系统向场地管理方发送取消预约请求，场地管理方检查取消预约请求是否符合要</w:t>
            </w:r>
            <w:r>
              <w:rPr>
                <w:rFonts w:hint="default" w:ascii="Times New Roman" w:hAnsi="Times New Roman" w:eastAsia="宋体" w:cs="Times New Roman"/>
                <w:b w:val="0"/>
                <w:bCs w:val="0"/>
                <w:color w:val="000000"/>
                <w:kern w:val="0"/>
                <w:sz w:val="24"/>
                <w:szCs w:val="24"/>
                <w:lang w:val="en-US" w:eastAsia="zh-CN" w:bidi="ar"/>
              </w:rPr>
              <w:t>求，如果符合要求则提示操作成功</w:t>
            </w:r>
          </w:p>
        </w:tc>
      </w:tr>
      <w:tr w14:paraId="46BABC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shd w:val="clear" w:color="auto" w:fill="auto"/>
            <w:vAlign w:val="top"/>
          </w:tcPr>
          <w:p w14:paraId="53803923">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异常事件流</w:t>
            </w:r>
          </w:p>
        </w:tc>
        <w:tc>
          <w:tcPr>
            <w:tcW w:w="6883" w:type="dxa"/>
            <w:tcBorders>
              <w:top w:val="single" w:color="auto" w:sz="4" w:space="0"/>
              <w:left w:val="single" w:color="auto" w:sz="4" w:space="0"/>
              <w:bottom w:val="single" w:color="auto" w:sz="4" w:space="0"/>
              <w:right w:val="single" w:color="auto" w:sz="4" w:space="0"/>
            </w:tcBorders>
            <w:shd w:val="clear" w:color="auto" w:fill="auto"/>
            <w:vAlign w:val="top"/>
          </w:tcPr>
          <w:p w14:paraId="64DA9F86">
            <w:pPr>
              <w:pStyle w:val="11"/>
              <w:keepNext w:val="0"/>
              <w:keepLines w:val="0"/>
              <w:widowControl w:val="0"/>
              <w:numPr>
                <w:ilvl w:val="0"/>
                <w:numId w:val="62"/>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系统没有从数据库中找到符合条件的预约记录，提示“未找到符合条件的预约记录”，用例结束</w:t>
            </w:r>
          </w:p>
          <w:p w14:paraId="314F7C1C">
            <w:pPr>
              <w:pStyle w:val="11"/>
              <w:keepNext w:val="0"/>
              <w:keepLines w:val="0"/>
              <w:widowControl w:val="0"/>
              <w:numPr>
                <w:ilvl w:val="0"/>
                <w:numId w:val="62"/>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若取消预约不符合要求（如超过可取消时间），系统给出“取消预约违规”的提示框。用户可撤销当前的取消预约操作，若坚持取消预约，系统继续取消该预约，记录用户违约操作并发送给场地管理方</w:t>
            </w:r>
          </w:p>
          <w:p w14:paraId="7F64ACA7">
            <w:pPr>
              <w:pStyle w:val="11"/>
              <w:keepNext w:val="0"/>
              <w:keepLines w:val="0"/>
              <w:widowControl w:val="0"/>
              <w:numPr>
                <w:ilvl w:val="0"/>
                <w:numId w:val="62"/>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取消预约分支中，向场地管理方发送取消预约请求后，如果场地管理方回复取消预约失败，系统提示“取消预约失败”，并显示原因，用例结束</w:t>
            </w:r>
          </w:p>
          <w:p w14:paraId="0EFD2A90">
            <w:pPr>
              <w:pStyle w:val="11"/>
              <w:keepNext w:val="0"/>
              <w:keepLines w:val="0"/>
              <w:widowControl w:val="0"/>
              <w:numPr>
                <w:ilvl w:val="0"/>
                <w:numId w:val="62"/>
              </w:numPr>
              <w:suppressLineNumbers w:val="0"/>
              <w:spacing w:before="0" w:beforeAutospacing="0" w:after="0" w:afterAutospacing="0"/>
              <w:ind w:left="360" w:right="0" w:hanging="360" w:firstLineChars="0"/>
              <w:jc w:val="both"/>
              <w:rPr>
                <w:rFonts w:hint="default" w:ascii="Times New Roman" w:hAnsi="Times New Roman" w:eastAsia="宋体" w:cs="Times New Roman"/>
                <w:color w:val="000000"/>
                <w:kern w:val="0"/>
                <w:sz w:val="24"/>
                <w:szCs w:val="24"/>
              </w:rPr>
            </w:pPr>
            <w:r>
              <w:rPr>
                <w:rFonts w:hint="default" w:ascii="Times New Roman" w:hAnsi="Times New Roman" w:eastAsia="宋体" w:cs="Times New Roman"/>
                <w:color w:val="000000"/>
                <w:kern w:val="0"/>
                <w:sz w:val="24"/>
                <w:szCs w:val="24"/>
                <w:lang w:val="en-US" w:eastAsia="zh-CN" w:bidi="ar"/>
              </w:rPr>
              <w:t>取消预约分支中，如果向场地管理方取消预约信息后由于网络错误等原因没有在规定时间内收到回复，系统提示“取消预约失败，请稍后重试”，用户可以返回基本事件流的第5步等待一定时间后重新尝试取消预约继续用例，或者结束用例</w:t>
            </w:r>
          </w:p>
        </w:tc>
      </w:tr>
    </w:tbl>
    <w:p w14:paraId="1FFDC661">
      <w:pPr>
        <w:rPr>
          <w:rFonts w:hint="default" w:ascii="Times New Roman" w:hAnsi="Times New Roman" w:eastAsia="宋体" w:cs="Times New Roman"/>
        </w:rPr>
      </w:pPr>
    </w:p>
    <w:p w14:paraId="0791C7EF">
      <w:pPr>
        <w:numPr>
          <w:ilvl w:val="0"/>
          <w:numId w:val="63"/>
        </w:numPr>
        <w:rPr>
          <w:rFonts w:hint="default" w:ascii="Times New Roman" w:hAnsi="Times New Roman" w:eastAsia="宋体" w:cs="Times New Roman"/>
        </w:rPr>
      </w:pPr>
      <w:r>
        <w:rPr>
          <w:rFonts w:hint="default" w:ascii="Times New Roman" w:hAnsi="Times New Roman" w:eastAsia="宋体" w:cs="Times New Roman"/>
        </w:rPr>
        <w:t>运动签到</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3"/>
        <w:gridCol w:w="6853"/>
      </w:tblGrid>
      <w:tr w14:paraId="7191F2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Pr>
          <w:p w14:paraId="01D5175C">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用例名称</w:t>
            </w:r>
          </w:p>
        </w:tc>
        <w:tc>
          <w:tcPr>
            <w:tcW w:w="6853" w:type="dxa"/>
          </w:tcPr>
          <w:p w14:paraId="6C602269">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运动签到</w:t>
            </w:r>
          </w:p>
        </w:tc>
      </w:tr>
      <w:tr w14:paraId="02D6B7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Pr>
          <w:p w14:paraId="6495CAA2">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参与者</w:t>
            </w:r>
          </w:p>
        </w:tc>
        <w:tc>
          <w:tcPr>
            <w:tcW w:w="6853" w:type="dxa"/>
          </w:tcPr>
          <w:p w14:paraId="4F74C505">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用户、场地管理方</w:t>
            </w:r>
          </w:p>
        </w:tc>
      </w:tr>
      <w:tr w14:paraId="2E1EB0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Pr>
          <w:p w14:paraId="597F06A3">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前置条件</w:t>
            </w:r>
          </w:p>
        </w:tc>
        <w:tc>
          <w:tcPr>
            <w:tcW w:w="6853" w:type="dxa"/>
          </w:tcPr>
          <w:p w14:paraId="31552953">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无</w:t>
            </w:r>
          </w:p>
        </w:tc>
      </w:tr>
      <w:tr w14:paraId="6CA4B8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Pr>
          <w:p w14:paraId="1B8320C0">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后置条件</w:t>
            </w:r>
          </w:p>
        </w:tc>
        <w:tc>
          <w:tcPr>
            <w:tcW w:w="6853" w:type="dxa"/>
          </w:tcPr>
          <w:p w14:paraId="6ACB27B9">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如果用例成功，系统在数据库中更新对应预约记录的状态为“已签到”；反之，系统的状态不发生变化</w:t>
            </w:r>
          </w:p>
        </w:tc>
      </w:tr>
      <w:tr w14:paraId="0A539B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Pr>
          <w:p w14:paraId="4750733C">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基本事件流</w:t>
            </w:r>
          </w:p>
        </w:tc>
        <w:tc>
          <w:tcPr>
            <w:tcW w:w="6853" w:type="dxa"/>
          </w:tcPr>
          <w:p w14:paraId="7DE72C78">
            <w:pPr>
              <w:pStyle w:val="25"/>
              <w:keepNext w:val="0"/>
              <w:keepLines w:val="0"/>
              <w:numPr>
                <w:ilvl w:val="0"/>
                <w:numId w:val="64"/>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用户前往场地，告知场地管理方用户名或用户ID</w:t>
            </w:r>
          </w:p>
          <w:p w14:paraId="0579F13E">
            <w:pPr>
              <w:pStyle w:val="25"/>
              <w:keepNext w:val="0"/>
              <w:keepLines w:val="0"/>
              <w:numPr>
                <w:ilvl w:val="0"/>
                <w:numId w:val="64"/>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场地管理方使用系统提供的接口向系统发送用户签到信息</w:t>
            </w:r>
          </w:p>
          <w:p w14:paraId="585A5805">
            <w:pPr>
              <w:pStyle w:val="25"/>
              <w:keepNext w:val="0"/>
              <w:keepLines w:val="0"/>
              <w:numPr>
                <w:ilvl w:val="0"/>
                <w:numId w:val="64"/>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系统收到用户签到请求后，找到对应的预约记录，更新对应预约记录的状态，并向场地管理方发送签到成功信息，向用户发送签到成功通知</w:t>
            </w:r>
          </w:p>
        </w:tc>
      </w:tr>
      <w:tr w14:paraId="79E7C8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Pr>
          <w:p w14:paraId="03271D49">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异常事件流</w:t>
            </w:r>
          </w:p>
        </w:tc>
        <w:tc>
          <w:tcPr>
            <w:tcW w:w="6853" w:type="dxa"/>
          </w:tcPr>
          <w:p w14:paraId="5907DB63">
            <w:pPr>
              <w:pStyle w:val="25"/>
              <w:keepNext w:val="0"/>
              <w:keepLines w:val="0"/>
              <w:numPr>
                <w:ilvl w:val="0"/>
                <w:numId w:val="65"/>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场地管理方发送请求的预约记录ID不存在时，系统向场地管理方返回“签到失败”，理由是“预约记录不存在”，场地管理方可以返回基本事件流的第2步修改预约记录ID，或者取消签到结束用例</w:t>
            </w:r>
          </w:p>
          <w:p w14:paraId="60794794">
            <w:pPr>
              <w:pStyle w:val="25"/>
              <w:keepNext w:val="0"/>
              <w:keepLines w:val="0"/>
              <w:numPr>
                <w:ilvl w:val="0"/>
                <w:numId w:val="65"/>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场地管理方发送请求的用户ID或用户名不存在，或者预约记录中没有该用户时，系统向场地管理方返回“签到失败”，理由是“未在预约记录中找到该用户”，用例结束</w:t>
            </w:r>
          </w:p>
          <w:p w14:paraId="5FC04EED">
            <w:pPr>
              <w:pStyle w:val="25"/>
              <w:keepNext w:val="0"/>
              <w:keepLines w:val="0"/>
              <w:numPr>
                <w:ilvl w:val="0"/>
                <w:numId w:val="65"/>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如果该次预约不在可签到时间段内，系统向场地管理方返回“签到失败”，理由是“不在可签到时间范围内”，用例结束</w:t>
            </w:r>
          </w:p>
          <w:p w14:paraId="2D7FC92D">
            <w:pPr>
              <w:pStyle w:val="25"/>
              <w:keepNext w:val="0"/>
              <w:keepLines w:val="0"/>
              <w:numPr>
                <w:ilvl w:val="0"/>
                <w:numId w:val="65"/>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如果目标用户在该次预约中已经签到，系统向场地管理方返回“签到失败”，理由是“该用户重复签到”，用例结束</w:t>
            </w:r>
          </w:p>
          <w:p w14:paraId="212462D7">
            <w:pPr>
              <w:pStyle w:val="25"/>
              <w:keepNext w:val="0"/>
              <w:keepLines w:val="0"/>
              <w:numPr>
                <w:ilvl w:val="0"/>
                <w:numId w:val="65"/>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在任何一方发送请求的过程中，如果由于网络错误等原因导致没有收到回复，应当每隔一段时间重新发送请求直到收到回复</w:t>
            </w:r>
          </w:p>
        </w:tc>
      </w:tr>
    </w:tbl>
    <w:p w14:paraId="0FAC6DC3">
      <w:pPr>
        <w:rPr>
          <w:rFonts w:hint="default" w:ascii="Times New Roman" w:hAnsi="Times New Roman" w:eastAsia="宋体" w:cs="Times New Roman"/>
        </w:rPr>
      </w:pPr>
    </w:p>
    <w:p w14:paraId="3FBA784F">
      <w:pPr>
        <w:numPr>
          <w:ilvl w:val="0"/>
          <w:numId w:val="66"/>
        </w:numPr>
        <w:rPr>
          <w:rFonts w:hint="default" w:ascii="Times New Roman" w:hAnsi="Times New Roman" w:eastAsia="宋体" w:cs="Times New Roman"/>
        </w:rPr>
      </w:pPr>
      <w:r>
        <w:rPr>
          <w:rFonts w:hint="default" w:ascii="Times New Roman" w:hAnsi="Times New Roman" w:eastAsia="宋体" w:cs="Times New Roman"/>
        </w:rPr>
        <w:t>违约管理</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8"/>
        <w:gridCol w:w="6868"/>
      </w:tblGrid>
      <w:tr w14:paraId="744898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8" w:type="dxa"/>
          </w:tcPr>
          <w:p w14:paraId="4B864B6E">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用例名称</w:t>
            </w:r>
          </w:p>
        </w:tc>
        <w:tc>
          <w:tcPr>
            <w:tcW w:w="6868" w:type="dxa"/>
          </w:tcPr>
          <w:p w14:paraId="6056D54F">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违约管理</w:t>
            </w:r>
          </w:p>
        </w:tc>
      </w:tr>
      <w:tr w14:paraId="202DF9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8" w:type="dxa"/>
          </w:tcPr>
          <w:p w14:paraId="565F69F0">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参与者</w:t>
            </w:r>
          </w:p>
        </w:tc>
        <w:tc>
          <w:tcPr>
            <w:tcW w:w="6868" w:type="dxa"/>
          </w:tcPr>
          <w:p w14:paraId="2BE52402">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用户</w:t>
            </w:r>
          </w:p>
        </w:tc>
      </w:tr>
      <w:tr w14:paraId="5D7A5F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8" w:type="dxa"/>
          </w:tcPr>
          <w:p w14:paraId="138C7BED">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前置条件</w:t>
            </w:r>
          </w:p>
        </w:tc>
        <w:tc>
          <w:tcPr>
            <w:tcW w:w="6868" w:type="dxa"/>
          </w:tcPr>
          <w:p w14:paraId="17CB29ED">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在开始这个用例之前，用户在系统中有有效的预约记录；反之，系统的状态不发生变化</w:t>
            </w:r>
          </w:p>
        </w:tc>
      </w:tr>
      <w:tr w14:paraId="7916F8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8" w:type="dxa"/>
          </w:tcPr>
          <w:p w14:paraId="40D3D053">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后置条件</w:t>
            </w:r>
          </w:p>
        </w:tc>
        <w:tc>
          <w:tcPr>
            <w:tcW w:w="6868" w:type="dxa"/>
          </w:tcPr>
          <w:p w14:paraId="27AC4C7A">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如果用例成功，系统将符合条件的预约记录的状态修改为“已违约”，如果用户的违约次数超过设定值，系统在数据库中修改用户的预约权限和封禁时间；反之，系统的状态不发生变化</w:t>
            </w:r>
          </w:p>
        </w:tc>
      </w:tr>
      <w:tr w14:paraId="1C8880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8" w:type="dxa"/>
          </w:tcPr>
          <w:p w14:paraId="7B093CC5">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基本事件流</w:t>
            </w:r>
          </w:p>
        </w:tc>
        <w:tc>
          <w:tcPr>
            <w:tcW w:w="6868" w:type="dxa"/>
          </w:tcPr>
          <w:p w14:paraId="798F2E8F">
            <w:pPr>
              <w:pStyle w:val="25"/>
              <w:keepNext w:val="0"/>
              <w:keepLines w:val="0"/>
              <w:numPr>
                <w:ilvl w:val="0"/>
                <w:numId w:val="67"/>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用户进行预约或查看个人信息之前，系统从数据库获取用户的预约记录</w:t>
            </w:r>
          </w:p>
          <w:p w14:paraId="14F9886A">
            <w:pPr>
              <w:pStyle w:val="25"/>
              <w:keepNext w:val="0"/>
              <w:keepLines w:val="0"/>
              <w:numPr>
                <w:ilvl w:val="0"/>
                <w:numId w:val="67"/>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系统根据预约时间段和预约状态自动将符合条件的预约记录判定为“已违约”，修改数据库中预约记录的状态，并向用户发送违约通知</w:t>
            </w:r>
          </w:p>
          <w:p w14:paraId="15C25B85">
            <w:pPr>
              <w:pStyle w:val="25"/>
              <w:keepNext w:val="0"/>
              <w:keepLines w:val="0"/>
              <w:numPr>
                <w:ilvl w:val="0"/>
                <w:numId w:val="67"/>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系统根据预约记录计算用户近一个月的违约次数</w:t>
            </w:r>
          </w:p>
          <w:p w14:paraId="78F2B987">
            <w:pPr>
              <w:pStyle w:val="25"/>
              <w:keepNext w:val="0"/>
              <w:keepLines w:val="0"/>
              <w:numPr>
                <w:ilvl w:val="0"/>
                <w:numId w:val="67"/>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如果用户的违约次数超过设定值，系统修改用户的预约权限，在一定时间内禁止用户进行预约操作</w:t>
            </w:r>
          </w:p>
        </w:tc>
      </w:tr>
      <w:tr w14:paraId="4C47DC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8" w:type="dxa"/>
          </w:tcPr>
          <w:p w14:paraId="6AB797C9">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异常事件流</w:t>
            </w:r>
          </w:p>
        </w:tc>
        <w:tc>
          <w:tcPr>
            <w:tcW w:w="6868" w:type="dxa"/>
          </w:tcPr>
          <w:p w14:paraId="5920CEAC">
            <w:pPr>
              <w:pStyle w:val="25"/>
              <w:keepNext w:val="0"/>
              <w:keepLines w:val="0"/>
              <w:numPr>
                <w:ilvl w:val="0"/>
                <w:numId w:val="68"/>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如果由于网络错误等问题导致获取预约记录失败，则用例结束，系统状态不发生变化</w:t>
            </w:r>
          </w:p>
        </w:tc>
      </w:tr>
    </w:tbl>
    <w:p w14:paraId="6A6C9EA5">
      <w:pPr>
        <w:rPr>
          <w:rFonts w:hint="default" w:ascii="Times New Roman" w:hAnsi="Times New Roman" w:eastAsia="宋体" w:cs="Times New Roman"/>
        </w:rPr>
      </w:pPr>
    </w:p>
    <w:p w14:paraId="70433B91">
      <w:pPr>
        <w:pStyle w:val="5"/>
        <w:rPr>
          <w:rFonts w:hint="default" w:ascii="Times New Roman" w:hAnsi="Times New Roman" w:eastAsia="宋体" w:cs="Times New Roman"/>
        </w:rPr>
      </w:pPr>
      <w:r>
        <w:rPr>
          <w:rFonts w:hint="default" w:ascii="Times New Roman" w:hAnsi="Times New Roman" w:eastAsia="宋体" w:cs="Times New Roman"/>
        </w:rPr>
        <w:t>5.2.4 社交系统</w:t>
      </w:r>
    </w:p>
    <w:p w14:paraId="4EE80BC4">
      <w:pPr>
        <w:numPr>
          <w:ilvl w:val="0"/>
          <w:numId w:val="69"/>
        </w:numPr>
        <w:pBdr>
          <w:bottom w:val="none" w:color="auto" w:sz="0" w:space="0"/>
        </w:pBdr>
        <w:rPr>
          <w:rFonts w:hint="default" w:ascii="Times New Roman" w:hAnsi="Times New Roman" w:eastAsia="宋体" w:cs="Times New Roman"/>
        </w:rPr>
      </w:pPr>
      <w:r>
        <w:rPr>
          <w:rFonts w:hint="default" w:ascii="Times New Roman" w:hAnsi="Times New Roman" w:eastAsia="宋体" w:cs="Times New Roman"/>
        </w:rPr>
        <w:t>场地评价</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8"/>
        <w:gridCol w:w="6868"/>
      </w:tblGrid>
      <w:tr w14:paraId="323707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8" w:type="dxa"/>
          </w:tcPr>
          <w:p w14:paraId="0EB0DF31">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用例名称</w:t>
            </w:r>
          </w:p>
        </w:tc>
        <w:tc>
          <w:tcPr>
            <w:tcW w:w="6868" w:type="dxa"/>
          </w:tcPr>
          <w:p w14:paraId="637AFA93">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场地评价</w:t>
            </w:r>
          </w:p>
        </w:tc>
      </w:tr>
      <w:tr w14:paraId="7145BB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8" w:type="dxa"/>
          </w:tcPr>
          <w:p w14:paraId="6182C0CB">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参与者</w:t>
            </w:r>
          </w:p>
        </w:tc>
        <w:tc>
          <w:tcPr>
            <w:tcW w:w="6868" w:type="dxa"/>
          </w:tcPr>
          <w:p w14:paraId="7CC23AD7">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用户</w:t>
            </w:r>
          </w:p>
        </w:tc>
      </w:tr>
      <w:tr w14:paraId="739DCA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8" w:type="dxa"/>
          </w:tcPr>
          <w:p w14:paraId="39DBD93C">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前置条件</w:t>
            </w:r>
          </w:p>
        </w:tc>
        <w:tc>
          <w:tcPr>
            <w:tcW w:w="6868" w:type="dxa"/>
          </w:tcPr>
          <w:p w14:paraId="3B8EF85A">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在这个用例开始之前，用户必须登录到系统；反之，系统的状态不发生变化</w:t>
            </w:r>
          </w:p>
        </w:tc>
      </w:tr>
      <w:tr w14:paraId="7CE7AD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8" w:type="dxa"/>
          </w:tcPr>
          <w:p w14:paraId="42105B57">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后置条件</w:t>
            </w:r>
          </w:p>
        </w:tc>
        <w:tc>
          <w:tcPr>
            <w:tcW w:w="6868" w:type="dxa"/>
          </w:tcPr>
          <w:p w14:paraId="1F2033D1">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如果用例成功，系统在数据库中添加场地评价信息，包括用户、时间、评价内容等</w:t>
            </w:r>
          </w:p>
        </w:tc>
      </w:tr>
      <w:tr w14:paraId="20BC50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8" w:type="dxa"/>
          </w:tcPr>
          <w:p w14:paraId="493C115A">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基本事件流</w:t>
            </w:r>
          </w:p>
        </w:tc>
        <w:tc>
          <w:tcPr>
            <w:tcW w:w="6868" w:type="dxa"/>
          </w:tcPr>
          <w:p w14:paraId="49B7973A">
            <w:pPr>
              <w:pStyle w:val="25"/>
              <w:keepNext w:val="0"/>
              <w:keepLines w:val="0"/>
              <w:numPr>
                <w:ilvl w:val="0"/>
                <w:numId w:val="70"/>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用户选择需要进行评价的场地</w:t>
            </w:r>
          </w:p>
          <w:p w14:paraId="47C284A6">
            <w:pPr>
              <w:pStyle w:val="25"/>
              <w:keepNext w:val="0"/>
              <w:keepLines w:val="0"/>
              <w:numPr>
                <w:ilvl w:val="0"/>
                <w:numId w:val="70"/>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（可选分支）系统从数据库中查找场地的所有评价（不包括已删除评价）并显示</w:t>
            </w:r>
          </w:p>
          <w:p w14:paraId="34BA93E5">
            <w:pPr>
              <w:pStyle w:val="25"/>
              <w:keepNext w:val="0"/>
              <w:keepLines w:val="0"/>
              <w:numPr>
                <w:ilvl w:val="0"/>
                <w:numId w:val="70"/>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用户填写场地评价</w:t>
            </w:r>
          </w:p>
          <w:p w14:paraId="044C226D">
            <w:pPr>
              <w:pStyle w:val="25"/>
              <w:keepNext w:val="0"/>
              <w:keepLines w:val="0"/>
              <w:numPr>
                <w:ilvl w:val="0"/>
                <w:numId w:val="70"/>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用户点击“发布”按钮</w:t>
            </w:r>
          </w:p>
          <w:p w14:paraId="045953B2">
            <w:pPr>
              <w:pStyle w:val="25"/>
              <w:keepNext w:val="0"/>
              <w:keepLines w:val="0"/>
              <w:numPr>
                <w:ilvl w:val="0"/>
                <w:numId w:val="70"/>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系统在数据库的场地评价中添加场地评价信息</w:t>
            </w:r>
          </w:p>
          <w:p w14:paraId="7F391200">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（以下为删除评价分支）</w:t>
            </w:r>
          </w:p>
          <w:p w14:paraId="755D9A6E">
            <w:pPr>
              <w:pStyle w:val="25"/>
              <w:keepNext w:val="0"/>
              <w:keepLines w:val="0"/>
              <w:numPr>
                <w:ilvl w:val="0"/>
                <w:numId w:val="70"/>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用户选择要删除的场地评价（只能选择自己发布的评价）</w:t>
            </w:r>
          </w:p>
          <w:p w14:paraId="33C5BB23">
            <w:pPr>
              <w:pStyle w:val="25"/>
              <w:keepNext w:val="0"/>
              <w:keepLines w:val="0"/>
              <w:numPr>
                <w:ilvl w:val="0"/>
                <w:numId w:val="70"/>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用户点击“删除评价”按钮</w:t>
            </w:r>
          </w:p>
          <w:p w14:paraId="5B897BA0">
            <w:pPr>
              <w:pStyle w:val="25"/>
              <w:keepNext w:val="0"/>
              <w:keepLines w:val="0"/>
              <w:numPr>
                <w:ilvl w:val="0"/>
                <w:numId w:val="70"/>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系统提示二次确认删除评价</w:t>
            </w:r>
          </w:p>
          <w:p w14:paraId="2347BB7A">
            <w:pPr>
              <w:pStyle w:val="25"/>
              <w:keepNext w:val="0"/>
              <w:keepLines w:val="0"/>
              <w:numPr>
                <w:ilvl w:val="0"/>
                <w:numId w:val="70"/>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用户确认删除评价（或取消删除）</w:t>
            </w:r>
          </w:p>
          <w:p w14:paraId="51EFBA1E">
            <w:pPr>
              <w:pStyle w:val="25"/>
              <w:keepNext w:val="0"/>
              <w:keepLines w:val="0"/>
              <w:numPr>
                <w:ilvl w:val="0"/>
                <w:numId w:val="70"/>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系统在数据库的场地评价中更新场地评价的状态为“已删除”</w:t>
            </w:r>
          </w:p>
        </w:tc>
      </w:tr>
      <w:tr w14:paraId="7DFD85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8" w:type="dxa"/>
          </w:tcPr>
          <w:p w14:paraId="3A2EBB4F">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异常事件流</w:t>
            </w:r>
          </w:p>
        </w:tc>
        <w:tc>
          <w:tcPr>
            <w:tcW w:w="6868" w:type="dxa"/>
          </w:tcPr>
          <w:p w14:paraId="316E7885">
            <w:pPr>
              <w:pStyle w:val="25"/>
              <w:keepNext w:val="0"/>
              <w:keepLines w:val="0"/>
              <w:numPr>
                <w:ilvl w:val="0"/>
                <w:numId w:val="71"/>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用户选择的场地不存在时，系统提示“场地不存在”，用例结束</w:t>
            </w:r>
          </w:p>
          <w:p w14:paraId="5C9B4589">
            <w:pPr>
              <w:pStyle w:val="25"/>
              <w:keepNext w:val="0"/>
              <w:keepLines w:val="0"/>
              <w:numPr>
                <w:ilvl w:val="0"/>
                <w:numId w:val="71"/>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用户选择的场地没有评价时，系统提示“该场地暂无评价”，用户可以跳转到基本事件流第3步继续用例，或者结束用例</w:t>
            </w:r>
          </w:p>
          <w:p w14:paraId="0FDA7F16">
            <w:pPr>
              <w:pStyle w:val="25"/>
              <w:keepNext w:val="0"/>
              <w:keepLines w:val="0"/>
              <w:numPr>
                <w:ilvl w:val="0"/>
                <w:numId w:val="71"/>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用户未填写评价内容就点击“发布”按钮时，系统提示“请填写场地评价内容”，用户可以返回基本事件流的第2步填写场地评价，或者结束用例</w:t>
            </w:r>
          </w:p>
          <w:p w14:paraId="23EA2F34">
            <w:pPr>
              <w:pStyle w:val="25"/>
              <w:keepNext w:val="0"/>
              <w:keepLines w:val="0"/>
              <w:numPr>
                <w:ilvl w:val="0"/>
                <w:numId w:val="71"/>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如果由于网络错误等问题导致获取评价失败、发布评价失败或删除评价失败，系统提示失败并显示原因，用户可以刷新页面继续用例，或者结束用例</w:t>
            </w:r>
          </w:p>
        </w:tc>
      </w:tr>
    </w:tbl>
    <w:p w14:paraId="32FDFC34">
      <w:pPr>
        <w:rPr>
          <w:rFonts w:hint="default" w:ascii="Times New Roman" w:hAnsi="Times New Roman" w:eastAsia="宋体" w:cs="Times New Roman"/>
        </w:rPr>
      </w:pPr>
    </w:p>
    <w:p w14:paraId="3F7A56BF">
      <w:pPr>
        <w:numPr>
          <w:ilvl w:val="0"/>
          <w:numId w:val="69"/>
        </w:numPr>
        <w:rPr>
          <w:rFonts w:hint="default" w:ascii="Times New Roman" w:hAnsi="Times New Roman" w:eastAsia="宋体" w:cs="Times New Roman"/>
        </w:rPr>
      </w:pPr>
      <w:r>
        <w:rPr>
          <w:rFonts w:hint="default" w:ascii="Times New Roman" w:hAnsi="Times New Roman" w:eastAsia="宋体" w:cs="Times New Roman"/>
        </w:rPr>
        <w:t>查看用户信息与添加好友</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3"/>
        <w:gridCol w:w="6853"/>
      </w:tblGrid>
      <w:tr w14:paraId="2A2501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Pr>
          <w:p w14:paraId="4B0EB1F4">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用例名称</w:t>
            </w:r>
          </w:p>
        </w:tc>
        <w:tc>
          <w:tcPr>
            <w:tcW w:w="6853" w:type="dxa"/>
          </w:tcPr>
          <w:p w14:paraId="58AF066E">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查看其它用户信息与添加好友</w:t>
            </w:r>
          </w:p>
        </w:tc>
      </w:tr>
      <w:tr w14:paraId="177EF7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Pr>
          <w:p w14:paraId="511D7C55">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参与者</w:t>
            </w:r>
          </w:p>
        </w:tc>
        <w:tc>
          <w:tcPr>
            <w:tcW w:w="6853" w:type="dxa"/>
          </w:tcPr>
          <w:p w14:paraId="0896341D">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用户</w:t>
            </w:r>
          </w:p>
        </w:tc>
      </w:tr>
      <w:tr w14:paraId="39B2F0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Pr>
          <w:p w14:paraId="64974177">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前置条件</w:t>
            </w:r>
          </w:p>
        </w:tc>
        <w:tc>
          <w:tcPr>
            <w:tcW w:w="6853" w:type="dxa"/>
          </w:tcPr>
          <w:p w14:paraId="1A0A15AC">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在这个用例开始之前，用户必须登录到系统；反之，系统的状态不发生变化</w:t>
            </w:r>
          </w:p>
        </w:tc>
      </w:tr>
      <w:tr w14:paraId="08C8AA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Pr>
          <w:p w14:paraId="6B66C43C">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后置条件</w:t>
            </w:r>
          </w:p>
        </w:tc>
        <w:tc>
          <w:tcPr>
            <w:tcW w:w="6853" w:type="dxa"/>
          </w:tcPr>
          <w:p w14:paraId="574975AF">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如果用例成功，系统向目标用户发送添加好友通知</w:t>
            </w:r>
          </w:p>
        </w:tc>
      </w:tr>
      <w:tr w14:paraId="1C12DA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Pr>
          <w:p w14:paraId="3B8B8B93">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基本事件流</w:t>
            </w:r>
          </w:p>
        </w:tc>
        <w:tc>
          <w:tcPr>
            <w:tcW w:w="6853" w:type="dxa"/>
          </w:tcPr>
          <w:p w14:paraId="5DD07570">
            <w:pPr>
              <w:pStyle w:val="25"/>
              <w:keepNext w:val="0"/>
              <w:keepLines w:val="0"/>
              <w:numPr>
                <w:ilvl w:val="0"/>
                <w:numId w:val="72"/>
              </w:numPr>
              <w:suppressLineNumbers w:val="0"/>
              <w:spacing w:before="0" w:beforeAutospacing="0" w:after="0" w:afterAutospacing="0"/>
              <w:ind w:left="0" w:leftChars="0" w:right="0"/>
              <w:rPr>
                <w:rFonts w:hint="default" w:ascii="Times New Roman" w:hAnsi="Times New Roman" w:eastAsia="宋体" w:cs="Times New Roman"/>
              </w:rPr>
            </w:pPr>
            <w:r>
              <w:rPr>
                <w:rFonts w:hint="default" w:ascii="Times New Roman" w:hAnsi="Times New Roman" w:eastAsia="宋体" w:cs="Times New Roman"/>
              </w:rPr>
              <w:t>用户通过用户ID、用户名搜索用户</w:t>
            </w:r>
          </w:p>
          <w:p w14:paraId="7C031090">
            <w:pPr>
              <w:pStyle w:val="25"/>
              <w:keepNext w:val="0"/>
              <w:keepLines w:val="0"/>
              <w:numPr>
                <w:ilvl w:val="0"/>
                <w:numId w:val="72"/>
              </w:numPr>
              <w:suppressLineNumbers w:val="0"/>
              <w:spacing w:before="0" w:beforeAutospacing="0" w:after="0" w:afterAutospacing="0"/>
              <w:ind w:left="0" w:leftChars="0" w:right="0" w:firstLine="480" w:firstLineChars="200"/>
              <w:rPr>
                <w:rFonts w:hint="default" w:ascii="Times New Roman" w:hAnsi="Times New Roman" w:eastAsia="宋体" w:cs="Times New Roman"/>
              </w:rPr>
            </w:pPr>
            <w:r>
              <w:rPr>
                <w:rFonts w:hint="default" w:ascii="Times New Roman" w:hAnsi="Times New Roman" w:eastAsia="宋体" w:cs="Times New Roman"/>
              </w:rPr>
              <w:t>系统根据用户输入的信息查找符合条件的用户</w:t>
            </w:r>
          </w:p>
          <w:p w14:paraId="0EF249E9">
            <w:pPr>
              <w:pStyle w:val="25"/>
              <w:keepNext w:val="0"/>
              <w:keepLines w:val="0"/>
              <w:numPr>
                <w:ilvl w:val="0"/>
                <w:numId w:val="72"/>
              </w:numPr>
              <w:suppressLineNumbers w:val="0"/>
              <w:spacing w:before="0" w:beforeAutospacing="0" w:after="0" w:afterAutospacing="0"/>
              <w:ind w:left="0" w:leftChars="0" w:right="0" w:firstLine="480" w:firstLineChars="200"/>
              <w:rPr>
                <w:rFonts w:hint="default" w:ascii="Times New Roman" w:hAnsi="Times New Roman" w:eastAsia="宋体" w:cs="Times New Roman"/>
              </w:rPr>
            </w:pPr>
            <w:r>
              <w:rPr>
                <w:rFonts w:hint="default" w:ascii="Times New Roman" w:hAnsi="Times New Roman" w:eastAsia="宋体" w:cs="Times New Roman"/>
              </w:rPr>
              <w:t>用户查看某一用户的具体信息</w:t>
            </w:r>
          </w:p>
          <w:p w14:paraId="0FD7D450">
            <w:pPr>
              <w:pStyle w:val="25"/>
              <w:keepNext w:val="0"/>
              <w:keepLines w:val="0"/>
              <w:numPr>
                <w:ilvl w:val="0"/>
                <w:numId w:val="72"/>
              </w:numPr>
              <w:suppressLineNumbers w:val="0"/>
              <w:spacing w:before="0" w:beforeAutospacing="0" w:after="0" w:afterAutospacing="0"/>
              <w:ind w:left="0" w:leftChars="0" w:right="0" w:firstLine="480" w:firstLineChars="200"/>
              <w:rPr>
                <w:rFonts w:hint="default" w:ascii="Times New Roman" w:hAnsi="Times New Roman" w:eastAsia="宋体" w:cs="Times New Roman"/>
              </w:rPr>
            </w:pPr>
            <w:r>
              <w:rPr>
                <w:rFonts w:hint="default" w:ascii="Times New Roman" w:hAnsi="Times New Roman" w:eastAsia="宋体" w:cs="Times New Roman"/>
              </w:rPr>
              <w:t>系统获取用户详细信息并展示</w:t>
            </w:r>
          </w:p>
          <w:p w14:paraId="747B7BCF">
            <w:pPr>
              <w:pStyle w:val="25"/>
              <w:keepNext w:val="0"/>
              <w:keepLines w:val="0"/>
              <w:numPr>
                <w:ilvl w:val="0"/>
                <w:numId w:val="72"/>
              </w:numPr>
              <w:suppressLineNumbers w:val="0"/>
              <w:spacing w:before="0" w:beforeAutospacing="0" w:after="0" w:afterAutospacing="0"/>
              <w:ind w:left="0" w:leftChars="0" w:right="0" w:firstLine="480" w:firstLineChars="200"/>
              <w:rPr>
                <w:rFonts w:hint="default" w:ascii="Times New Roman" w:hAnsi="Times New Roman" w:eastAsia="宋体" w:cs="Times New Roman"/>
              </w:rPr>
            </w:pPr>
            <w:r>
              <w:rPr>
                <w:rFonts w:hint="default" w:ascii="Times New Roman" w:hAnsi="Times New Roman" w:eastAsia="宋体" w:cs="Times New Roman"/>
              </w:rPr>
              <w:t>用户点击“添加好友”按钮</w:t>
            </w:r>
          </w:p>
          <w:p w14:paraId="4F252A3B">
            <w:pPr>
              <w:pStyle w:val="25"/>
              <w:keepNext w:val="0"/>
              <w:keepLines w:val="0"/>
              <w:numPr>
                <w:ilvl w:val="0"/>
                <w:numId w:val="72"/>
              </w:numPr>
              <w:suppressLineNumbers w:val="0"/>
              <w:spacing w:before="0" w:beforeAutospacing="0" w:after="0" w:afterAutospacing="0"/>
              <w:ind w:left="0" w:leftChars="0" w:right="0" w:firstLine="480" w:firstLineChars="200"/>
              <w:rPr>
                <w:rFonts w:hint="default" w:ascii="Times New Roman" w:hAnsi="Times New Roman" w:eastAsia="宋体" w:cs="Times New Roman"/>
              </w:rPr>
            </w:pPr>
            <w:r>
              <w:rPr>
                <w:rFonts w:hint="default" w:ascii="Times New Roman" w:hAnsi="Times New Roman" w:eastAsia="宋体" w:cs="Times New Roman"/>
              </w:rPr>
              <w:t>系统提示填写好友申请</w:t>
            </w:r>
          </w:p>
          <w:p w14:paraId="11356C23">
            <w:pPr>
              <w:pStyle w:val="25"/>
              <w:keepNext w:val="0"/>
              <w:keepLines w:val="0"/>
              <w:numPr>
                <w:ilvl w:val="0"/>
                <w:numId w:val="72"/>
              </w:numPr>
              <w:suppressLineNumbers w:val="0"/>
              <w:spacing w:before="0" w:beforeAutospacing="0" w:after="0" w:afterAutospacing="0"/>
              <w:ind w:left="0" w:leftChars="0" w:right="0" w:firstLine="480" w:firstLineChars="200"/>
              <w:rPr>
                <w:rFonts w:hint="default" w:ascii="Times New Roman" w:hAnsi="Times New Roman" w:eastAsia="宋体" w:cs="Times New Roman"/>
              </w:rPr>
            </w:pPr>
            <w:r>
              <w:rPr>
                <w:rFonts w:hint="default" w:ascii="Times New Roman" w:hAnsi="Times New Roman" w:eastAsia="宋体" w:cs="Times New Roman"/>
              </w:rPr>
              <w:t>用户填写好友申请</w:t>
            </w:r>
          </w:p>
          <w:p w14:paraId="3ABFCD4F">
            <w:pPr>
              <w:pStyle w:val="25"/>
              <w:keepNext w:val="0"/>
              <w:keepLines w:val="0"/>
              <w:numPr>
                <w:ilvl w:val="0"/>
                <w:numId w:val="72"/>
              </w:numPr>
              <w:suppressLineNumbers w:val="0"/>
              <w:spacing w:before="0" w:beforeAutospacing="0" w:after="0" w:afterAutospacing="0"/>
              <w:ind w:left="0" w:leftChars="0" w:right="0" w:firstLine="480" w:firstLineChars="200"/>
              <w:rPr>
                <w:rFonts w:hint="default" w:ascii="Times New Roman" w:hAnsi="Times New Roman" w:eastAsia="宋体" w:cs="Times New Roman"/>
              </w:rPr>
            </w:pPr>
            <w:r>
              <w:rPr>
                <w:rFonts w:hint="default" w:ascii="Times New Roman" w:hAnsi="Times New Roman" w:eastAsia="宋体" w:cs="Times New Roman"/>
              </w:rPr>
              <w:t>用户点击“发送申请”按钮</w:t>
            </w:r>
          </w:p>
          <w:p w14:paraId="7A304F87">
            <w:pPr>
              <w:pStyle w:val="25"/>
              <w:keepNext w:val="0"/>
              <w:keepLines w:val="0"/>
              <w:numPr>
                <w:ilvl w:val="0"/>
                <w:numId w:val="72"/>
              </w:numPr>
              <w:suppressLineNumbers w:val="0"/>
              <w:spacing w:before="0" w:beforeAutospacing="0" w:after="0" w:afterAutospacing="0"/>
              <w:ind w:left="0" w:leftChars="0" w:right="0" w:firstLine="480" w:firstLineChars="200"/>
              <w:rPr>
                <w:rFonts w:hint="default" w:ascii="Times New Roman" w:hAnsi="Times New Roman" w:eastAsia="宋体" w:cs="Times New Roman"/>
              </w:rPr>
            </w:pPr>
            <w:r>
              <w:rPr>
                <w:rFonts w:hint="default" w:ascii="Times New Roman" w:hAnsi="Times New Roman" w:eastAsia="宋体" w:cs="Times New Roman"/>
              </w:rPr>
              <w:t>系统提示操作成功，并向目标用户发送添加好友通知</w:t>
            </w:r>
          </w:p>
        </w:tc>
      </w:tr>
      <w:tr w14:paraId="7D640C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3" w:type="dxa"/>
          </w:tcPr>
          <w:p w14:paraId="1E6BACB7">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异常事件流</w:t>
            </w:r>
          </w:p>
        </w:tc>
        <w:tc>
          <w:tcPr>
            <w:tcW w:w="6853" w:type="dxa"/>
          </w:tcPr>
          <w:p w14:paraId="1C38D078">
            <w:pPr>
              <w:pStyle w:val="25"/>
              <w:keepNext w:val="0"/>
              <w:keepLines w:val="0"/>
              <w:numPr>
                <w:ilvl w:val="0"/>
                <w:numId w:val="73"/>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系统没有查找到符合条件的用户时，提示“没有查找到符合条件的用户”，用户可以返回基本事件流的第1步重新填写搜索信息继续用例，或者结束用例</w:t>
            </w:r>
          </w:p>
          <w:p w14:paraId="47C81565">
            <w:pPr>
              <w:pStyle w:val="25"/>
              <w:keepNext w:val="0"/>
              <w:keepLines w:val="0"/>
              <w:numPr>
                <w:ilvl w:val="0"/>
                <w:numId w:val="73"/>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如果由于网络错误等问题导致获取用户信息失败或发送添加好友申请失败，系统提示失败并显示原因，用户可以刷新页面继续用例，或者结束用例</w:t>
            </w:r>
          </w:p>
        </w:tc>
      </w:tr>
    </w:tbl>
    <w:p w14:paraId="053DBB73">
      <w:pPr>
        <w:rPr>
          <w:rFonts w:hint="default" w:ascii="Times New Roman" w:hAnsi="Times New Roman" w:eastAsia="宋体" w:cs="Times New Roman"/>
        </w:rPr>
      </w:pPr>
    </w:p>
    <w:p w14:paraId="0F8AD30F">
      <w:pPr>
        <w:numPr>
          <w:ilvl w:val="0"/>
          <w:numId w:val="74"/>
        </w:numPr>
        <w:rPr>
          <w:rFonts w:hint="default" w:ascii="Times New Roman" w:hAnsi="Times New Roman" w:eastAsia="宋体" w:cs="Times New Roman"/>
        </w:rPr>
      </w:pPr>
      <w:r>
        <w:rPr>
          <w:rFonts w:hint="default" w:ascii="Times New Roman" w:hAnsi="Times New Roman" w:eastAsia="宋体" w:cs="Times New Roman"/>
        </w:rPr>
        <w:t>添加好友确认</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8"/>
        <w:gridCol w:w="6868"/>
      </w:tblGrid>
      <w:tr w14:paraId="7C7BEC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8" w:type="dxa"/>
          </w:tcPr>
          <w:p w14:paraId="3D34E815">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用例名称</w:t>
            </w:r>
          </w:p>
        </w:tc>
        <w:tc>
          <w:tcPr>
            <w:tcW w:w="6868" w:type="dxa"/>
          </w:tcPr>
          <w:p w14:paraId="242911FF">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添加好友确认</w:t>
            </w:r>
          </w:p>
        </w:tc>
      </w:tr>
      <w:tr w14:paraId="127B8C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8" w:type="dxa"/>
          </w:tcPr>
          <w:p w14:paraId="1C6FC269">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参与者</w:t>
            </w:r>
          </w:p>
        </w:tc>
        <w:tc>
          <w:tcPr>
            <w:tcW w:w="6868" w:type="dxa"/>
          </w:tcPr>
          <w:p w14:paraId="11E022C1">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用户</w:t>
            </w:r>
          </w:p>
        </w:tc>
      </w:tr>
      <w:tr w14:paraId="1CB943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8" w:type="dxa"/>
          </w:tcPr>
          <w:p w14:paraId="623248A3">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前置条件</w:t>
            </w:r>
          </w:p>
        </w:tc>
        <w:tc>
          <w:tcPr>
            <w:tcW w:w="6868" w:type="dxa"/>
          </w:tcPr>
          <w:p w14:paraId="6229B186">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在这个用例开始之前，用户必须登录到系统，且收到添加好友通知；反之，系统的状态不发生变化</w:t>
            </w:r>
          </w:p>
        </w:tc>
      </w:tr>
      <w:tr w14:paraId="3CB76D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8" w:type="dxa"/>
          </w:tcPr>
          <w:p w14:paraId="07695886">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后置条件</w:t>
            </w:r>
          </w:p>
        </w:tc>
        <w:tc>
          <w:tcPr>
            <w:tcW w:w="6868" w:type="dxa"/>
          </w:tcPr>
          <w:p w14:paraId="36CE5153">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在用例成功的情况下，如果用户选择同意成为好友，系统在数据库中修改双方的好友列表，并发送添加好友成功消息；如果用户选择拒绝成为好友，系统向目标用户发送添加好友拒绝通知；反之，系统的状态不发生变化</w:t>
            </w:r>
          </w:p>
        </w:tc>
      </w:tr>
      <w:tr w14:paraId="6593FB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8" w:type="dxa"/>
          </w:tcPr>
          <w:p w14:paraId="106FD06C">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基本事件流</w:t>
            </w:r>
          </w:p>
        </w:tc>
        <w:tc>
          <w:tcPr>
            <w:tcW w:w="6868" w:type="dxa"/>
          </w:tcPr>
          <w:p w14:paraId="5621AD81">
            <w:pPr>
              <w:pStyle w:val="25"/>
              <w:keepNext w:val="0"/>
              <w:keepLines w:val="0"/>
              <w:numPr>
                <w:ilvl w:val="0"/>
                <w:numId w:val="75"/>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用户查看添加好友通知和申请内容</w:t>
            </w:r>
          </w:p>
          <w:p w14:paraId="6C331E06">
            <w:pPr>
              <w:pStyle w:val="25"/>
              <w:keepNext w:val="0"/>
              <w:keepLines w:val="0"/>
              <w:numPr>
                <w:ilvl w:val="0"/>
                <w:numId w:val="75"/>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（可选分支）用户查看发送申请用户的个人信息</w:t>
            </w:r>
          </w:p>
          <w:p w14:paraId="40ABFD7F">
            <w:pPr>
              <w:pStyle w:val="25"/>
              <w:keepNext w:val="0"/>
              <w:keepLines w:val="0"/>
              <w:numPr>
                <w:ilvl w:val="0"/>
                <w:numId w:val="75"/>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用户选择同意或拒绝成为好友</w:t>
            </w:r>
          </w:p>
          <w:p w14:paraId="2044675E">
            <w:pPr>
              <w:pStyle w:val="25"/>
              <w:keepNext w:val="0"/>
              <w:keepLines w:val="0"/>
              <w:numPr>
                <w:ilvl w:val="0"/>
                <w:numId w:val="75"/>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（分支）如果用户选择同意成为好友，系统在数据库中修改双方的好友列表，并发送添加好友成功消息</w:t>
            </w:r>
          </w:p>
          <w:p w14:paraId="6332CE1B">
            <w:pPr>
              <w:pStyle w:val="25"/>
              <w:keepNext w:val="0"/>
              <w:keepLines w:val="0"/>
              <w:numPr>
                <w:ilvl w:val="0"/>
                <w:numId w:val="75"/>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（分支）如果用户选择拒绝成为好友，系统向目标用户发送添加好友拒绝通知</w:t>
            </w:r>
          </w:p>
          <w:p w14:paraId="1CB67300">
            <w:pPr>
              <w:pStyle w:val="25"/>
              <w:keepNext w:val="0"/>
              <w:keepLines w:val="0"/>
              <w:numPr>
                <w:ilvl w:val="0"/>
                <w:numId w:val="75"/>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系统提示操作成功</w:t>
            </w:r>
          </w:p>
        </w:tc>
      </w:tr>
      <w:tr w14:paraId="55EE4B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8" w:type="dxa"/>
          </w:tcPr>
          <w:p w14:paraId="111EC785">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异常事件流</w:t>
            </w:r>
          </w:p>
        </w:tc>
        <w:tc>
          <w:tcPr>
            <w:tcW w:w="6868" w:type="dxa"/>
          </w:tcPr>
          <w:p w14:paraId="24415A6A">
            <w:pPr>
              <w:pStyle w:val="25"/>
              <w:keepNext w:val="0"/>
              <w:keepLines w:val="0"/>
              <w:numPr>
                <w:ilvl w:val="0"/>
                <w:numId w:val="76"/>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如果由于网络错误等问题导致获取用户信息失败或同意（拒绝）操作失败，系统提示失败并显示原因，用户可以刷新页面继续用例，或者结束用例</w:t>
            </w:r>
          </w:p>
        </w:tc>
      </w:tr>
    </w:tbl>
    <w:p w14:paraId="0E6D257A">
      <w:pPr>
        <w:rPr>
          <w:rFonts w:hint="default" w:ascii="Times New Roman" w:hAnsi="Times New Roman" w:eastAsia="宋体" w:cs="Times New Roman"/>
        </w:rPr>
      </w:pPr>
    </w:p>
    <w:p w14:paraId="32236EEE">
      <w:pPr>
        <w:numPr>
          <w:ilvl w:val="0"/>
          <w:numId w:val="77"/>
        </w:numPr>
        <w:rPr>
          <w:rFonts w:hint="default" w:ascii="Times New Roman" w:hAnsi="Times New Roman" w:eastAsia="宋体" w:cs="Times New Roman"/>
        </w:rPr>
      </w:pPr>
      <w:r>
        <w:rPr>
          <w:rFonts w:hint="default" w:ascii="Times New Roman" w:hAnsi="Times New Roman" w:eastAsia="宋体" w:cs="Times New Roman"/>
        </w:rPr>
        <w:t>发起群聊</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6883"/>
      </w:tblGrid>
      <w:tr w14:paraId="6C443E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61F0CDD0">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用例名称</w:t>
            </w:r>
          </w:p>
        </w:tc>
        <w:tc>
          <w:tcPr>
            <w:tcW w:w="6883" w:type="dxa"/>
          </w:tcPr>
          <w:p w14:paraId="039F4B75">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发起群聊</w:t>
            </w:r>
          </w:p>
        </w:tc>
      </w:tr>
      <w:tr w14:paraId="3C8BCF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5D81A547">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参与者</w:t>
            </w:r>
          </w:p>
        </w:tc>
        <w:tc>
          <w:tcPr>
            <w:tcW w:w="6883" w:type="dxa"/>
          </w:tcPr>
          <w:p w14:paraId="439D9EFE">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用户</w:t>
            </w:r>
          </w:p>
        </w:tc>
      </w:tr>
      <w:tr w14:paraId="4C6F88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0566EBDF">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前置条件</w:t>
            </w:r>
          </w:p>
        </w:tc>
        <w:tc>
          <w:tcPr>
            <w:tcW w:w="6883" w:type="dxa"/>
          </w:tcPr>
          <w:p w14:paraId="107CF0D2">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在这个用例开始之前，用户必须登录到系统；反之，系统的状态不发生变化</w:t>
            </w:r>
          </w:p>
        </w:tc>
      </w:tr>
      <w:tr w14:paraId="77E7B8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28DF71DD">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后置条件</w:t>
            </w:r>
          </w:p>
        </w:tc>
        <w:tc>
          <w:tcPr>
            <w:tcW w:w="6883" w:type="dxa"/>
          </w:tcPr>
          <w:p w14:paraId="0D7C04BB">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如果用例成功，系统在数据库中添加群聊相关信息，并向涉及的所有用户发送群聊创建消息；反之，系统的状态不发生变化</w:t>
            </w:r>
          </w:p>
        </w:tc>
      </w:tr>
      <w:tr w14:paraId="58AD18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107B48B9">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基本事件流</w:t>
            </w:r>
          </w:p>
        </w:tc>
        <w:tc>
          <w:tcPr>
            <w:tcW w:w="6883" w:type="dxa"/>
          </w:tcPr>
          <w:p w14:paraId="02848685">
            <w:pPr>
              <w:pStyle w:val="25"/>
              <w:keepNext w:val="0"/>
              <w:keepLines w:val="0"/>
              <w:numPr>
                <w:ilvl w:val="0"/>
                <w:numId w:val="78"/>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用户点击“发起群聊”按钮</w:t>
            </w:r>
          </w:p>
          <w:p w14:paraId="0F9E6203">
            <w:pPr>
              <w:pStyle w:val="25"/>
              <w:keepNext w:val="0"/>
              <w:keepLines w:val="0"/>
              <w:numPr>
                <w:ilvl w:val="0"/>
                <w:numId w:val="78"/>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系统提示填写群聊名称和添加群聊成员</w:t>
            </w:r>
          </w:p>
          <w:p w14:paraId="15EA5941">
            <w:pPr>
              <w:pStyle w:val="25"/>
              <w:keepNext w:val="0"/>
              <w:keepLines w:val="0"/>
              <w:numPr>
                <w:ilvl w:val="0"/>
                <w:numId w:val="78"/>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用户填写群聊名称</w:t>
            </w:r>
          </w:p>
          <w:p w14:paraId="530FEED9">
            <w:pPr>
              <w:pStyle w:val="25"/>
              <w:keepNext w:val="0"/>
              <w:keepLines w:val="0"/>
              <w:numPr>
                <w:ilvl w:val="0"/>
                <w:numId w:val="78"/>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系统获取用户的好友列表并显示</w:t>
            </w:r>
          </w:p>
          <w:p w14:paraId="2894DD69">
            <w:pPr>
              <w:pStyle w:val="25"/>
              <w:keepNext w:val="0"/>
              <w:keepLines w:val="0"/>
              <w:numPr>
                <w:ilvl w:val="0"/>
                <w:numId w:val="78"/>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用户从好友列表中选择好友加入群聊</w:t>
            </w:r>
          </w:p>
          <w:p w14:paraId="3E41C8CB">
            <w:pPr>
              <w:pStyle w:val="25"/>
              <w:keepNext w:val="0"/>
              <w:keepLines w:val="0"/>
              <w:numPr>
                <w:ilvl w:val="0"/>
                <w:numId w:val="78"/>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用户点击“创建群聊”按钮</w:t>
            </w:r>
          </w:p>
          <w:p w14:paraId="394CC0D4">
            <w:pPr>
              <w:pStyle w:val="25"/>
              <w:keepNext w:val="0"/>
              <w:keepLines w:val="0"/>
              <w:numPr>
                <w:ilvl w:val="0"/>
                <w:numId w:val="78"/>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系统在数据库中添加群聊相关信息，提示创建群聊成功</w:t>
            </w:r>
          </w:p>
        </w:tc>
      </w:tr>
      <w:tr w14:paraId="55D783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7F1F67B9">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异常事件流</w:t>
            </w:r>
          </w:p>
        </w:tc>
        <w:tc>
          <w:tcPr>
            <w:tcW w:w="6883" w:type="dxa"/>
          </w:tcPr>
          <w:p w14:paraId="767A122D">
            <w:pPr>
              <w:pStyle w:val="25"/>
              <w:keepNext w:val="0"/>
              <w:keepLines w:val="0"/>
              <w:numPr>
                <w:ilvl w:val="0"/>
                <w:numId w:val="79"/>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用户未填写群聊名称时点击“创建群聊”按钮，系统提示“请填写群聊名称”，用户可以返回基本事件流第3步填写群聊名称继续用例，或者取消创建结束用例</w:t>
            </w:r>
          </w:p>
          <w:p w14:paraId="6EED1555">
            <w:pPr>
              <w:pStyle w:val="25"/>
              <w:keepNext w:val="0"/>
              <w:keepLines w:val="0"/>
              <w:numPr>
                <w:ilvl w:val="0"/>
                <w:numId w:val="79"/>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用户没有好友时，系统显示“暂无可添加的好友”，用户可以跳转到基本事件流的第6步继续用例，或者取消创建结束用例</w:t>
            </w:r>
          </w:p>
          <w:p w14:paraId="52F8C1EF">
            <w:pPr>
              <w:pStyle w:val="25"/>
              <w:keepNext w:val="0"/>
              <w:keepLines w:val="0"/>
              <w:numPr>
                <w:ilvl w:val="0"/>
                <w:numId w:val="79"/>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如果由于网络错误等问题导致获取好友列表失败或创建群聊失败，系统提示失败并显示原因，用户可以刷新页面继续用例，或者结束用例</w:t>
            </w:r>
          </w:p>
        </w:tc>
      </w:tr>
    </w:tbl>
    <w:p w14:paraId="43124258">
      <w:pPr>
        <w:rPr>
          <w:rFonts w:hint="default" w:ascii="Times New Roman" w:hAnsi="Times New Roman" w:eastAsia="宋体" w:cs="Times New Roman"/>
        </w:rPr>
      </w:pPr>
    </w:p>
    <w:p w14:paraId="62AA904F">
      <w:pPr>
        <w:numPr>
          <w:ilvl w:val="0"/>
          <w:numId w:val="80"/>
        </w:numPr>
        <w:rPr>
          <w:rFonts w:hint="default" w:ascii="Times New Roman" w:hAnsi="Times New Roman" w:eastAsia="宋体" w:cs="Times New Roman"/>
        </w:rPr>
      </w:pPr>
      <w:r>
        <w:rPr>
          <w:rFonts w:hint="default" w:ascii="Times New Roman" w:hAnsi="Times New Roman" w:eastAsia="宋体" w:cs="Times New Roman"/>
        </w:rPr>
        <w:t>用户聊天</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6883"/>
      </w:tblGrid>
      <w:tr w14:paraId="289BA4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0FB198AC">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用例名称</w:t>
            </w:r>
          </w:p>
        </w:tc>
        <w:tc>
          <w:tcPr>
            <w:tcW w:w="6883" w:type="dxa"/>
          </w:tcPr>
          <w:p w14:paraId="6463C8DC">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用户聊天</w:t>
            </w:r>
          </w:p>
        </w:tc>
      </w:tr>
      <w:tr w14:paraId="5B07DE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0880305B">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参与者</w:t>
            </w:r>
          </w:p>
        </w:tc>
        <w:tc>
          <w:tcPr>
            <w:tcW w:w="6883" w:type="dxa"/>
          </w:tcPr>
          <w:p w14:paraId="3E01537E">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用户</w:t>
            </w:r>
          </w:p>
        </w:tc>
      </w:tr>
      <w:tr w14:paraId="053EB3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32083D14">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前置条件</w:t>
            </w:r>
          </w:p>
        </w:tc>
        <w:tc>
          <w:tcPr>
            <w:tcW w:w="6883" w:type="dxa"/>
          </w:tcPr>
          <w:p w14:paraId="19DDC545">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在这个用例开始之前，用户必须登录到系统；反之，系统的状态不发生变化</w:t>
            </w:r>
          </w:p>
        </w:tc>
      </w:tr>
      <w:tr w14:paraId="71FB20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57D5C544">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后置条件</w:t>
            </w:r>
          </w:p>
        </w:tc>
        <w:tc>
          <w:tcPr>
            <w:tcW w:w="6883" w:type="dxa"/>
          </w:tcPr>
          <w:p w14:paraId="6A7A37F8">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如果用例成功，系统在数据库中添加相应的消息；反之，系统的状态不发生变化</w:t>
            </w:r>
          </w:p>
        </w:tc>
      </w:tr>
      <w:tr w14:paraId="4BCE32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4025976A">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基本事件流</w:t>
            </w:r>
          </w:p>
        </w:tc>
        <w:tc>
          <w:tcPr>
            <w:tcW w:w="6883" w:type="dxa"/>
          </w:tcPr>
          <w:p w14:paraId="6684AB9C">
            <w:pPr>
              <w:pStyle w:val="25"/>
              <w:keepNext w:val="0"/>
              <w:keepLines w:val="0"/>
              <w:numPr>
                <w:ilvl w:val="0"/>
                <w:numId w:val="81"/>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用户选择好友或群聊进入聊天界面</w:t>
            </w:r>
          </w:p>
          <w:p w14:paraId="7B42AEA7">
            <w:pPr>
              <w:pStyle w:val="25"/>
              <w:keepNext w:val="0"/>
              <w:keepLines w:val="0"/>
              <w:numPr>
                <w:ilvl w:val="0"/>
                <w:numId w:val="81"/>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系统获取好友或群聊的历史信息并显示</w:t>
            </w:r>
          </w:p>
          <w:p w14:paraId="18D1C6A7">
            <w:pPr>
              <w:pStyle w:val="25"/>
              <w:keepNext w:val="0"/>
              <w:keepLines w:val="0"/>
              <w:numPr>
                <w:ilvl w:val="0"/>
                <w:numId w:val="81"/>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用户输入要发送的信息</w:t>
            </w:r>
          </w:p>
          <w:p w14:paraId="55D3CF68">
            <w:pPr>
              <w:pStyle w:val="25"/>
              <w:keepNext w:val="0"/>
              <w:keepLines w:val="0"/>
              <w:numPr>
                <w:ilvl w:val="0"/>
                <w:numId w:val="81"/>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用户点击“发送”按钮</w:t>
            </w:r>
          </w:p>
          <w:p w14:paraId="6954EE0F">
            <w:pPr>
              <w:pStyle w:val="25"/>
              <w:keepNext w:val="0"/>
              <w:keepLines w:val="0"/>
              <w:numPr>
                <w:ilvl w:val="0"/>
                <w:numId w:val="81"/>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系统在数据库中添加相应消息，其它用户可以看到发送的消息</w:t>
            </w:r>
          </w:p>
        </w:tc>
      </w:tr>
      <w:tr w14:paraId="60DCD5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02CEA464">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default" w:ascii="Times New Roman" w:hAnsi="Times New Roman" w:eastAsia="宋体" w:cs="Times New Roman"/>
              </w:rPr>
              <w:t>异常事件流</w:t>
            </w:r>
          </w:p>
        </w:tc>
        <w:tc>
          <w:tcPr>
            <w:tcW w:w="6883" w:type="dxa"/>
          </w:tcPr>
          <w:p w14:paraId="10949ADB">
            <w:pPr>
              <w:pStyle w:val="25"/>
              <w:keepNext w:val="0"/>
              <w:keepLines w:val="0"/>
              <w:numPr>
                <w:ilvl w:val="0"/>
                <w:numId w:val="82"/>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用户点击“发送”按钮时没有输入要发送的信息，系统提示“发送的信息不能为空”，用户可以返回基本事件流的第3步返回编辑信息继续用例，或者结束用例</w:t>
            </w:r>
          </w:p>
          <w:p w14:paraId="76C900CB">
            <w:pPr>
              <w:pStyle w:val="25"/>
              <w:keepNext w:val="0"/>
              <w:keepLines w:val="0"/>
              <w:numPr>
                <w:ilvl w:val="0"/>
                <w:numId w:val="82"/>
              </w:numPr>
              <w:suppressLineNumbers w:val="0"/>
              <w:spacing w:before="0" w:beforeAutospacing="0" w:after="0" w:afterAutospacing="0"/>
              <w:ind w:right="0" w:firstLineChars="0"/>
              <w:rPr>
                <w:rFonts w:hint="default" w:ascii="Times New Roman" w:hAnsi="Times New Roman" w:eastAsia="宋体" w:cs="Times New Roman"/>
              </w:rPr>
            </w:pPr>
            <w:r>
              <w:rPr>
                <w:rFonts w:hint="default" w:ascii="Times New Roman" w:hAnsi="Times New Roman" w:eastAsia="宋体" w:cs="Times New Roman"/>
              </w:rPr>
              <w:t>如果由于网络错误等问题导致获取历史消息失败或者发送消息失败时，系统提示失败并显示原因，用户可以点击重试重新继续用例，或者结束用例</w:t>
            </w:r>
          </w:p>
        </w:tc>
      </w:tr>
    </w:tbl>
    <w:p w14:paraId="60E9B759">
      <w:pPr>
        <w:rPr>
          <w:rFonts w:hint="default" w:ascii="Times New Roman" w:hAnsi="Times New Roman" w:eastAsia="宋体" w:cs="Times New Roman"/>
        </w:rPr>
      </w:pPr>
    </w:p>
    <w:p w14:paraId="5706AF68">
      <w:pPr>
        <w:pStyle w:val="3"/>
        <w:numPr>
          <w:ilvl w:val="0"/>
          <w:numId w:val="1"/>
        </w:numPr>
        <w:spacing w:before="312" w:after="312"/>
        <w:rPr>
          <w:rFonts w:hint="default" w:ascii="Times New Roman" w:hAnsi="Times New Roman" w:eastAsia="宋体" w:cs="Times New Roman"/>
        </w:rPr>
      </w:pPr>
      <w:bookmarkStart w:id="14" w:name="_Toc12563"/>
      <w:r>
        <w:rPr>
          <w:rFonts w:hint="default" w:ascii="Times New Roman" w:hAnsi="Times New Roman" w:eastAsia="宋体" w:cs="Times New Roman"/>
        </w:rPr>
        <w:t>非功能需求</w:t>
      </w:r>
      <w:bookmarkEnd w:id="14"/>
    </w:p>
    <w:p w14:paraId="1D89AC34">
      <w:pPr>
        <w:pStyle w:val="4"/>
        <w:numPr>
          <w:ilvl w:val="0"/>
          <w:numId w:val="0"/>
        </w:numPr>
        <w:spacing w:before="156" w:after="156"/>
        <w:ind w:leftChars="0"/>
        <w:rPr>
          <w:rFonts w:hint="default" w:ascii="Times New Roman" w:hAnsi="Times New Roman" w:eastAsia="宋体" w:cs="Times New Roman"/>
          <w:b/>
          <w:bCs w:val="0"/>
        </w:rPr>
      </w:pPr>
      <w:bookmarkStart w:id="15" w:name="_Toc1521"/>
      <w:r>
        <w:rPr>
          <w:rFonts w:hint="default" w:ascii="Times New Roman" w:hAnsi="Times New Roman" w:eastAsia="宋体" w:cs="Times New Roman"/>
          <w:b/>
          <w:bCs w:val="0"/>
          <w:lang w:val="en-US" w:eastAsia="zh-CN"/>
        </w:rPr>
        <w:t xml:space="preserve">6.1 </w:t>
      </w:r>
      <w:r>
        <w:rPr>
          <w:rFonts w:hint="default" w:ascii="Times New Roman" w:hAnsi="Times New Roman" w:eastAsia="宋体" w:cs="Times New Roman"/>
          <w:b/>
          <w:bCs w:val="0"/>
        </w:rPr>
        <w:t>性能需求</w:t>
      </w:r>
      <w:bookmarkEnd w:id="15"/>
    </w:p>
    <w:p w14:paraId="67033A06">
      <w:pPr>
        <w:pStyle w:val="25"/>
        <w:widowControl/>
        <w:numPr>
          <w:ilvl w:val="0"/>
          <w:numId w:val="83"/>
        </w:numPr>
        <w:spacing w:line="276" w:lineRule="auto"/>
        <w:ind w:firstLineChars="0"/>
        <w:jc w:val="left"/>
        <w:rPr>
          <w:rFonts w:hint="default" w:ascii="Times New Roman" w:hAnsi="Times New Roman" w:eastAsia="宋体" w:cs="Times New Roman"/>
          <w:szCs w:val="21"/>
        </w:rPr>
      </w:pPr>
      <w:r>
        <w:rPr>
          <w:rFonts w:hint="default" w:ascii="Times New Roman" w:hAnsi="Times New Roman" w:eastAsia="宋体" w:cs="Times New Roman"/>
          <w:szCs w:val="21"/>
        </w:rPr>
        <w:t>系统的主要操作（如场地预约、拼场加入等）在正常网络条件下应当无明显延时（如超过3秒的等待），保证用户使用体验流畅。</w:t>
      </w:r>
    </w:p>
    <w:p w14:paraId="51D62BBB">
      <w:pPr>
        <w:pStyle w:val="25"/>
        <w:widowControl/>
        <w:numPr>
          <w:ilvl w:val="0"/>
          <w:numId w:val="83"/>
        </w:numPr>
        <w:spacing w:line="276" w:lineRule="auto"/>
        <w:ind w:firstLineChars="0"/>
        <w:jc w:val="left"/>
        <w:rPr>
          <w:rFonts w:hint="default" w:ascii="Times New Roman" w:hAnsi="Times New Roman" w:eastAsia="宋体" w:cs="Times New Roman"/>
          <w:szCs w:val="21"/>
        </w:rPr>
      </w:pPr>
      <w:r>
        <w:rPr>
          <w:rFonts w:hint="default" w:ascii="Times New Roman" w:hAnsi="Times New Roman" w:eastAsia="宋体" w:cs="Times New Roman"/>
          <w:szCs w:val="21"/>
        </w:rPr>
        <w:t>应当保障数据更新与查询操作的实时性，避免用户获取已经发生过变更的错误信息。</w:t>
      </w:r>
    </w:p>
    <w:p w14:paraId="7498E3D4">
      <w:pPr>
        <w:pStyle w:val="4"/>
        <w:numPr>
          <w:ilvl w:val="0"/>
          <w:numId w:val="0"/>
        </w:numPr>
        <w:spacing w:before="156" w:after="156"/>
        <w:ind w:leftChars="0"/>
        <w:rPr>
          <w:rFonts w:hint="default" w:ascii="Times New Roman" w:hAnsi="Times New Roman" w:eastAsia="宋体" w:cs="Times New Roman"/>
          <w:b/>
          <w:bCs w:val="0"/>
        </w:rPr>
      </w:pPr>
      <w:bookmarkStart w:id="16" w:name="_Toc28982"/>
      <w:r>
        <w:rPr>
          <w:rFonts w:hint="default" w:ascii="Times New Roman" w:hAnsi="Times New Roman" w:eastAsia="宋体" w:cs="Times New Roman"/>
          <w:b/>
          <w:bCs w:val="0"/>
          <w:lang w:val="en-US" w:eastAsia="zh-CN"/>
        </w:rPr>
        <w:t xml:space="preserve">6.2 </w:t>
      </w:r>
      <w:r>
        <w:rPr>
          <w:rFonts w:hint="default" w:ascii="Times New Roman" w:hAnsi="Times New Roman" w:eastAsia="宋体" w:cs="Times New Roman"/>
          <w:b/>
          <w:bCs w:val="0"/>
        </w:rPr>
        <w:t>安全需求</w:t>
      </w:r>
      <w:bookmarkEnd w:id="16"/>
    </w:p>
    <w:p w14:paraId="4E7020DF">
      <w:pPr>
        <w:pStyle w:val="25"/>
        <w:widowControl/>
        <w:numPr>
          <w:ilvl w:val="0"/>
          <w:numId w:val="83"/>
        </w:numPr>
        <w:spacing w:line="276" w:lineRule="auto"/>
        <w:ind w:firstLineChars="0"/>
        <w:jc w:val="left"/>
        <w:rPr>
          <w:rFonts w:hint="default" w:ascii="Times New Roman" w:hAnsi="Times New Roman" w:eastAsia="宋体" w:cs="Times New Roman"/>
          <w:szCs w:val="21"/>
        </w:rPr>
      </w:pPr>
      <w:r>
        <w:rPr>
          <w:rFonts w:hint="default" w:ascii="Times New Roman" w:hAnsi="Times New Roman" w:eastAsia="宋体" w:cs="Times New Roman"/>
          <w:szCs w:val="21"/>
        </w:rPr>
        <w:t>所有用户密码使用SHA256保存。通过验证码机制确保用户账户的安全性。</w:t>
      </w:r>
    </w:p>
    <w:p w14:paraId="7BA1D740">
      <w:pPr>
        <w:pStyle w:val="25"/>
        <w:widowControl/>
        <w:numPr>
          <w:ilvl w:val="0"/>
          <w:numId w:val="83"/>
        </w:numPr>
        <w:spacing w:before="100" w:beforeAutospacing="1" w:line="276" w:lineRule="auto"/>
        <w:ind w:firstLineChars="0"/>
        <w:jc w:val="left"/>
        <w:rPr>
          <w:rFonts w:hint="default" w:ascii="Times New Roman" w:hAnsi="Times New Roman" w:eastAsia="宋体" w:cs="Times New Roman"/>
          <w:szCs w:val="21"/>
        </w:rPr>
      </w:pPr>
      <w:r>
        <w:rPr>
          <w:rFonts w:hint="default" w:ascii="Times New Roman" w:hAnsi="Times New Roman" w:eastAsia="宋体" w:cs="Times New Roman"/>
          <w:szCs w:val="21"/>
        </w:rPr>
        <w:t>平台内不同类型的用户有不同的访问权限，应使用合适的鉴权方式，确保信息只能被合法访问的用户查看和修改。</w:t>
      </w:r>
    </w:p>
    <w:p w14:paraId="300BC405">
      <w:pPr>
        <w:pStyle w:val="4"/>
        <w:numPr>
          <w:ilvl w:val="0"/>
          <w:numId w:val="0"/>
        </w:numPr>
        <w:spacing w:before="156" w:after="156"/>
        <w:ind w:leftChars="0"/>
        <w:rPr>
          <w:rFonts w:hint="default" w:ascii="Times New Roman" w:hAnsi="Times New Roman" w:eastAsia="宋体" w:cs="Times New Roman"/>
          <w:b/>
          <w:bCs w:val="0"/>
        </w:rPr>
      </w:pPr>
      <w:bookmarkStart w:id="17" w:name="_Toc7678"/>
      <w:r>
        <w:rPr>
          <w:rFonts w:hint="default" w:ascii="Times New Roman" w:hAnsi="Times New Roman" w:eastAsia="宋体" w:cs="Times New Roman"/>
          <w:b/>
          <w:bCs w:val="0"/>
          <w:lang w:val="en-US" w:eastAsia="zh-CN"/>
        </w:rPr>
        <w:t xml:space="preserve">6.3 </w:t>
      </w:r>
      <w:r>
        <w:rPr>
          <w:rFonts w:hint="default" w:ascii="Times New Roman" w:hAnsi="Times New Roman" w:eastAsia="宋体" w:cs="Times New Roman"/>
          <w:b/>
          <w:bCs w:val="0"/>
        </w:rPr>
        <w:t>可靠性</w:t>
      </w:r>
      <w:bookmarkEnd w:id="17"/>
    </w:p>
    <w:p w14:paraId="4F7A86FA">
      <w:pPr>
        <w:pStyle w:val="25"/>
        <w:widowControl/>
        <w:numPr>
          <w:ilvl w:val="0"/>
          <w:numId w:val="83"/>
        </w:numPr>
        <w:spacing w:before="100" w:beforeAutospacing="1" w:line="276" w:lineRule="auto"/>
        <w:ind w:firstLineChars="0"/>
        <w:jc w:val="left"/>
        <w:rPr>
          <w:rFonts w:hint="default" w:ascii="Times New Roman" w:hAnsi="Times New Roman" w:eastAsia="宋体" w:cs="Times New Roman"/>
          <w:szCs w:val="21"/>
        </w:rPr>
      </w:pPr>
      <w:r>
        <w:rPr>
          <w:rFonts w:hint="default" w:ascii="Times New Roman" w:hAnsi="Times New Roman" w:eastAsia="宋体" w:cs="Times New Roman"/>
          <w:szCs w:val="21"/>
        </w:rPr>
        <w:t>系统应当具有容错性，当用户输入无效数据时，系统应提供适当的提示信息，而不会导致系统崩溃或停止响应。</w:t>
      </w:r>
    </w:p>
    <w:p w14:paraId="33D2D56D">
      <w:pPr>
        <w:pStyle w:val="25"/>
        <w:widowControl/>
        <w:numPr>
          <w:ilvl w:val="0"/>
          <w:numId w:val="83"/>
        </w:numPr>
        <w:spacing w:before="100" w:beforeAutospacing="1" w:line="276" w:lineRule="auto"/>
        <w:ind w:firstLineChars="0"/>
        <w:jc w:val="left"/>
        <w:rPr>
          <w:rFonts w:hint="default" w:ascii="Times New Roman" w:hAnsi="Times New Roman" w:eastAsia="宋体" w:cs="Times New Roman"/>
          <w:szCs w:val="21"/>
        </w:rPr>
      </w:pPr>
      <w:r>
        <w:rPr>
          <w:rFonts w:hint="default" w:ascii="Times New Roman" w:hAnsi="Times New Roman" w:eastAsia="宋体" w:cs="Times New Roman"/>
          <w:szCs w:val="21"/>
        </w:rPr>
        <w:t>系统应当自动记录包含有效信息的日志，维护人员可以查看过去一段时间内系统的运行情况，在错误发生时可以快速定位。</w:t>
      </w:r>
    </w:p>
    <w:p w14:paraId="55A2A6EC">
      <w:pPr>
        <w:pStyle w:val="4"/>
        <w:numPr>
          <w:ilvl w:val="0"/>
          <w:numId w:val="0"/>
        </w:numPr>
        <w:spacing w:before="156" w:after="156"/>
        <w:ind w:leftChars="0"/>
        <w:rPr>
          <w:rFonts w:hint="default" w:ascii="Times New Roman" w:hAnsi="Times New Roman" w:eastAsia="宋体" w:cs="Times New Roman"/>
          <w:b/>
          <w:bCs w:val="0"/>
        </w:rPr>
      </w:pPr>
      <w:bookmarkStart w:id="18" w:name="_Toc1868"/>
      <w:r>
        <w:rPr>
          <w:rFonts w:hint="default" w:ascii="Times New Roman" w:hAnsi="Times New Roman" w:eastAsia="宋体" w:cs="Times New Roman"/>
          <w:b/>
          <w:bCs w:val="0"/>
          <w:lang w:val="en-US" w:eastAsia="zh-CN"/>
        </w:rPr>
        <w:t xml:space="preserve">6.4 </w:t>
      </w:r>
      <w:r>
        <w:rPr>
          <w:rFonts w:hint="default" w:ascii="Times New Roman" w:hAnsi="Times New Roman" w:eastAsia="宋体" w:cs="Times New Roman"/>
          <w:b/>
          <w:bCs w:val="0"/>
        </w:rPr>
        <w:t>界面需求</w:t>
      </w:r>
      <w:bookmarkEnd w:id="18"/>
    </w:p>
    <w:p w14:paraId="79E0EFA5">
      <w:pPr>
        <w:pStyle w:val="25"/>
        <w:widowControl/>
        <w:numPr>
          <w:ilvl w:val="0"/>
          <w:numId w:val="83"/>
        </w:numPr>
        <w:spacing w:line="276" w:lineRule="auto"/>
        <w:ind w:firstLineChars="0"/>
        <w:jc w:val="left"/>
        <w:rPr>
          <w:rFonts w:hint="default" w:ascii="Times New Roman" w:hAnsi="Times New Roman" w:eastAsia="宋体" w:cs="Times New Roman"/>
          <w:szCs w:val="21"/>
        </w:rPr>
      </w:pPr>
      <w:r>
        <w:rPr>
          <w:rFonts w:hint="default" w:ascii="Times New Roman" w:hAnsi="Times New Roman" w:eastAsia="宋体" w:cs="Times New Roman"/>
          <w:szCs w:val="21"/>
        </w:rPr>
        <w:t>本系统的用户界面预计为运行在浏览器上的网页端，主要运行设备为pc，应支持主流设备的尺寸与长宽比，并根据不同设备大小正确调整界面布局。如有需要，也可根据移动端访问网页的情况，对页面布局进行调整。</w:t>
      </w:r>
    </w:p>
    <w:p w14:paraId="28B9896E">
      <w:pPr>
        <w:pStyle w:val="25"/>
        <w:widowControl/>
        <w:numPr>
          <w:ilvl w:val="0"/>
          <w:numId w:val="83"/>
        </w:numPr>
        <w:spacing w:line="276" w:lineRule="auto"/>
        <w:ind w:firstLineChars="0"/>
        <w:jc w:val="left"/>
        <w:rPr>
          <w:rFonts w:hint="default" w:ascii="Times New Roman" w:hAnsi="Times New Roman" w:eastAsia="宋体" w:cs="Times New Roman"/>
          <w:szCs w:val="21"/>
        </w:rPr>
      </w:pPr>
      <w:r>
        <w:rPr>
          <w:rFonts w:hint="default" w:ascii="Times New Roman" w:hAnsi="Times New Roman" w:eastAsia="宋体" w:cs="Times New Roman"/>
        </w:rPr>
        <w:t>界面设计美观大方，界面的功能性要完整，交互逻辑完整；界面使用简单，方便操作，即使从未使用过的用户也会很轻易地学会如何使用。</w:t>
      </w:r>
    </w:p>
    <w:p w14:paraId="449E65C2">
      <w:pPr>
        <w:pStyle w:val="4"/>
        <w:numPr>
          <w:ilvl w:val="0"/>
          <w:numId w:val="0"/>
        </w:numPr>
        <w:pBdr>
          <w:bottom w:val="none" w:color="auto" w:sz="0" w:space="0"/>
        </w:pBdr>
        <w:spacing w:before="156" w:after="156"/>
        <w:ind w:leftChars="0"/>
        <w:jc w:val="left"/>
        <w:rPr>
          <w:rFonts w:hint="default" w:ascii="Times New Roman" w:hAnsi="Times New Roman" w:eastAsia="宋体" w:cs="Times New Roman"/>
          <w:b/>
          <w:bCs w:val="0"/>
        </w:rPr>
      </w:pPr>
      <w:bookmarkStart w:id="19" w:name="_Toc2587"/>
      <w:r>
        <w:rPr>
          <w:rFonts w:hint="default" w:ascii="Times New Roman" w:hAnsi="Times New Roman" w:eastAsia="宋体" w:cs="Times New Roman"/>
          <w:b/>
          <w:bCs w:val="0"/>
          <w:lang w:val="en-US" w:eastAsia="zh-CN"/>
        </w:rPr>
        <w:t xml:space="preserve">6.5 </w:t>
      </w:r>
      <w:r>
        <w:rPr>
          <w:rFonts w:hint="default" w:ascii="Times New Roman" w:hAnsi="Times New Roman" w:eastAsia="宋体" w:cs="Times New Roman"/>
          <w:b/>
          <w:bCs w:val="0"/>
        </w:rPr>
        <w:t>可维护性</w:t>
      </w:r>
      <w:bookmarkEnd w:id="19"/>
    </w:p>
    <w:p w14:paraId="44192514">
      <w:pPr>
        <w:pStyle w:val="25"/>
        <w:widowControl/>
        <w:numPr>
          <w:ilvl w:val="0"/>
          <w:numId w:val="83"/>
        </w:numPr>
        <w:pBdr>
          <w:bottom w:val="none" w:color="auto" w:sz="0" w:space="0"/>
        </w:pBdr>
        <w:spacing w:line="276" w:lineRule="auto"/>
        <w:ind w:firstLineChars="0"/>
        <w:jc w:val="left"/>
        <w:rPr>
          <w:rFonts w:hint="default" w:ascii="Times New Roman" w:hAnsi="Times New Roman" w:eastAsia="宋体" w:cs="Times New Roman"/>
          <w:szCs w:val="21"/>
        </w:rPr>
      </w:pPr>
      <w:r>
        <w:rPr>
          <w:rFonts w:hint="default" w:ascii="Times New Roman" w:hAnsi="Times New Roman" w:eastAsia="宋体" w:cs="Times New Roman"/>
          <w:color w:val="000000"/>
        </w:rPr>
        <w:t>本系统提供相关详细的开发和说明文档，需要更改或者有错误时，可以提供及时更改修复工作。</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76AE4F"/>
    <w:multiLevelType w:val="multilevel"/>
    <w:tmpl w:val="8E76AE4F"/>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880" w:hanging="440"/>
      </w:pPr>
      <w:rPr>
        <w:rFonts w:hint="default" w:ascii="Times New Roman" w:hAnsi="Times New Roman" w:cs="Times New Roman"/>
      </w:rPr>
    </w:lvl>
    <w:lvl w:ilvl="2" w:tentative="0">
      <w:start w:val="1"/>
      <w:numFmt w:val="lowerRoman"/>
      <w:lvlText w:val="%3."/>
      <w:lvlJc w:val="right"/>
      <w:pPr>
        <w:ind w:left="1320" w:hanging="440"/>
      </w:pPr>
      <w:rPr>
        <w:rFonts w:hint="default" w:ascii="Times New Roman" w:hAnsi="Times New Roman" w:cs="Times New Roman"/>
      </w:rPr>
    </w:lvl>
    <w:lvl w:ilvl="3" w:tentative="0">
      <w:start w:val="1"/>
      <w:numFmt w:val="decimal"/>
      <w:lvlText w:val="%4."/>
      <w:lvlJc w:val="left"/>
      <w:pPr>
        <w:ind w:left="1760" w:hanging="440"/>
      </w:pPr>
      <w:rPr>
        <w:rFonts w:hint="default" w:ascii="Times New Roman" w:hAnsi="Times New Roman" w:cs="Times New Roman"/>
      </w:rPr>
    </w:lvl>
    <w:lvl w:ilvl="4" w:tentative="0">
      <w:start w:val="1"/>
      <w:numFmt w:val="lowerLetter"/>
      <w:lvlText w:val="%5)"/>
      <w:lvlJc w:val="left"/>
      <w:pPr>
        <w:ind w:left="2200" w:hanging="440"/>
      </w:pPr>
      <w:rPr>
        <w:rFonts w:hint="default" w:ascii="Times New Roman" w:hAnsi="Times New Roman" w:cs="Times New Roman"/>
      </w:rPr>
    </w:lvl>
    <w:lvl w:ilvl="5" w:tentative="0">
      <w:start w:val="1"/>
      <w:numFmt w:val="lowerRoman"/>
      <w:lvlText w:val="%6."/>
      <w:lvlJc w:val="right"/>
      <w:pPr>
        <w:ind w:left="2640" w:hanging="440"/>
      </w:pPr>
      <w:rPr>
        <w:rFonts w:hint="default" w:ascii="Times New Roman" w:hAnsi="Times New Roman" w:cs="Times New Roman"/>
      </w:rPr>
    </w:lvl>
    <w:lvl w:ilvl="6" w:tentative="0">
      <w:start w:val="1"/>
      <w:numFmt w:val="decimal"/>
      <w:lvlText w:val="%7."/>
      <w:lvlJc w:val="left"/>
      <w:pPr>
        <w:ind w:left="3080" w:hanging="440"/>
      </w:pPr>
      <w:rPr>
        <w:rFonts w:hint="default" w:ascii="Times New Roman" w:hAnsi="Times New Roman" w:cs="Times New Roman"/>
      </w:rPr>
    </w:lvl>
    <w:lvl w:ilvl="7" w:tentative="0">
      <w:start w:val="1"/>
      <w:numFmt w:val="lowerLetter"/>
      <w:lvlText w:val="%8)"/>
      <w:lvlJc w:val="left"/>
      <w:pPr>
        <w:ind w:left="3520" w:hanging="440"/>
      </w:pPr>
      <w:rPr>
        <w:rFonts w:hint="default" w:ascii="Times New Roman" w:hAnsi="Times New Roman" w:cs="Times New Roman"/>
      </w:rPr>
    </w:lvl>
    <w:lvl w:ilvl="8" w:tentative="0">
      <w:start w:val="1"/>
      <w:numFmt w:val="lowerRoman"/>
      <w:lvlText w:val="%9."/>
      <w:lvlJc w:val="right"/>
      <w:pPr>
        <w:ind w:left="3960" w:hanging="440"/>
      </w:pPr>
      <w:rPr>
        <w:rFonts w:hint="default" w:ascii="Times New Roman" w:hAnsi="Times New Roman" w:cs="Times New Roman"/>
      </w:rPr>
    </w:lvl>
  </w:abstractNum>
  <w:abstractNum w:abstractNumId="1">
    <w:nsid w:val="9239341B"/>
    <w:multiLevelType w:val="multilevel"/>
    <w:tmpl w:val="9239341B"/>
    <w:lvl w:ilvl="0" w:tentative="0">
      <w:start w:val="4"/>
      <w:numFmt w:val="decimal"/>
      <w:lvlText w:val="%1."/>
      <w:lvlJc w:val="left"/>
      <w:pPr>
        <w:ind w:left="336" w:hanging="336"/>
      </w:pPr>
    </w:lvl>
    <w:lvl w:ilvl="1" w:tentative="0">
      <w:start w:val="1"/>
      <w:numFmt w:val="lowerLetter"/>
      <w:lvlText w:val="%2."/>
      <w:lvlJc w:val="left"/>
      <w:pPr>
        <w:ind w:left="816" w:hanging="336"/>
      </w:pPr>
    </w:lvl>
    <w:lvl w:ilvl="2" w:tentative="0">
      <w:start w:val="1"/>
      <w:numFmt w:val="lowerRoman"/>
      <w:lvlText w:val="%3."/>
      <w:lvlJc w:val="left"/>
      <w:pPr>
        <w:ind w:left="1296" w:hanging="336"/>
      </w:pPr>
    </w:lvl>
    <w:lvl w:ilvl="3" w:tentative="0">
      <w:start w:val="1"/>
      <w:numFmt w:val="decimal"/>
      <w:lvlText w:val="%4."/>
      <w:lvlJc w:val="left"/>
      <w:pPr>
        <w:ind w:left="1776" w:hanging="336"/>
      </w:pPr>
    </w:lvl>
    <w:lvl w:ilvl="4" w:tentative="0">
      <w:start w:val="1"/>
      <w:numFmt w:val="lowerLetter"/>
      <w:lvlText w:val="%5."/>
      <w:lvlJc w:val="left"/>
      <w:pPr>
        <w:ind w:left="2256" w:hanging="336"/>
      </w:pPr>
    </w:lvl>
    <w:lvl w:ilvl="5" w:tentative="0">
      <w:start w:val="1"/>
      <w:numFmt w:val="lowerRoman"/>
      <w:lvlText w:val="%6."/>
      <w:lvlJc w:val="left"/>
      <w:pPr>
        <w:ind w:left="2736" w:hanging="336"/>
      </w:pPr>
    </w:lvl>
    <w:lvl w:ilvl="6" w:tentative="0">
      <w:start w:val="1"/>
      <w:numFmt w:val="decimal"/>
      <w:lvlText w:val="%7."/>
      <w:lvlJc w:val="left"/>
      <w:pPr>
        <w:ind w:left="3216" w:hanging="336"/>
      </w:pPr>
    </w:lvl>
    <w:lvl w:ilvl="7" w:tentative="0">
      <w:start w:val="1"/>
      <w:numFmt w:val="lowerLetter"/>
      <w:lvlText w:val="%8."/>
      <w:lvlJc w:val="left"/>
      <w:pPr>
        <w:ind w:left="3696" w:hanging="336"/>
      </w:pPr>
    </w:lvl>
    <w:lvl w:ilvl="8" w:tentative="0">
      <w:start w:val="1"/>
      <w:numFmt w:val="lowerRoman"/>
      <w:lvlText w:val="%9."/>
      <w:lvlJc w:val="left"/>
      <w:pPr>
        <w:ind w:left="4176" w:hanging="336"/>
      </w:pPr>
    </w:lvl>
  </w:abstractNum>
  <w:abstractNum w:abstractNumId="2">
    <w:nsid w:val="AFF0AF85"/>
    <w:multiLevelType w:val="singleLevel"/>
    <w:tmpl w:val="AFF0AF85"/>
    <w:lvl w:ilvl="0" w:tentative="0">
      <w:start w:val="1"/>
      <w:numFmt w:val="decimal"/>
      <w:suff w:val="space"/>
      <w:lvlText w:val="%1."/>
      <w:lvlJc w:val="left"/>
    </w:lvl>
  </w:abstractNum>
  <w:abstractNum w:abstractNumId="3">
    <w:nsid w:val="AFFA5B14"/>
    <w:multiLevelType w:val="singleLevel"/>
    <w:tmpl w:val="AFFA5B14"/>
    <w:lvl w:ilvl="0" w:tentative="0">
      <w:start w:val="1"/>
      <w:numFmt w:val="decimal"/>
      <w:suff w:val="space"/>
      <w:lvlText w:val="%1."/>
      <w:lvlJc w:val="left"/>
    </w:lvl>
  </w:abstractNum>
  <w:abstractNum w:abstractNumId="4">
    <w:nsid w:val="B5E306ED"/>
    <w:multiLevelType w:val="multilevel"/>
    <w:tmpl w:val="B5E306ED"/>
    <w:lvl w:ilvl="0" w:tentative="0">
      <w:start w:val="1"/>
      <w:numFmt w:val="decimal"/>
      <w:lvlText w:val="%1."/>
      <w:lvlJc w:val="left"/>
      <w:pPr>
        <w:ind w:left="336" w:hanging="336"/>
      </w:pPr>
    </w:lvl>
    <w:lvl w:ilvl="1" w:tentative="0">
      <w:start w:val="1"/>
      <w:numFmt w:val="lowerLetter"/>
      <w:lvlText w:val="%2."/>
      <w:lvlJc w:val="left"/>
      <w:pPr>
        <w:ind w:left="816" w:hanging="336"/>
      </w:pPr>
    </w:lvl>
    <w:lvl w:ilvl="2" w:tentative="0">
      <w:start w:val="1"/>
      <w:numFmt w:val="lowerRoman"/>
      <w:lvlText w:val="%3."/>
      <w:lvlJc w:val="left"/>
      <w:pPr>
        <w:ind w:left="1296" w:hanging="336"/>
      </w:pPr>
    </w:lvl>
    <w:lvl w:ilvl="3" w:tentative="0">
      <w:start w:val="1"/>
      <w:numFmt w:val="decimal"/>
      <w:lvlText w:val="%4."/>
      <w:lvlJc w:val="left"/>
      <w:pPr>
        <w:ind w:left="1776" w:hanging="336"/>
      </w:pPr>
    </w:lvl>
    <w:lvl w:ilvl="4" w:tentative="0">
      <w:start w:val="1"/>
      <w:numFmt w:val="lowerLetter"/>
      <w:lvlText w:val="%5."/>
      <w:lvlJc w:val="left"/>
      <w:pPr>
        <w:ind w:left="2256" w:hanging="336"/>
      </w:pPr>
    </w:lvl>
    <w:lvl w:ilvl="5" w:tentative="0">
      <w:start w:val="1"/>
      <w:numFmt w:val="lowerRoman"/>
      <w:lvlText w:val="%6."/>
      <w:lvlJc w:val="left"/>
      <w:pPr>
        <w:ind w:left="2736" w:hanging="336"/>
      </w:pPr>
    </w:lvl>
    <w:lvl w:ilvl="6" w:tentative="0">
      <w:start w:val="1"/>
      <w:numFmt w:val="decimal"/>
      <w:lvlText w:val="%7."/>
      <w:lvlJc w:val="left"/>
      <w:pPr>
        <w:ind w:left="3216" w:hanging="336"/>
      </w:pPr>
    </w:lvl>
    <w:lvl w:ilvl="7" w:tentative="0">
      <w:start w:val="1"/>
      <w:numFmt w:val="lowerLetter"/>
      <w:lvlText w:val="%8."/>
      <w:lvlJc w:val="left"/>
      <w:pPr>
        <w:ind w:left="3696" w:hanging="336"/>
      </w:pPr>
    </w:lvl>
    <w:lvl w:ilvl="8" w:tentative="0">
      <w:start w:val="1"/>
      <w:numFmt w:val="lowerRoman"/>
      <w:lvlText w:val="%9."/>
      <w:lvlJc w:val="left"/>
      <w:pPr>
        <w:ind w:left="4176" w:hanging="336"/>
      </w:pPr>
    </w:lvl>
  </w:abstractNum>
  <w:abstractNum w:abstractNumId="5">
    <w:nsid w:val="BF205925"/>
    <w:multiLevelType w:val="multilevel"/>
    <w:tmpl w:val="BF205925"/>
    <w:lvl w:ilvl="0" w:tentative="0">
      <w:start w:val="3"/>
      <w:numFmt w:val="decimal"/>
      <w:lvlText w:val="%1."/>
      <w:lvlJc w:val="left"/>
      <w:pPr>
        <w:ind w:left="336" w:hanging="336"/>
      </w:pPr>
    </w:lvl>
    <w:lvl w:ilvl="1" w:tentative="0">
      <w:start w:val="1"/>
      <w:numFmt w:val="lowerLetter"/>
      <w:lvlText w:val="%2."/>
      <w:lvlJc w:val="left"/>
      <w:pPr>
        <w:ind w:left="816" w:hanging="336"/>
      </w:pPr>
    </w:lvl>
    <w:lvl w:ilvl="2" w:tentative="0">
      <w:start w:val="1"/>
      <w:numFmt w:val="lowerRoman"/>
      <w:lvlText w:val="%3."/>
      <w:lvlJc w:val="left"/>
      <w:pPr>
        <w:ind w:left="1296" w:hanging="336"/>
      </w:pPr>
    </w:lvl>
    <w:lvl w:ilvl="3" w:tentative="0">
      <w:start w:val="1"/>
      <w:numFmt w:val="decimal"/>
      <w:lvlText w:val="%4."/>
      <w:lvlJc w:val="left"/>
      <w:pPr>
        <w:ind w:left="1776" w:hanging="336"/>
      </w:pPr>
    </w:lvl>
    <w:lvl w:ilvl="4" w:tentative="0">
      <w:start w:val="1"/>
      <w:numFmt w:val="lowerLetter"/>
      <w:lvlText w:val="%5."/>
      <w:lvlJc w:val="left"/>
      <w:pPr>
        <w:ind w:left="2256" w:hanging="336"/>
      </w:pPr>
    </w:lvl>
    <w:lvl w:ilvl="5" w:tentative="0">
      <w:start w:val="1"/>
      <w:numFmt w:val="lowerRoman"/>
      <w:lvlText w:val="%6."/>
      <w:lvlJc w:val="left"/>
      <w:pPr>
        <w:ind w:left="2736" w:hanging="336"/>
      </w:pPr>
    </w:lvl>
    <w:lvl w:ilvl="6" w:tentative="0">
      <w:start w:val="1"/>
      <w:numFmt w:val="decimal"/>
      <w:lvlText w:val="%7."/>
      <w:lvlJc w:val="left"/>
      <w:pPr>
        <w:ind w:left="3216" w:hanging="336"/>
      </w:pPr>
    </w:lvl>
    <w:lvl w:ilvl="7" w:tentative="0">
      <w:start w:val="1"/>
      <w:numFmt w:val="lowerLetter"/>
      <w:lvlText w:val="%8."/>
      <w:lvlJc w:val="left"/>
      <w:pPr>
        <w:ind w:left="3696" w:hanging="336"/>
      </w:pPr>
    </w:lvl>
    <w:lvl w:ilvl="8" w:tentative="0">
      <w:start w:val="1"/>
      <w:numFmt w:val="lowerRoman"/>
      <w:lvlText w:val="%9."/>
      <w:lvlJc w:val="left"/>
      <w:pPr>
        <w:ind w:left="4176" w:hanging="336"/>
      </w:pPr>
    </w:lvl>
  </w:abstractNum>
  <w:abstractNum w:abstractNumId="6">
    <w:nsid w:val="C8879AEF"/>
    <w:multiLevelType w:val="multilevel"/>
    <w:tmpl w:val="C8879AEF"/>
    <w:lvl w:ilvl="0" w:tentative="0">
      <w:start w:val="7"/>
      <w:numFmt w:val="decimal"/>
      <w:lvlText w:val="%1."/>
      <w:lvlJc w:val="left"/>
      <w:pPr>
        <w:ind w:left="336" w:hanging="336"/>
      </w:pPr>
    </w:lvl>
    <w:lvl w:ilvl="1" w:tentative="0">
      <w:start w:val="1"/>
      <w:numFmt w:val="lowerLetter"/>
      <w:lvlText w:val="%2."/>
      <w:lvlJc w:val="left"/>
      <w:pPr>
        <w:ind w:left="816" w:hanging="336"/>
      </w:pPr>
    </w:lvl>
    <w:lvl w:ilvl="2" w:tentative="0">
      <w:start w:val="1"/>
      <w:numFmt w:val="lowerRoman"/>
      <w:lvlText w:val="%3."/>
      <w:lvlJc w:val="left"/>
      <w:pPr>
        <w:ind w:left="1296" w:hanging="336"/>
      </w:pPr>
    </w:lvl>
    <w:lvl w:ilvl="3" w:tentative="0">
      <w:start w:val="1"/>
      <w:numFmt w:val="decimal"/>
      <w:lvlText w:val="%4."/>
      <w:lvlJc w:val="left"/>
      <w:pPr>
        <w:ind w:left="1776" w:hanging="336"/>
      </w:pPr>
    </w:lvl>
    <w:lvl w:ilvl="4" w:tentative="0">
      <w:start w:val="1"/>
      <w:numFmt w:val="lowerLetter"/>
      <w:lvlText w:val="%5."/>
      <w:lvlJc w:val="left"/>
      <w:pPr>
        <w:ind w:left="2256" w:hanging="336"/>
      </w:pPr>
    </w:lvl>
    <w:lvl w:ilvl="5" w:tentative="0">
      <w:start w:val="1"/>
      <w:numFmt w:val="lowerRoman"/>
      <w:lvlText w:val="%6."/>
      <w:lvlJc w:val="left"/>
      <w:pPr>
        <w:ind w:left="2736" w:hanging="336"/>
      </w:pPr>
    </w:lvl>
    <w:lvl w:ilvl="6" w:tentative="0">
      <w:start w:val="1"/>
      <w:numFmt w:val="decimal"/>
      <w:lvlText w:val="%7."/>
      <w:lvlJc w:val="left"/>
      <w:pPr>
        <w:ind w:left="3216" w:hanging="336"/>
      </w:pPr>
    </w:lvl>
    <w:lvl w:ilvl="7" w:tentative="0">
      <w:start w:val="1"/>
      <w:numFmt w:val="lowerLetter"/>
      <w:lvlText w:val="%8."/>
      <w:lvlJc w:val="left"/>
      <w:pPr>
        <w:ind w:left="3696" w:hanging="336"/>
      </w:pPr>
    </w:lvl>
    <w:lvl w:ilvl="8" w:tentative="0">
      <w:start w:val="1"/>
      <w:numFmt w:val="lowerRoman"/>
      <w:lvlText w:val="%9."/>
      <w:lvlJc w:val="left"/>
      <w:pPr>
        <w:ind w:left="4176" w:hanging="336"/>
      </w:pPr>
    </w:lvl>
  </w:abstractNum>
  <w:abstractNum w:abstractNumId="7">
    <w:nsid w:val="CF092B84"/>
    <w:multiLevelType w:val="multilevel"/>
    <w:tmpl w:val="CF092B84"/>
    <w:lvl w:ilvl="0" w:tentative="0">
      <w:start w:val="1"/>
      <w:numFmt w:val="decimal"/>
      <w:lvlText w:val="%1."/>
      <w:lvlJc w:val="left"/>
      <w:pPr>
        <w:ind w:left="336" w:hanging="336"/>
      </w:pPr>
    </w:lvl>
    <w:lvl w:ilvl="1" w:tentative="0">
      <w:start w:val="1"/>
      <w:numFmt w:val="lowerLetter"/>
      <w:lvlText w:val="%2."/>
      <w:lvlJc w:val="left"/>
      <w:pPr>
        <w:ind w:left="816" w:hanging="336"/>
      </w:pPr>
    </w:lvl>
    <w:lvl w:ilvl="2" w:tentative="0">
      <w:start w:val="1"/>
      <w:numFmt w:val="lowerRoman"/>
      <w:lvlText w:val="%3."/>
      <w:lvlJc w:val="left"/>
      <w:pPr>
        <w:ind w:left="1296" w:hanging="336"/>
      </w:pPr>
    </w:lvl>
    <w:lvl w:ilvl="3" w:tentative="0">
      <w:start w:val="1"/>
      <w:numFmt w:val="decimal"/>
      <w:lvlText w:val="%4."/>
      <w:lvlJc w:val="left"/>
      <w:pPr>
        <w:ind w:left="1776" w:hanging="336"/>
      </w:pPr>
    </w:lvl>
    <w:lvl w:ilvl="4" w:tentative="0">
      <w:start w:val="1"/>
      <w:numFmt w:val="lowerLetter"/>
      <w:lvlText w:val="%5."/>
      <w:lvlJc w:val="left"/>
      <w:pPr>
        <w:ind w:left="2256" w:hanging="336"/>
      </w:pPr>
    </w:lvl>
    <w:lvl w:ilvl="5" w:tentative="0">
      <w:start w:val="1"/>
      <w:numFmt w:val="lowerRoman"/>
      <w:lvlText w:val="%6."/>
      <w:lvlJc w:val="left"/>
      <w:pPr>
        <w:ind w:left="2736" w:hanging="336"/>
      </w:pPr>
    </w:lvl>
    <w:lvl w:ilvl="6" w:tentative="0">
      <w:start w:val="1"/>
      <w:numFmt w:val="decimal"/>
      <w:lvlText w:val="%7."/>
      <w:lvlJc w:val="left"/>
      <w:pPr>
        <w:ind w:left="3216" w:hanging="336"/>
      </w:pPr>
    </w:lvl>
    <w:lvl w:ilvl="7" w:tentative="0">
      <w:start w:val="1"/>
      <w:numFmt w:val="lowerLetter"/>
      <w:lvlText w:val="%8."/>
      <w:lvlJc w:val="left"/>
      <w:pPr>
        <w:ind w:left="3696" w:hanging="336"/>
      </w:pPr>
    </w:lvl>
    <w:lvl w:ilvl="8" w:tentative="0">
      <w:start w:val="1"/>
      <w:numFmt w:val="lowerRoman"/>
      <w:lvlText w:val="%9."/>
      <w:lvlJc w:val="left"/>
      <w:pPr>
        <w:ind w:left="4176" w:hanging="336"/>
      </w:pPr>
    </w:lvl>
  </w:abstractNum>
  <w:abstractNum w:abstractNumId="8">
    <w:nsid w:val="D5EABD92"/>
    <w:multiLevelType w:val="singleLevel"/>
    <w:tmpl w:val="D5EABD92"/>
    <w:lvl w:ilvl="0" w:tentative="0">
      <w:start w:val="1"/>
      <w:numFmt w:val="decimal"/>
      <w:suff w:val="space"/>
      <w:lvlText w:val="%1."/>
      <w:lvlJc w:val="left"/>
    </w:lvl>
  </w:abstractNum>
  <w:abstractNum w:abstractNumId="9">
    <w:nsid w:val="D7F9FE59"/>
    <w:multiLevelType w:val="multilevel"/>
    <w:tmpl w:val="D7F9FE59"/>
    <w:lvl w:ilvl="0" w:tentative="0">
      <w:start w:val="5"/>
      <w:numFmt w:val="decimal"/>
      <w:lvlText w:val="%1."/>
      <w:lvlJc w:val="left"/>
      <w:pPr>
        <w:ind w:left="336" w:hanging="336"/>
      </w:pPr>
    </w:lvl>
    <w:lvl w:ilvl="1" w:tentative="0">
      <w:start w:val="1"/>
      <w:numFmt w:val="lowerLetter"/>
      <w:lvlText w:val="%2."/>
      <w:lvlJc w:val="left"/>
      <w:pPr>
        <w:ind w:left="816" w:hanging="336"/>
      </w:pPr>
    </w:lvl>
    <w:lvl w:ilvl="2" w:tentative="0">
      <w:start w:val="1"/>
      <w:numFmt w:val="lowerRoman"/>
      <w:lvlText w:val="%3."/>
      <w:lvlJc w:val="left"/>
      <w:pPr>
        <w:ind w:left="1296" w:hanging="336"/>
      </w:pPr>
    </w:lvl>
    <w:lvl w:ilvl="3" w:tentative="0">
      <w:start w:val="1"/>
      <w:numFmt w:val="decimal"/>
      <w:lvlText w:val="%4."/>
      <w:lvlJc w:val="left"/>
      <w:pPr>
        <w:ind w:left="1776" w:hanging="336"/>
      </w:pPr>
    </w:lvl>
    <w:lvl w:ilvl="4" w:tentative="0">
      <w:start w:val="1"/>
      <w:numFmt w:val="lowerLetter"/>
      <w:lvlText w:val="%5."/>
      <w:lvlJc w:val="left"/>
      <w:pPr>
        <w:ind w:left="2256" w:hanging="336"/>
      </w:pPr>
    </w:lvl>
    <w:lvl w:ilvl="5" w:tentative="0">
      <w:start w:val="1"/>
      <w:numFmt w:val="lowerRoman"/>
      <w:lvlText w:val="%6."/>
      <w:lvlJc w:val="left"/>
      <w:pPr>
        <w:ind w:left="2736" w:hanging="336"/>
      </w:pPr>
    </w:lvl>
    <w:lvl w:ilvl="6" w:tentative="0">
      <w:start w:val="1"/>
      <w:numFmt w:val="decimal"/>
      <w:lvlText w:val="%7."/>
      <w:lvlJc w:val="left"/>
      <w:pPr>
        <w:ind w:left="3216" w:hanging="336"/>
      </w:pPr>
    </w:lvl>
    <w:lvl w:ilvl="7" w:tentative="0">
      <w:start w:val="1"/>
      <w:numFmt w:val="lowerLetter"/>
      <w:lvlText w:val="%8."/>
      <w:lvlJc w:val="left"/>
      <w:pPr>
        <w:ind w:left="3696" w:hanging="336"/>
      </w:pPr>
    </w:lvl>
    <w:lvl w:ilvl="8" w:tentative="0">
      <w:start w:val="1"/>
      <w:numFmt w:val="lowerRoman"/>
      <w:lvlText w:val="%9."/>
      <w:lvlJc w:val="left"/>
      <w:pPr>
        <w:ind w:left="4176" w:hanging="336"/>
      </w:pPr>
    </w:lvl>
  </w:abstractNum>
  <w:abstractNum w:abstractNumId="10">
    <w:nsid w:val="DCBA6B53"/>
    <w:multiLevelType w:val="multilevel"/>
    <w:tmpl w:val="DCBA6B53"/>
    <w:lvl w:ilvl="0" w:tentative="0">
      <w:start w:val="4"/>
      <w:numFmt w:val="decimal"/>
      <w:lvlText w:val="%1."/>
      <w:lvlJc w:val="left"/>
      <w:pPr>
        <w:ind w:left="336" w:hanging="336"/>
      </w:pPr>
    </w:lvl>
    <w:lvl w:ilvl="1" w:tentative="0">
      <w:start w:val="1"/>
      <w:numFmt w:val="lowerLetter"/>
      <w:lvlText w:val="%2."/>
      <w:lvlJc w:val="left"/>
      <w:pPr>
        <w:ind w:left="816" w:hanging="336"/>
      </w:pPr>
    </w:lvl>
    <w:lvl w:ilvl="2" w:tentative="0">
      <w:start w:val="1"/>
      <w:numFmt w:val="lowerRoman"/>
      <w:lvlText w:val="%3."/>
      <w:lvlJc w:val="left"/>
      <w:pPr>
        <w:ind w:left="1296" w:hanging="336"/>
      </w:pPr>
    </w:lvl>
    <w:lvl w:ilvl="3" w:tentative="0">
      <w:start w:val="1"/>
      <w:numFmt w:val="decimal"/>
      <w:lvlText w:val="%4."/>
      <w:lvlJc w:val="left"/>
      <w:pPr>
        <w:ind w:left="1776" w:hanging="336"/>
      </w:pPr>
    </w:lvl>
    <w:lvl w:ilvl="4" w:tentative="0">
      <w:start w:val="1"/>
      <w:numFmt w:val="lowerLetter"/>
      <w:lvlText w:val="%5."/>
      <w:lvlJc w:val="left"/>
      <w:pPr>
        <w:ind w:left="2256" w:hanging="336"/>
      </w:pPr>
    </w:lvl>
    <w:lvl w:ilvl="5" w:tentative="0">
      <w:start w:val="1"/>
      <w:numFmt w:val="lowerRoman"/>
      <w:lvlText w:val="%6."/>
      <w:lvlJc w:val="left"/>
      <w:pPr>
        <w:ind w:left="2736" w:hanging="336"/>
      </w:pPr>
    </w:lvl>
    <w:lvl w:ilvl="6" w:tentative="0">
      <w:start w:val="1"/>
      <w:numFmt w:val="decimal"/>
      <w:lvlText w:val="%7."/>
      <w:lvlJc w:val="left"/>
      <w:pPr>
        <w:ind w:left="3216" w:hanging="336"/>
      </w:pPr>
    </w:lvl>
    <w:lvl w:ilvl="7" w:tentative="0">
      <w:start w:val="1"/>
      <w:numFmt w:val="lowerLetter"/>
      <w:lvlText w:val="%8."/>
      <w:lvlJc w:val="left"/>
      <w:pPr>
        <w:ind w:left="3696" w:hanging="336"/>
      </w:pPr>
    </w:lvl>
    <w:lvl w:ilvl="8" w:tentative="0">
      <w:start w:val="1"/>
      <w:numFmt w:val="lowerRoman"/>
      <w:lvlText w:val="%9."/>
      <w:lvlJc w:val="left"/>
      <w:pPr>
        <w:ind w:left="4176" w:hanging="336"/>
      </w:pPr>
    </w:lvl>
  </w:abstractNum>
  <w:abstractNum w:abstractNumId="11">
    <w:nsid w:val="EB5550D5"/>
    <w:multiLevelType w:val="singleLevel"/>
    <w:tmpl w:val="EB5550D5"/>
    <w:lvl w:ilvl="0" w:tentative="0">
      <w:start w:val="1"/>
      <w:numFmt w:val="decimal"/>
      <w:suff w:val="space"/>
      <w:lvlText w:val="%1."/>
      <w:lvlJc w:val="left"/>
    </w:lvl>
  </w:abstractNum>
  <w:abstractNum w:abstractNumId="12">
    <w:nsid w:val="F4B5D9F5"/>
    <w:multiLevelType w:val="multilevel"/>
    <w:tmpl w:val="F4B5D9F5"/>
    <w:lvl w:ilvl="0" w:tentative="0">
      <w:start w:val="1"/>
      <w:numFmt w:val="decimal"/>
      <w:lvlText w:val="%1."/>
      <w:lvlJc w:val="left"/>
      <w:pPr>
        <w:ind w:left="336" w:hanging="336"/>
      </w:pPr>
    </w:lvl>
    <w:lvl w:ilvl="1" w:tentative="0">
      <w:start w:val="1"/>
      <w:numFmt w:val="lowerLetter"/>
      <w:lvlText w:val="%2."/>
      <w:lvlJc w:val="left"/>
      <w:pPr>
        <w:ind w:left="816" w:hanging="336"/>
      </w:pPr>
    </w:lvl>
    <w:lvl w:ilvl="2" w:tentative="0">
      <w:start w:val="1"/>
      <w:numFmt w:val="lowerRoman"/>
      <w:lvlText w:val="%3."/>
      <w:lvlJc w:val="left"/>
      <w:pPr>
        <w:ind w:left="1296" w:hanging="336"/>
      </w:pPr>
    </w:lvl>
    <w:lvl w:ilvl="3" w:tentative="0">
      <w:start w:val="1"/>
      <w:numFmt w:val="decimal"/>
      <w:lvlText w:val="%4."/>
      <w:lvlJc w:val="left"/>
      <w:pPr>
        <w:ind w:left="1776" w:hanging="336"/>
      </w:pPr>
    </w:lvl>
    <w:lvl w:ilvl="4" w:tentative="0">
      <w:start w:val="1"/>
      <w:numFmt w:val="lowerLetter"/>
      <w:lvlText w:val="%5."/>
      <w:lvlJc w:val="left"/>
      <w:pPr>
        <w:ind w:left="2256" w:hanging="336"/>
      </w:pPr>
    </w:lvl>
    <w:lvl w:ilvl="5" w:tentative="0">
      <w:start w:val="1"/>
      <w:numFmt w:val="lowerRoman"/>
      <w:lvlText w:val="%6."/>
      <w:lvlJc w:val="left"/>
      <w:pPr>
        <w:ind w:left="2736" w:hanging="336"/>
      </w:pPr>
    </w:lvl>
    <w:lvl w:ilvl="6" w:tentative="0">
      <w:start w:val="1"/>
      <w:numFmt w:val="decimal"/>
      <w:lvlText w:val="%7."/>
      <w:lvlJc w:val="left"/>
      <w:pPr>
        <w:ind w:left="3216" w:hanging="336"/>
      </w:pPr>
    </w:lvl>
    <w:lvl w:ilvl="7" w:tentative="0">
      <w:start w:val="1"/>
      <w:numFmt w:val="lowerLetter"/>
      <w:lvlText w:val="%8."/>
      <w:lvlJc w:val="left"/>
      <w:pPr>
        <w:ind w:left="3696" w:hanging="336"/>
      </w:pPr>
    </w:lvl>
    <w:lvl w:ilvl="8" w:tentative="0">
      <w:start w:val="1"/>
      <w:numFmt w:val="lowerRoman"/>
      <w:lvlText w:val="%9."/>
      <w:lvlJc w:val="left"/>
      <w:pPr>
        <w:ind w:left="4176" w:hanging="336"/>
      </w:pPr>
    </w:lvl>
  </w:abstractNum>
  <w:abstractNum w:abstractNumId="13">
    <w:nsid w:val="FCBBC7A0"/>
    <w:multiLevelType w:val="multilevel"/>
    <w:tmpl w:val="FCBBC7A0"/>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880" w:hanging="440"/>
      </w:pPr>
      <w:rPr>
        <w:rFonts w:hint="default" w:ascii="Times New Roman" w:hAnsi="Times New Roman" w:cs="Times New Roman"/>
      </w:rPr>
    </w:lvl>
    <w:lvl w:ilvl="2" w:tentative="0">
      <w:start w:val="1"/>
      <w:numFmt w:val="lowerRoman"/>
      <w:lvlText w:val="%3."/>
      <w:lvlJc w:val="right"/>
      <w:pPr>
        <w:ind w:left="1320" w:hanging="440"/>
      </w:pPr>
      <w:rPr>
        <w:rFonts w:hint="default" w:ascii="Times New Roman" w:hAnsi="Times New Roman" w:cs="Times New Roman"/>
      </w:rPr>
    </w:lvl>
    <w:lvl w:ilvl="3" w:tentative="0">
      <w:start w:val="1"/>
      <w:numFmt w:val="decimal"/>
      <w:lvlText w:val="%4."/>
      <w:lvlJc w:val="left"/>
      <w:pPr>
        <w:ind w:left="1760" w:hanging="440"/>
      </w:pPr>
      <w:rPr>
        <w:rFonts w:hint="default" w:ascii="Times New Roman" w:hAnsi="Times New Roman" w:cs="Times New Roman"/>
      </w:rPr>
    </w:lvl>
    <w:lvl w:ilvl="4" w:tentative="0">
      <w:start w:val="1"/>
      <w:numFmt w:val="lowerLetter"/>
      <w:lvlText w:val="%5)"/>
      <w:lvlJc w:val="left"/>
      <w:pPr>
        <w:ind w:left="2200" w:hanging="440"/>
      </w:pPr>
      <w:rPr>
        <w:rFonts w:hint="default" w:ascii="Times New Roman" w:hAnsi="Times New Roman" w:cs="Times New Roman"/>
      </w:rPr>
    </w:lvl>
    <w:lvl w:ilvl="5" w:tentative="0">
      <w:start w:val="1"/>
      <w:numFmt w:val="lowerRoman"/>
      <w:lvlText w:val="%6."/>
      <w:lvlJc w:val="right"/>
      <w:pPr>
        <w:ind w:left="2640" w:hanging="440"/>
      </w:pPr>
      <w:rPr>
        <w:rFonts w:hint="default" w:ascii="Times New Roman" w:hAnsi="Times New Roman" w:cs="Times New Roman"/>
      </w:rPr>
    </w:lvl>
    <w:lvl w:ilvl="6" w:tentative="0">
      <w:start w:val="1"/>
      <w:numFmt w:val="decimal"/>
      <w:lvlText w:val="%7."/>
      <w:lvlJc w:val="left"/>
      <w:pPr>
        <w:ind w:left="3080" w:hanging="440"/>
      </w:pPr>
      <w:rPr>
        <w:rFonts w:hint="default" w:ascii="Times New Roman" w:hAnsi="Times New Roman" w:cs="Times New Roman"/>
      </w:rPr>
    </w:lvl>
    <w:lvl w:ilvl="7" w:tentative="0">
      <w:start w:val="1"/>
      <w:numFmt w:val="lowerLetter"/>
      <w:lvlText w:val="%8)"/>
      <w:lvlJc w:val="left"/>
      <w:pPr>
        <w:ind w:left="3520" w:hanging="440"/>
      </w:pPr>
      <w:rPr>
        <w:rFonts w:hint="default" w:ascii="Times New Roman" w:hAnsi="Times New Roman" w:cs="Times New Roman"/>
      </w:rPr>
    </w:lvl>
    <w:lvl w:ilvl="8" w:tentative="0">
      <w:start w:val="1"/>
      <w:numFmt w:val="lowerRoman"/>
      <w:lvlText w:val="%9."/>
      <w:lvlJc w:val="right"/>
      <w:pPr>
        <w:ind w:left="3960" w:hanging="440"/>
      </w:pPr>
      <w:rPr>
        <w:rFonts w:hint="default" w:ascii="Times New Roman" w:hAnsi="Times New Roman" w:cs="Times New Roman"/>
      </w:rPr>
    </w:lvl>
  </w:abstractNum>
  <w:abstractNum w:abstractNumId="14">
    <w:nsid w:val="0053208E"/>
    <w:multiLevelType w:val="multilevel"/>
    <w:tmpl w:val="0053208E"/>
    <w:lvl w:ilvl="0" w:tentative="0">
      <w:start w:val="1"/>
      <w:numFmt w:val="decimal"/>
      <w:lvlText w:val="%1."/>
      <w:lvlJc w:val="left"/>
      <w:pPr>
        <w:ind w:left="336" w:hanging="336"/>
      </w:pPr>
    </w:lvl>
    <w:lvl w:ilvl="1" w:tentative="0">
      <w:start w:val="1"/>
      <w:numFmt w:val="lowerLetter"/>
      <w:lvlText w:val="%2."/>
      <w:lvlJc w:val="left"/>
      <w:pPr>
        <w:ind w:left="816" w:hanging="336"/>
      </w:pPr>
    </w:lvl>
    <w:lvl w:ilvl="2" w:tentative="0">
      <w:start w:val="1"/>
      <w:numFmt w:val="lowerRoman"/>
      <w:lvlText w:val="%3."/>
      <w:lvlJc w:val="left"/>
      <w:pPr>
        <w:ind w:left="1296" w:hanging="336"/>
      </w:pPr>
    </w:lvl>
    <w:lvl w:ilvl="3" w:tentative="0">
      <w:start w:val="1"/>
      <w:numFmt w:val="decimal"/>
      <w:lvlText w:val="%4."/>
      <w:lvlJc w:val="left"/>
      <w:pPr>
        <w:ind w:left="1776" w:hanging="336"/>
      </w:pPr>
    </w:lvl>
    <w:lvl w:ilvl="4" w:tentative="0">
      <w:start w:val="1"/>
      <w:numFmt w:val="lowerLetter"/>
      <w:lvlText w:val="%5."/>
      <w:lvlJc w:val="left"/>
      <w:pPr>
        <w:ind w:left="2256" w:hanging="336"/>
      </w:pPr>
    </w:lvl>
    <w:lvl w:ilvl="5" w:tentative="0">
      <w:start w:val="1"/>
      <w:numFmt w:val="lowerRoman"/>
      <w:lvlText w:val="%6."/>
      <w:lvlJc w:val="left"/>
      <w:pPr>
        <w:ind w:left="2736" w:hanging="336"/>
      </w:pPr>
    </w:lvl>
    <w:lvl w:ilvl="6" w:tentative="0">
      <w:start w:val="1"/>
      <w:numFmt w:val="decimal"/>
      <w:lvlText w:val="%7."/>
      <w:lvlJc w:val="left"/>
      <w:pPr>
        <w:ind w:left="3216" w:hanging="336"/>
      </w:pPr>
    </w:lvl>
    <w:lvl w:ilvl="7" w:tentative="0">
      <w:start w:val="1"/>
      <w:numFmt w:val="lowerLetter"/>
      <w:lvlText w:val="%8."/>
      <w:lvlJc w:val="left"/>
      <w:pPr>
        <w:ind w:left="3696" w:hanging="336"/>
      </w:pPr>
    </w:lvl>
    <w:lvl w:ilvl="8" w:tentative="0">
      <w:start w:val="1"/>
      <w:numFmt w:val="lowerRoman"/>
      <w:lvlText w:val="%9."/>
      <w:lvlJc w:val="left"/>
      <w:pPr>
        <w:ind w:left="4176" w:hanging="336"/>
      </w:pPr>
    </w:lvl>
  </w:abstractNum>
  <w:abstractNum w:abstractNumId="15">
    <w:nsid w:val="007409DA"/>
    <w:multiLevelType w:val="multilevel"/>
    <w:tmpl w:val="007409DA"/>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6">
    <w:nsid w:val="00CF392E"/>
    <w:multiLevelType w:val="multilevel"/>
    <w:tmpl w:val="00CF392E"/>
    <w:lvl w:ilvl="0" w:tentative="0">
      <w:start w:val="1"/>
      <w:numFmt w:val="bullet"/>
      <w:lvlText w:val=""/>
      <w:lvlJc w:val="left"/>
      <w:pPr>
        <w:ind w:left="420" w:hanging="420" w:firstLineChars="20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
    <w:nsid w:val="01D16982"/>
    <w:multiLevelType w:val="multilevel"/>
    <w:tmpl w:val="01D16982"/>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8">
    <w:nsid w:val="0248C179"/>
    <w:multiLevelType w:val="multilevel"/>
    <w:tmpl w:val="0248C179"/>
    <w:lvl w:ilvl="0" w:tentative="0">
      <w:start w:val="3"/>
      <w:numFmt w:val="decimal"/>
      <w:lvlText w:val="%1."/>
      <w:lvlJc w:val="left"/>
      <w:pPr>
        <w:ind w:left="336" w:hanging="336"/>
      </w:pPr>
    </w:lvl>
    <w:lvl w:ilvl="1" w:tentative="0">
      <w:start w:val="1"/>
      <w:numFmt w:val="lowerLetter"/>
      <w:lvlText w:val="%2."/>
      <w:lvlJc w:val="left"/>
      <w:pPr>
        <w:ind w:left="816" w:hanging="336"/>
      </w:pPr>
    </w:lvl>
    <w:lvl w:ilvl="2" w:tentative="0">
      <w:start w:val="1"/>
      <w:numFmt w:val="lowerRoman"/>
      <w:lvlText w:val="%3."/>
      <w:lvlJc w:val="left"/>
      <w:pPr>
        <w:ind w:left="1296" w:hanging="336"/>
      </w:pPr>
    </w:lvl>
    <w:lvl w:ilvl="3" w:tentative="0">
      <w:start w:val="1"/>
      <w:numFmt w:val="decimal"/>
      <w:lvlText w:val="%4."/>
      <w:lvlJc w:val="left"/>
      <w:pPr>
        <w:ind w:left="1776" w:hanging="336"/>
      </w:pPr>
    </w:lvl>
    <w:lvl w:ilvl="4" w:tentative="0">
      <w:start w:val="1"/>
      <w:numFmt w:val="lowerLetter"/>
      <w:lvlText w:val="%5."/>
      <w:lvlJc w:val="left"/>
      <w:pPr>
        <w:ind w:left="2256" w:hanging="336"/>
      </w:pPr>
    </w:lvl>
    <w:lvl w:ilvl="5" w:tentative="0">
      <w:start w:val="1"/>
      <w:numFmt w:val="lowerRoman"/>
      <w:lvlText w:val="%6."/>
      <w:lvlJc w:val="left"/>
      <w:pPr>
        <w:ind w:left="2736" w:hanging="336"/>
      </w:pPr>
    </w:lvl>
    <w:lvl w:ilvl="6" w:tentative="0">
      <w:start w:val="1"/>
      <w:numFmt w:val="decimal"/>
      <w:lvlText w:val="%7."/>
      <w:lvlJc w:val="left"/>
      <w:pPr>
        <w:ind w:left="3216" w:hanging="336"/>
      </w:pPr>
    </w:lvl>
    <w:lvl w:ilvl="7" w:tentative="0">
      <w:start w:val="1"/>
      <w:numFmt w:val="lowerLetter"/>
      <w:lvlText w:val="%8."/>
      <w:lvlJc w:val="left"/>
      <w:pPr>
        <w:ind w:left="3696" w:hanging="336"/>
      </w:pPr>
    </w:lvl>
    <w:lvl w:ilvl="8" w:tentative="0">
      <w:start w:val="1"/>
      <w:numFmt w:val="lowerRoman"/>
      <w:lvlText w:val="%9."/>
      <w:lvlJc w:val="left"/>
      <w:pPr>
        <w:ind w:left="4176" w:hanging="336"/>
      </w:pPr>
    </w:lvl>
  </w:abstractNum>
  <w:abstractNum w:abstractNumId="19">
    <w:nsid w:val="03D12872"/>
    <w:multiLevelType w:val="multilevel"/>
    <w:tmpl w:val="03D12872"/>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0">
    <w:nsid w:val="03D62ECE"/>
    <w:multiLevelType w:val="multilevel"/>
    <w:tmpl w:val="03D62ECE"/>
    <w:lvl w:ilvl="0" w:tentative="0">
      <w:start w:val="3"/>
      <w:numFmt w:val="decimal"/>
      <w:lvlText w:val="%1."/>
      <w:lvlJc w:val="left"/>
      <w:pPr>
        <w:ind w:left="336" w:hanging="336"/>
      </w:pPr>
    </w:lvl>
    <w:lvl w:ilvl="1" w:tentative="0">
      <w:start w:val="1"/>
      <w:numFmt w:val="lowerLetter"/>
      <w:lvlText w:val="%2."/>
      <w:lvlJc w:val="left"/>
      <w:pPr>
        <w:ind w:left="816" w:hanging="336"/>
      </w:pPr>
    </w:lvl>
    <w:lvl w:ilvl="2" w:tentative="0">
      <w:start w:val="1"/>
      <w:numFmt w:val="lowerRoman"/>
      <w:lvlText w:val="%3."/>
      <w:lvlJc w:val="left"/>
      <w:pPr>
        <w:ind w:left="1296" w:hanging="336"/>
      </w:pPr>
    </w:lvl>
    <w:lvl w:ilvl="3" w:tentative="0">
      <w:start w:val="1"/>
      <w:numFmt w:val="decimal"/>
      <w:lvlText w:val="%4."/>
      <w:lvlJc w:val="left"/>
      <w:pPr>
        <w:ind w:left="1776" w:hanging="336"/>
      </w:pPr>
    </w:lvl>
    <w:lvl w:ilvl="4" w:tentative="0">
      <w:start w:val="1"/>
      <w:numFmt w:val="lowerLetter"/>
      <w:lvlText w:val="%5."/>
      <w:lvlJc w:val="left"/>
      <w:pPr>
        <w:ind w:left="2256" w:hanging="336"/>
      </w:pPr>
    </w:lvl>
    <w:lvl w:ilvl="5" w:tentative="0">
      <w:start w:val="1"/>
      <w:numFmt w:val="lowerRoman"/>
      <w:lvlText w:val="%6."/>
      <w:lvlJc w:val="left"/>
      <w:pPr>
        <w:ind w:left="2736" w:hanging="336"/>
      </w:pPr>
    </w:lvl>
    <w:lvl w:ilvl="6" w:tentative="0">
      <w:start w:val="1"/>
      <w:numFmt w:val="decimal"/>
      <w:lvlText w:val="%7."/>
      <w:lvlJc w:val="left"/>
      <w:pPr>
        <w:ind w:left="3216" w:hanging="336"/>
      </w:pPr>
    </w:lvl>
    <w:lvl w:ilvl="7" w:tentative="0">
      <w:start w:val="1"/>
      <w:numFmt w:val="lowerLetter"/>
      <w:lvlText w:val="%8."/>
      <w:lvlJc w:val="left"/>
      <w:pPr>
        <w:ind w:left="3696" w:hanging="336"/>
      </w:pPr>
    </w:lvl>
    <w:lvl w:ilvl="8" w:tentative="0">
      <w:start w:val="1"/>
      <w:numFmt w:val="lowerRoman"/>
      <w:lvlText w:val="%9."/>
      <w:lvlJc w:val="left"/>
      <w:pPr>
        <w:ind w:left="4176" w:hanging="336"/>
      </w:pPr>
    </w:lvl>
  </w:abstractNum>
  <w:abstractNum w:abstractNumId="21">
    <w:nsid w:val="0865409A"/>
    <w:multiLevelType w:val="multilevel"/>
    <w:tmpl w:val="0865409A"/>
    <w:lvl w:ilvl="0" w:tentative="0">
      <w:start w:val="1"/>
      <w:numFmt w:val="bullet"/>
      <w:lvlText w:val=""/>
      <w:lvlJc w:val="left"/>
      <w:pPr>
        <w:ind w:left="420" w:hanging="420" w:firstLineChars="20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2">
    <w:nsid w:val="10BA6776"/>
    <w:multiLevelType w:val="multilevel"/>
    <w:tmpl w:val="10BA6776"/>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3">
    <w:nsid w:val="11F516D4"/>
    <w:multiLevelType w:val="multilevel"/>
    <w:tmpl w:val="11F516D4"/>
    <w:lvl w:ilvl="0" w:tentative="0">
      <w:start w:val="1"/>
      <w:numFmt w:val="decimal"/>
      <w:lvlText w:val="%1)"/>
      <w:lvlJc w:val="left"/>
      <w:pPr>
        <w:ind w:left="420" w:hanging="420" w:firstLineChars="20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14DE479C"/>
    <w:multiLevelType w:val="multilevel"/>
    <w:tmpl w:val="14DE479C"/>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5">
    <w:nsid w:val="16087393"/>
    <w:multiLevelType w:val="multilevel"/>
    <w:tmpl w:val="16087393"/>
    <w:lvl w:ilvl="0" w:tentative="0">
      <w:start w:val="1"/>
      <w:numFmt w:val="decimal"/>
      <w:lvlText w:val="%1."/>
      <w:lvlJc w:val="left"/>
      <w:pPr>
        <w:ind w:left="420" w:hanging="4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6">
    <w:nsid w:val="17D45475"/>
    <w:multiLevelType w:val="multilevel"/>
    <w:tmpl w:val="17D45475"/>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7">
    <w:nsid w:val="17ED1F7F"/>
    <w:multiLevelType w:val="multilevel"/>
    <w:tmpl w:val="17ED1F7F"/>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8">
    <w:nsid w:val="1D54553E"/>
    <w:multiLevelType w:val="multilevel"/>
    <w:tmpl w:val="1D54553E"/>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9">
    <w:nsid w:val="20D656C3"/>
    <w:multiLevelType w:val="multilevel"/>
    <w:tmpl w:val="20D656C3"/>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0">
    <w:nsid w:val="20E07BD2"/>
    <w:multiLevelType w:val="multilevel"/>
    <w:tmpl w:val="20E07BD2"/>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1">
    <w:nsid w:val="218700AD"/>
    <w:multiLevelType w:val="multilevel"/>
    <w:tmpl w:val="218700AD"/>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2">
    <w:nsid w:val="224023B5"/>
    <w:multiLevelType w:val="multilevel"/>
    <w:tmpl w:val="224023B5"/>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3">
    <w:nsid w:val="23B7566F"/>
    <w:multiLevelType w:val="multilevel"/>
    <w:tmpl w:val="23B7566F"/>
    <w:lvl w:ilvl="0" w:tentative="0">
      <w:start w:val="1"/>
      <w:numFmt w:val="bullet"/>
      <w:lvlText w:val=""/>
      <w:lvlJc w:val="left"/>
      <w:pPr>
        <w:ind w:left="420" w:hanging="420" w:firstLineChars="20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4">
    <w:nsid w:val="242E40DC"/>
    <w:multiLevelType w:val="multilevel"/>
    <w:tmpl w:val="242E40DC"/>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5">
    <w:nsid w:val="2470EC97"/>
    <w:multiLevelType w:val="multilevel"/>
    <w:tmpl w:val="2470EC97"/>
    <w:lvl w:ilvl="0" w:tentative="0">
      <w:start w:val="3"/>
      <w:numFmt w:val="decimal"/>
      <w:lvlText w:val="%1."/>
      <w:lvlJc w:val="left"/>
      <w:pPr>
        <w:ind w:left="336" w:hanging="336"/>
      </w:pPr>
    </w:lvl>
    <w:lvl w:ilvl="1" w:tentative="0">
      <w:start w:val="1"/>
      <w:numFmt w:val="lowerLetter"/>
      <w:lvlText w:val="%2."/>
      <w:lvlJc w:val="left"/>
      <w:pPr>
        <w:ind w:left="816" w:hanging="336"/>
      </w:pPr>
    </w:lvl>
    <w:lvl w:ilvl="2" w:tentative="0">
      <w:start w:val="1"/>
      <w:numFmt w:val="lowerRoman"/>
      <w:lvlText w:val="%3."/>
      <w:lvlJc w:val="left"/>
      <w:pPr>
        <w:ind w:left="1296" w:hanging="336"/>
      </w:pPr>
    </w:lvl>
    <w:lvl w:ilvl="3" w:tentative="0">
      <w:start w:val="1"/>
      <w:numFmt w:val="decimal"/>
      <w:lvlText w:val="%4."/>
      <w:lvlJc w:val="left"/>
      <w:pPr>
        <w:ind w:left="1776" w:hanging="336"/>
      </w:pPr>
    </w:lvl>
    <w:lvl w:ilvl="4" w:tentative="0">
      <w:start w:val="1"/>
      <w:numFmt w:val="lowerLetter"/>
      <w:lvlText w:val="%5."/>
      <w:lvlJc w:val="left"/>
      <w:pPr>
        <w:ind w:left="2256" w:hanging="336"/>
      </w:pPr>
    </w:lvl>
    <w:lvl w:ilvl="5" w:tentative="0">
      <w:start w:val="1"/>
      <w:numFmt w:val="lowerRoman"/>
      <w:lvlText w:val="%6."/>
      <w:lvlJc w:val="left"/>
      <w:pPr>
        <w:ind w:left="2736" w:hanging="336"/>
      </w:pPr>
    </w:lvl>
    <w:lvl w:ilvl="6" w:tentative="0">
      <w:start w:val="1"/>
      <w:numFmt w:val="decimal"/>
      <w:lvlText w:val="%7."/>
      <w:lvlJc w:val="left"/>
      <w:pPr>
        <w:ind w:left="3216" w:hanging="336"/>
      </w:pPr>
    </w:lvl>
    <w:lvl w:ilvl="7" w:tentative="0">
      <w:start w:val="1"/>
      <w:numFmt w:val="lowerLetter"/>
      <w:lvlText w:val="%8."/>
      <w:lvlJc w:val="left"/>
      <w:pPr>
        <w:ind w:left="3696" w:hanging="336"/>
      </w:pPr>
    </w:lvl>
    <w:lvl w:ilvl="8" w:tentative="0">
      <w:start w:val="1"/>
      <w:numFmt w:val="lowerRoman"/>
      <w:lvlText w:val="%9."/>
      <w:lvlJc w:val="left"/>
      <w:pPr>
        <w:ind w:left="4176" w:hanging="336"/>
      </w:pPr>
    </w:lvl>
  </w:abstractNum>
  <w:abstractNum w:abstractNumId="36">
    <w:nsid w:val="24AD38D6"/>
    <w:multiLevelType w:val="multilevel"/>
    <w:tmpl w:val="24AD38D6"/>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7">
    <w:nsid w:val="251D01B0"/>
    <w:multiLevelType w:val="multilevel"/>
    <w:tmpl w:val="251D01B0"/>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25B654F3"/>
    <w:multiLevelType w:val="multilevel"/>
    <w:tmpl w:val="25B654F3"/>
    <w:lvl w:ilvl="0" w:tentative="0">
      <w:start w:val="4"/>
      <w:numFmt w:val="decimal"/>
      <w:lvlText w:val="%1."/>
      <w:lvlJc w:val="left"/>
      <w:pPr>
        <w:ind w:left="336" w:hanging="336"/>
      </w:pPr>
    </w:lvl>
    <w:lvl w:ilvl="1" w:tentative="0">
      <w:start w:val="1"/>
      <w:numFmt w:val="lowerLetter"/>
      <w:lvlText w:val="%2."/>
      <w:lvlJc w:val="left"/>
      <w:pPr>
        <w:ind w:left="816" w:hanging="336"/>
      </w:pPr>
    </w:lvl>
    <w:lvl w:ilvl="2" w:tentative="0">
      <w:start w:val="1"/>
      <w:numFmt w:val="lowerRoman"/>
      <w:lvlText w:val="%3."/>
      <w:lvlJc w:val="left"/>
      <w:pPr>
        <w:ind w:left="1296" w:hanging="336"/>
      </w:pPr>
    </w:lvl>
    <w:lvl w:ilvl="3" w:tentative="0">
      <w:start w:val="1"/>
      <w:numFmt w:val="decimal"/>
      <w:lvlText w:val="%4."/>
      <w:lvlJc w:val="left"/>
      <w:pPr>
        <w:ind w:left="1776" w:hanging="336"/>
      </w:pPr>
    </w:lvl>
    <w:lvl w:ilvl="4" w:tentative="0">
      <w:start w:val="1"/>
      <w:numFmt w:val="lowerLetter"/>
      <w:lvlText w:val="%5."/>
      <w:lvlJc w:val="left"/>
      <w:pPr>
        <w:ind w:left="2256" w:hanging="336"/>
      </w:pPr>
    </w:lvl>
    <w:lvl w:ilvl="5" w:tentative="0">
      <w:start w:val="1"/>
      <w:numFmt w:val="lowerRoman"/>
      <w:lvlText w:val="%6."/>
      <w:lvlJc w:val="left"/>
      <w:pPr>
        <w:ind w:left="2736" w:hanging="336"/>
      </w:pPr>
    </w:lvl>
    <w:lvl w:ilvl="6" w:tentative="0">
      <w:start w:val="1"/>
      <w:numFmt w:val="decimal"/>
      <w:lvlText w:val="%7."/>
      <w:lvlJc w:val="left"/>
      <w:pPr>
        <w:ind w:left="3216" w:hanging="336"/>
      </w:pPr>
    </w:lvl>
    <w:lvl w:ilvl="7" w:tentative="0">
      <w:start w:val="1"/>
      <w:numFmt w:val="lowerLetter"/>
      <w:lvlText w:val="%8."/>
      <w:lvlJc w:val="left"/>
      <w:pPr>
        <w:ind w:left="3696" w:hanging="336"/>
      </w:pPr>
    </w:lvl>
    <w:lvl w:ilvl="8" w:tentative="0">
      <w:start w:val="1"/>
      <w:numFmt w:val="lowerRoman"/>
      <w:lvlText w:val="%9."/>
      <w:lvlJc w:val="left"/>
      <w:pPr>
        <w:ind w:left="4176" w:hanging="336"/>
      </w:pPr>
    </w:lvl>
  </w:abstractNum>
  <w:abstractNum w:abstractNumId="39">
    <w:nsid w:val="266F28CA"/>
    <w:multiLevelType w:val="multilevel"/>
    <w:tmpl w:val="266F28CA"/>
    <w:lvl w:ilvl="0" w:tentative="0">
      <w:start w:val="1"/>
      <w:numFmt w:val="decimal"/>
      <w:lvlText w:val="%1)"/>
      <w:lvlJc w:val="left"/>
      <w:pPr>
        <w:ind w:left="420" w:hanging="420" w:firstLineChars="20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26A711FE"/>
    <w:multiLevelType w:val="multilevel"/>
    <w:tmpl w:val="26A711FE"/>
    <w:lvl w:ilvl="0" w:tentative="0">
      <w:start w:val="1"/>
      <w:numFmt w:val="bullet"/>
      <w:lvlText w:val=""/>
      <w:lvlJc w:val="left"/>
      <w:pPr>
        <w:ind w:left="420" w:hanging="420" w:firstLineChars="20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1">
    <w:nsid w:val="27C204A8"/>
    <w:multiLevelType w:val="multilevel"/>
    <w:tmpl w:val="27C204A8"/>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2">
    <w:nsid w:val="2A8F537B"/>
    <w:multiLevelType w:val="multilevel"/>
    <w:tmpl w:val="2A8F537B"/>
    <w:lvl w:ilvl="0" w:tentative="0">
      <w:start w:val="5"/>
      <w:numFmt w:val="decimal"/>
      <w:lvlText w:val="%1."/>
      <w:lvlJc w:val="left"/>
      <w:pPr>
        <w:ind w:left="336" w:hanging="336"/>
      </w:pPr>
    </w:lvl>
    <w:lvl w:ilvl="1" w:tentative="0">
      <w:start w:val="1"/>
      <w:numFmt w:val="lowerLetter"/>
      <w:lvlText w:val="%2."/>
      <w:lvlJc w:val="left"/>
      <w:pPr>
        <w:ind w:left="816" w:hanging="336"/>
      </w:pPr>
    </w:lvl>
    <w:lvl w:ilvl="2" w:tentative="0">
      <w:start w:val="1"/>
      <w:numFmt w:val="lowerRoman"/>
      <w:lvlText w:val="%3."/>
      <w:lvlJc w:val="left"/>
      <w:pPr>
        <w:ind w:left="1296" w:hanging="336"/>
      </w:pPr>
    </w:lvl>
    <w:lvl w:ilvl="3" w:tentative="0">
      <w:start w:val="1"/>
      <w:numFmt w:val="decimal"/>
      <w:lvlText w:val="%4."/>
      <w:lvlJc w:val="left"/>
      <w:pPr>
        <w:ind w:left="1776" w:hanging="336"/>
      </w:pPr>
    </w:lvl>
    <w:lvl w:ilvl="4" w:tentative="0">
      <w:start w:val="1"/>
      <w:numFmt w:val="lowerLetter"/>
      <w:lvlText w:val="%5."/>
      <w:lvlJc w:val="left"/>
      <w:pPr>
        <w:ind w:left="2256" w:hanging="336"/>
      </w:pPr>
    </w:lvl>
    <w:lvl w:ilvl="5" w:tentative="0">
      <w:start w:val="1"/>
      <w:numFmt w:val="lowerRoman"/>
      <w:lvlText w:val="%6."/>
      <w:lvlJc w:val="left"/>
      <w:pPr>
        <w:ind w:left="2736" w:hanging="336"/>
      </w:pPr>
    </w:lvl>
    <w:lvl w:ilvl="6" w:tentative="0">
      <w:start w:val="1"/>
      <w:numFmt w:val="decimal"/>
      <w:lvlText w:val="%7."/>
      <w:lvlJc w:val="left"/>
      <w:pPr>
        <w:ind w:left="3216" w:hanging="336"/>
      </w:pPr>
    </w:lvl>
    <w:lvl w:ilvl="7" w:tentative="0">
      <w:start w:val="1"/>
      <w:numFmt w:val="lowerLetter"/>
      <w:lvlText w:val="%8."/>
      <w:lvlJc w:val="left"/>
      <w:pPr>
        <w:ind w:left="3696" w:hanging="336"/>
      </w:pPr>
    </w:lvl>
    <w:lvl w:ilvl="8" w:tentative="0">
      <w:start w:val="1"/>
      <w:numFmt w:val="lowerRoman"/>
      <w:lvlText w:val="%9."/>
      <w:lvlJc w:val="left"/>
      <w:pPr>
        <w:ind w:left="4176" w:hanging="336"/>
      </w:pPr>
    </w:lvl>
  </w:abstractNum>
  <w:abstractNum w:abstractNumId="43">
    <w:nsid w:val="2E5D701F"/>
    <w:multiLevelType w:val="multilevel"/>
    <w:tmpl w:val="2E5D701F"/>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4">
    <w:nsid w:val="2EC57EE3"/>
    <w:multiLevelType w:val="multilevel"/>
    <w:tmpl w:val="2EC57EE3"/>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5">
    <w:nsid w:val="304F0D1F"/>
    <w:multiLevelType w:val="multilevel"/>
    <w:tmpl w:val="304F0D1F"/>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6">
    <w:nsid w:val="32F11132"/>
    <w:multiLevelType w:val="multilevel"/>
    <w:tmpl w:val="32F11132"/>
    <w:lvl w:ilvl="0" w:tentative="0">
      <w:start w:val="1"/>
      <w:numFmt w:val="decimal"/>
      <w:lvlText w:val="%1)"/>
      <w:lvlJc w:val="left"/>
      <w:pPr>
        <w:ind w:left="420" w:hanging="420" w:firstLineChars="20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7">
    <w:nsid w:val="346D70EF"/>
    <w:multiLevelType w:val="multilevel"/>
    <w:tmpl w:val="346D70EF"/>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8">
    <w:nsid w:val="3ABE5A16"/>
    <w:multiLevelType w:val="multilevel"/>
    <w:tmpl w:val="3ABE5A16"/>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880" w:hanging="440"/>
      </w:pPr>
      <w:rPr>
        <w:rFonts w:hint="default" w:ascii="Times New Roman" w:hAnsi="Times New Roman" w:cs="Times New Roman"/>
      </w:rPr>
    </w:lvl>
    <w:lvl w:ilvl="2" w:tentative="0">
      <w:start w:val="1"/>
      <w:numFmt w:val="lowerRoman"/>
      <w:lvlText w:val="%3."/>
      <w:lvlJc w:val="right"/>
      <w:pPr>
        <w:ind w:left="1320" w:hanging="440"/>
      </w:pPr>
      <w:rPr>
        <w:rFonts w:hint="default" w:ascii="Times New Roman" w:hAnsi="Times New Roman" w:cs="Times New Roman"/>
      </w:rPr>
    </w:lvl>
    <w:lvl w:ilvl="3" w:tentative="0">
      <w:start w:val="1"/>
      <w:numFmt w:val="decimal"/>
      <w:lvlText w:val="%4."/>
      <w:lvlJc w:val="left"/>
      <w:pPr>
        <w:ind w:left="1760" w:hanging="440"/>
      </w:pPr>
      <w:rPr>
        <w:rFonts w:hint="default" w:ascii="Times New Roman" w:hAnsi="Times New Roman" w:cs="Times New Roman"/>
      </w:rPr>
    </w:lvl>
    <w:lvl w:ilvl="4" w:tentative="0">
      <w:start w:val="1"/>
      <w:numFmt w:val="lowerLetter"/>
      <w:lvlText w:val="%5)"/>
      <w:lvlJc w:val="left"/>
      <w:pPr>
        <w:ind w:left="2200" w:hanging="440"/>
      </w:pPr>
      <w:rPr>
        <w:rFonts w:hint="default" w:ascii="Times New Roman" w:hAnsi="Times New Roman" w:cs="Times New Roman"/>
      </w:rPr>
    </w:lvl>
    <w:lvl w:ilvl="5" w:tentative="0">
      <w:start w:val="1"/>
      <w:numFmt w:val="lowerRoman"/>
      <w:lvlText w:val="%6."/>
      <w:lvlJc w:val="right"/>
      <w:pPr>
        <w:ind w:left="2640" w:hanging="440"/>
      </w:pPr>
      <w:rPr>
        <w:rFonts w:hint="default" w:ascii="Times New Roman" w:hAnsi="Times New Roman" w:cs="Times New Roman"/>
      </w:rPr>
    </w:lvl>
    <w:lvl w:ilvl="6" w:tentative="0">
      <w:start w:val="1"/>
      <w:numFmt w:val="decimal"/>
      <w:lvlText w:val="%7."/>
      <w:lvlJc w:val="left"/>
      <w:pPr>
        <w:ind w:left="3080" w:hanging="440"/>
      </w:pPr>
      <w:rPr>
        <w:rFonts w:hint="default" w:ascii="Times New Roman" w:hAnsi="Times New Roman" w:cs="Times New Roman"/>
      </w:rPr>
    </w:lvl>
    <w:lvl w:ilvl="7" w:tentative="0">
      <w:start w:val="1"/>
      <w:numFmt w:val="lowerLetter"/>
      <w:lvlText w:val="%8)"/>
      <w:lvlJc w:val="left"/>
      <w:pPr>
        <w:ind w:left="3520" w:hanging="440"/>
      </w:pPr>
      <w:rPr>
        <w:rFonts w:hint="default" w:ascii="Times New Roman" w:hAnsi="Times New Roman" w:cs="Times New Roman"/>
      </w:rPr>
    </w:lvl>
    <w:lvl w:ilvl="8" w:tentative="0">
      <w:start w:val="1"/>
      <w:numFmt w:val="lowerRoman"/>
      <w:lvlText w:val="%9."/>
      <w:lvlJc w:val="right"/>
      <w:pPr>
        <w:ind w:left="3960" w:hanging="440"/>
      </w:pPr>
      <w:rPr>
        <w:rFonts w:hint="default" w:ascii="Times New Roman" w:hAnsi="Times New Roman" w:cs="Times New Roman"/>
      </w:rPr>
    </w:lvl>
  </w:abstractNum>
  <w:abstractNum w:abstractNumId="49">
    <w:nsid w:val="3C815C39"/>
    <w:multiLevelType w:val="multilevel"/>
    <w:tmpl w:val="3C815C39"/>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0">
    <w:nsid w:val="3E36643B"/>
    <w:multiLevelType w:val="multilevel"/>
    <w:tmpl w:val="3E36643B"/>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1">
    <w:nsid w:val="4023494A"/>
    <w:multiLevelType w:val="multilevel"/>
    <w:tmpl w:val="4023494A"/>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2">
    <w:nsid w:val="43124797"/>
    <w:multiLevelType w:val="multilevel"/>
    <w:tmpl w:val="43124797"/>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3">
    <w:nsid w:val="48A0759A"/>
    <w:multiLevelType w:val="multilevel"/>
    <w:tmpl w:val="48A0759A"/>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4">
    <w:nsid w:val="48A52CC2"/>
    <w:multiLevelType w:val="multilevel"/>
    <w:tmpl w:val="48A52CC2"/>
    <w:lvl w:ilvl="0" w:tentative="0">
      <w:start w:val="1"/>
      <w:numFmt w:val="bullet"/>
      <w:lvlText w:val=""/>
      <w:lvlJc w:val="left"/>
      <w:pPr>
        <w:ind w:left="780" w:hanging="420" w:firstLineChars="20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55">
    <w:nsid w:val="4BAF96E1"/>
    <w:multiLevelType w:val="multilevel"/>
    <w:tmpl w:val="4BAF96E1"/>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880" w:hanging="440"/>
      </w:pPr>
      <w:rPr>
        <w:rFonts w:hint="default" w:ascii="Times New Roman" w:hAnsi="Times New Roman" w:cs="Times New Roman"/>
      </w:rPr>
    </w:lvl>
    <w:lvl w:ilvl="2" w:tentative="0">
      <w:start w:val="1"/>
      <w:numFmt w:val="lowerRoman"/>
      <w:lvlText w:val="%3."/>
      <w:lvlJc w:val="right"/>
      <w:pPr>
        <w:ind w:left="1320" w:hanging="440"/>
      </w:pPr>
      <w:rPr>
        <w:rFonts w:hint="default" w:ascii="Times New Roman" w:hAnsi="Times New Roman" w:cs="Times New Roman"/>
      </w:rPr>
    </w:lvl>
    <w:lvl w:ilvl="3" w:tentative="0">
      <w:start w:val="1"/>
      <w:numFmt w:val="decimal"/>
      <w:lvlText w:val="%4."/>
      <w:lvlJc w:val="left"/>
      <w:pPr>
        <w:ind w:left="1760" w:hanging="440"/>
      </w:pPr>
      <w:rPr>
        <w:rFonts w:hint="default" w:ascii="Times New Roman" w:hAnsi="Times New Roman" w:cs="Times New Roman"/>
      </w:rPr>
    </w:lvl>
    <w:lvl w:ilvl="4" w:tentative="0">
      <w:start w:val="1"/>
      <w:numFmt w:val="lowerLetter"/>
      <w:lvlText w:val="%5)"/>
      <w:lvlJc w:val="left"/>
      <w:pPr>
        <w:ind w:left="2200" w:hanging="440"/>
      </w:pPr>
      <w:rPr>
        <w:rFonts w:hint="default" w:ascii="Times New Roman" w:hAnsi="Times New Roman" w:cs="Times New Roman"/>
      </w:rPr>
    </w:lvl>
    <w:lvl w:ilvl="5" w:tentative="0">
      <w:start w:val="1"/>
      <w:numFmt w:val="lowerRoman"/>
      <w:lvlText w:val="%6."/>
      <w:lvlJc w:val="right"/>
      <w:pPr>
        <w:ind w:left="2640" w:hanging="440"/>
      </w:pPr>
      <w:rPr>
        <w:rFonts w:hint="default" w:ascii="Times New Roman" w:hAnsi="Times New Roman" w:cs="Times New Roman"/>
      </w:rPr>
    </w:lvl>
    <w:lvl w:ilvl="6" w:tentative="0">
      <w:start w:val="1"/>
      <w:numFmt w:val="decimal"/>
      <w:lvlText w:val="%7."/>
      <w:lvlJc w:val="left"/>
      <w:pPr>
        <w:ind w:left="3080" w:hanging="440"/>
      </w:pPr>
      <w:rPr>
        <w:rFonts w:hint="default" w:ascii="Times New Roman" w:hAnsi="Times New Roman" w:cs="Times New Roman"/>
      </w:rPr>
    </w:lvl>
    <w:lvl w:ilvl="7" w:tentative="0">
      <w:start w:val="1"/>
      <w:numFmt w:val="lowerLetter"/>
      <w:lvlText w:val="%8)"/>
      <w:lvlJc w:val="left"/>
      <w:pPr>
        <w:ind w:left="3520" w:hanging="440"/>
      </w:pPr>
      <w:rPr>
        <w:rFonts w:hint="default" w:ascii="Times New Roman" w:hAnsi="Times New Roman" w:cs="Times New Roman"/>
      </w:rPr>
    </w:lvl>
    <w:lvl w:ilvl="8" w:tentative="0">
      <w:start w:val="1"/>
      <w:numFmt w:val="lowerRoman"/>
      <w:lvlText w:val="%9."/>
      <w:lvlJc w:val="right"/>
      <w:pPr>
        <w:ind w:left="3960" w:hanging="440"/>
      </w:pPr>
      <w:rPr>
        <w:rFonts w:hint="default" w:ascii="Times New Roman" w:hAnsi="Times New Roman" w:cs="Times New Roman"/>
      </w:rPr>
    </w:lvl>
  </w:abstractNum>
  <w:abstractNum w:abstractNumId="56">
    <w:nsid w:val="4D4DC07F"/>
    <w:multiLevelType w:val="multilevel"/>
    <w:tmpl w:val="4D4DC07F"/>
    <w:lvl w:ilvl="0" w:tentative="0">
      <w:start w:val="8"/>
      <w:numFmt w:val="decimal"/>
      <w:lvlText w:val="%1."/>
      <w:lvlJc w:val="left"/>
      <w:pPr>
        <w:ind w:left="336" w:hanging="336"/>
      </w:pPr>
    </w:lvl>
    <w:lvl w:ilvl="1" w:tentative="0">
      <w:start w:val="1"/>
      <w:numFmt w:val="lowerLetter"/>
      <w:lvlText w:val="%2."/>
      <w:lvlJc w:val="left"/>
      <w:pPr>
        <w:ind w:left="816" w:hanging="336"/>
      </w:pPr>
    </w:lvl>
    <w:lvl w:ilvl="2" w:tentative="0">
      <w:start w:val="1"/>
      <w:numFmt w:val="lowerRoman"/>
      <w:lvlText w:val="%3."/>
      <w:lvlJc w:val="left"/>
      <w:pPr>
        <w:ind w:left="1296" w:hanging="336"/>
      </w:pPr>
    </w:lvl>
    <w:lvl w:ilvl="3" w:tentative="0">
      <w:start w:val="1"/>
      <w:numFmt w:val="decimal"/>
      <w:lvlText w:val="%4."/>
      <w:lvlJc w:val="left"/>
      <w:pPr>
        <w:ind w:left="1776" w:hanging="336"/>
      </w:pPr>
    </w:lvl>
    <w:lvl w:ilvl="4" w:tentative="0">
      <w:start w:val="1"/>
      <w:numFmt w:val="lowerLetter"/>
      <w:lvlText w:val="%5."/>
      <w:lvlJc w:val="left"/>
      <w:pPr>
        <w:ind w:left="2256" w:hanging="336"/>
      </w:pPr>
    </w:lvl>
    <w:lvl w:ilvl="5" w:tentative="0">
      <w:start w:val="1"/>
      <w:numFmt w:val="lowerRoman"/>
      <w:lvlText w:val="%6."/>
      <w:lvlJc w:val="left"/>
      <w:pPr>
        <w:ind w:left="2736" w:hanging="336"/>
      </w:pPr>
    </w:lvl>
    <w:lvl w:ilvl="6" w:tentative="0">
      <w:start w:val="1"/>
      <w:numFmt w:val="decimal"/>
      <w:lvlText w:val="%7."/>
      <w:lvlJc w:val="left"/>
      <w:pPr>
        <w:ind w:left="3216" w:hanging="336"/>
      </w:pPr>
    </w:lvl>
    <w:lvl w:ilvl="7" w:tentative="0">
      <w:start w:val="1"/>
      <w:numFmt w:val="lowerLetter"/>
      <w:lvlText w:val="%8."/>
      <w:lvlJc w:val="left"/>
      <w:pPr>
        <w:ind w:left="3696" w:hanging="336"/>
      </w:pPr>
    </w:lvl>
    <w:lvl w:ilvl="8" w:tentative="0">
      <w:start w:val="1"/>
      <w:numFmt w:val="lowerRoman"/>
      <w:lvlText w:val="%9."/>
      <w:lvlJc w:val="left"/>
      <w:pPr>
        <w:ind w:left="4176" w:hanging="336"/>
      </w:pPr>
    </w:lvl>
  </w:abstractNum>
  <w:abstractNum w:abstractNumId="57">
    <w:nsid w:val="4FCF6E41"/>
    <w:multiLevelType w:val="multilevel"/>
    <w:tmpl w:val="4FCF6E41"/>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8">
    <w:nsid w:val="509F21A4"/>
    <w:multiLevelType w:val="multilevel"/>
    <w:tmpl w:val="509F21A4"/>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9">
    <w:nsid w:val="51957B4F"/>
    <w:multiLevelType w:val="multilevel"/>
    <w:tmpl w:val="51957B4F"/>
    <w:lvl w:ilvl="0" w:tentative="0">
      <w:start w:val="1"/>
      <w:numFmt w:val="bullet"/>
      <w:lvlText w:val=""/>
      <w:lvlJc w:val="left"/>
      <w:pPr>
        <w:ind w:left="420" w:hanging="420" w:firstLineChars="20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0">
    <w:nsid w:val="53250BC5"/>
    <w:multiLevelType w:val="multilevel"/>
    <w:tmpl w:val="53250BC5"/>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1">
    <w:nsid w:val="55D519A4"/>
    <w:multiLevelType w:val="multilevel"/>
    <w:tmpl w:val="55D519A4"/>
    <w:lvl w:ilvl="0" w:tentative="0">
      <w:start w:val="1"/>
      <w:numFmt w:val="bullet"/>
      <w:lvlText w:val=""/>
      <w:lvlJc w:val="left"/>
      <w:pPr>
        <w:ind w:left="420" w:hanging="420" w:firstLineChars="20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2">
    <w:nsid w:val="59ADCABA"/>
    <w:multiLevelType w:val="multilevel"/>
    <w:tmpl w:val="59ADCABA"/>
    <w:lvl w:ilvl="0" w:tentative="0">
      <w:start w:val="1"/>
      <w:numFmt w:val="decimal"/>
      <w:lvlText w:val="%1."/>
      <w:lvlJc w:val="left"/>
      <w:pPr>
        <w:ind w:left="336" w:hanging="336"/>
      </w:pPr>
    </w:lvl>
    <w:lvl w:ilvl="1" w:tentative="0">
      <w:start w:val="1"/>
      <w:numFmt w:val="lowerLetter"/>
      <w:lvlText w:val="%2."/>
      <w:lvlJc w:val="left"/>
      <w:pPr>
        <w:ind w:left="816" w:hanging="336"/>
      </w:pPr>
    </w:lvl>
    <w:lvl w:ilvl="2" w:tentative="0">
      <w:start w:val="1"/>
      <w:numFmt w:val="lowerRoman"/>
      <w:lvlText w:val="%3."/>
      <w:lvlJc w:val="left"/>
      <w:pPr>
        <w:ind w:left="1296" w:hanging="336"/>
      </w:pPr>
    </w:lvl>
    <w:lvl w:ilvl="3" w:tentative="0">
      <w:start w:val="1"/>
      <w:numFmt w:val="decimal"/>
      <w:lvlText w:val="%4."/>
      <w:lvlJc w:val="left"/>
      <w:pPr>
        <w:ind w:left="1776" w:hanging="336"/>
      </w:pPr>
    </w:lvl>
    <w:lvl w:ilvl="4" w:tentative="0">
      <w:start w:val="1"/>
      <w:numFmt w:val="lowerLetter"/>
      <w:lvlText w:val="%5."/>
      <w:lvlJc w:val="left"/>
      <w:pPr>
        <w:ind w:left="2256" w:hanging="336"/>
      </w:pPr>
    </w:lvl>
    <w:lvl w:ilvl="5" w:tentative="0">
      <w:start w:val="1"/>
      <w:numFmt w:val="lowerRoman"/>
      <w:lvlText w:val="%6."/>
      <w:lvlJc w:val="left"/>
      <w:pPr>
        <w:ind w:left="2736" w:hanging="336"/>
      </w:pPr>
    </w:lvl>
    <w:lvl w:ilvl="6" w:tentative="0">
      <w:start w:val="1"/>
      <w:numFmt w:val="decimal"/>
      <w:lvlText w:val="%7."/>
      <w:lvlJc w:val="left"/>
      <w:pPr>
        <w:ind w:left="3216" w:hanging="336"/>
      </w:pPr>
    </w:lvl>
    <w:lvl w:ilvl="7" w:tentative="0">
      <w:start w:val="1"/>
      <w:numFmt w:val="lowerLetter"/>
      <w:lvlText w:val="%8."/>
      <w:lvlJc w:val="left"/>
      <w:pPr>
        <w:ind w:left="3696" w:hanging="336"/>
      </w:pPr>
    </w:lvl>
    <w:lvl w:ilvl="8" w:tentative="0">
      <w:start w:val="1"/>
      <w:numFmt w:val="lowerRoman"/>
      <w:lvlText w:val="%9."/>
      <w:lvlJc w:val="left"/>
      <w:pPr>
        <w:ind w:left="4176" w:hanging="336"/>
      </w:pPr>
    </w:lvl>
  </w:abstractNum>
  <w:abstractNum w:abstractNumId="63">
    <w:nsid w:val="5A241D34"/>
    <w:multiLevelType w:val="multilevel"/>
    <w:tmpl w:val="5A241D34"/>
    <w:lvl w:ilvl="0" w:tentative="0">
      <w:start w:val="6"/>
      <w:numFmt w:val="decimal"/>
      <w:lvlText w:val="%1."/>
      <w:lvlJc w:val="left"/>
      <w:pPr>
        <w:ind w:left="336" w:hanging="336"/>
      </w:pPr>
    </w:lvl>
    <w:lvl w:ilvl="1" w:tentative="0">
      <w:start w:val="1"/>
      <w:numFmt w:val="lowerLetter"/>
      <w:lvlText w:val="%2."/>
      <w:lvlJc w:val="left"/>
      <w:pPr>
        <w:ind w:left="816" w:hanging="336"/>
      </w:pPr>
    </w:lvl>
    <w:lvl w:ilvl="2" w:tentative="0">
      <w:start w:val="1"/>
      <w:numFmt w:val="lowerRoman"/>
      <w:lvlText w:val="%3."/>
      <w:lvlJc w:val="left"/>
      <w:pPr>
        <w:ind w:left="1296" w:hanging="336"/>
      </w:pPr>
    </w:lvl>
    <w:lvl w:ilvl="3" w:tentative="0">
      <w:start w:val="1"/>
      <w:numFmt w:val="decimal"/>
      <w:lvlText w:val="%4."/>
      <w:lvlJc w:val="left"/>
      <w:pPr>
        <w:ind w:left="1776" w:hanging="336"/>
      </w:pPr>
    </w:lvl>
    <w:lvl w:ilvl="4" w:tentative="0">
      <w:start w:val="1"/>
      <w:numFmt w:val="lowerLetter"/>
      <w:lvlText w:val="%5."/>
      <w:lvlJc w:val="left"/>
      <w:pPr>
        <w:ind w:left="2256" w:hanging="336"/>
      </w:pPr>
    </w:lvl>
    <w:lvl w:ilvl="5" w:tentative="0">
      <w:start w:val="1"/>
      <w:numFmt w:val="lowerRoman"/>
      <w:lvlText w:val="%6."/>
      <w:lvlJc w:val="left"/>
      <w:pPr>
        <w:ind w:left="2736" w:hanging="336"/>
      </w:pPr>
    </w:lvl>
    <w:lvl w:ilvl="6" w:tentative="0">
      <w:start w:val="1"/>
      <w:numFmt w:val="decimal"/>
      <w:lvlText w:val="%7."/>
      <w:lvlJc w:val="left"/>
      <w:pPr>
        <w:ind w:left="3216" w:hanging="336"/>
      </w:pPr>
    </w:lvl>
    <w:lvl w:ilvl="7" w:tentative="0">
      <w:start w:val="1"/>
      <w:numFmt w:val="lowerLetter"/>
      <w:lvlText w:val="%8."/>
      <w:lvlJc w:val="left"/>
      <w:pPr>
        <w:ind w:left="3696" w:hanging="336"/>
      </w:pPr>
    </w:lvl>
    <w:lvl w:ilvl="8" w:tentative="0">
      <w:start w:val="1"/>
      <w:numFmt w:val="lowerRoman"/>
      <w:lvlText w:val="%9."/>
      <w:lvlJc w:val="left"/>
      <w:pPr>
        <w:ind w:left="4176" w:hanging="336"/>
      </w:pPr>
    </w:lvl>
  </w:abstractNum>
  <w:abstractNum w:abstractNumId="64">
    <w:nsid w:val="5CFD211C"/>
    <w:multiLevelType w:val="multilevel"/>
    <w:tmpl w:val="5CFD211C"/>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5">
    <w:nsid w:val="628D7B7D"/>
    <w:multiLevelType w:val="multilevel"/>
    <w:tmpl w:val="628D7B7D"/>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6">
    <w:nsid w:val="65FE73E1"/>
    <w:multiLevelType w:val="multilevel"/>
    <w:tmpl w:val="65FE73E1"/>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880" w:hanging="440"/>
      </w:pPr>
      <w:rPr>
        <w:rFonts w:hint="default" w:ascii="Times New Roman" w:hAnsi="Times New Roman" w:cs="Times New Roman"/>
      </w:rPr>
    </w:lvl>
    <w:lvl w:ilvl="2" w:tentative="0">
      <w:start w:val="1"/>
      <w:numFmt w:val="lowerRoman"/>
      <w:lvlText w:val="%3."/>
      <w:lvlJc w:val="right"/>
      <w:pPr>
        <w:ind w:left="1320" w:hanging="440"/>
      </w:pPr>
      <w:rPr>
        <w:rFonts w:hint="default" w:ascii="Times New Roman" w:hAnsi="Times New Roman" w:cs="Times New Roman"/>
      </w:rPr>
    </w:lvl>
    <w:lvl w:ilvl="3" w:tentative="0">
      <w:start w:val="1"/>
      <w:numFmt w:val="decimal"/>
      <w:lvlText w:val="%4."/>
      <w:lvlJc w:val="left"/>
      <w:pPr>
        <w:ind w:left="1760" w:hanging="440"/>
      </w:pPr>
      <w:rPr>
        <w:rFonts w:hint="default" w:ascii="Times New Roman" w:hAnsi="Times New Roman" w:cs="Times New Roman"/>
      </w:rPr>
    </w:lvl>
    <w:lvl w:ilvl="4" w:tentative="0">
      <w:start w:val="1"/>
      <w:numFmt w:val="lowerLetter"/>
      <w:lvlText w:val="%5)"/>
      <w:lvlJc w:val="left"/>
      <w:pPr>
        <w:ind w:left="2200" w:hanging="440"/>
      </w:pPr>
      <w:rPr>
        <w:rFonts w:hint="default" w:ascii="Times New Roman" w:hAnsi="Times New Roman" w:cs="Times New Roman"/>
      </w:rPr>
    </w:lvl>
    <w:lvl w:ilvl="5" w:tentative="0">
      <w:start w:val="1"/>
      <w:numFmt w:val="lowerRoman"/>
      <w:lvlText w:val="%6."/>
      <w:lvlJc w:val="right"/>
      <w:pPr>
        <w:ind w:left="2640" w:hanging="440"/>
      </w:pPr>
      <w:rPr>
        <w:rFonts w:hint="default" w:ascii="Times New Roman" w:hAnsi="Times New Roman" w:cs="Times New Roman"/>
      </w:rPr>
    </w:lvl>
    <w:lvl w:ilvl="6" w:tentative="0">
      <w:start w:val="1"/>
      <w:numFmt w:val="decimal"/>
      <w:lvlText w:val="%7."/>
      <w:lvlJc w:val="left"/>
      <w:pPr>
        <w:ind w:left="3080" w:hanging="440"/>
      </w:pPr>
      <w:rPr>
        <w:rFonts w:hint="default" w:ascii="Times New Roman" w:hAnsi="Times New Roman" w:cs="Times New Roman"/>
      </w:rPr>
    </w:lvl>
    <w:lvl w:ilvl="7" w:tentative="0">
      <w:start w:val="1"/>
      <w:numFmt w:val="lowerLetter"/>
      <w:lvlText w:val="%8)"/>
      <w:lvlJc w:val="left"/>
      <w:pPr>
        <w:ind w:left="3520" w:hanging="440"/>
      </w:pPr>
      <w:rPr>
        <w:rFonts w:hint="default" w:ascii="Times New Roman" w:hAnsi="Times New Roman" w:cs="Times New Roman"/>
      </w:rPr>
    </w:lvl>
    <w:lvl w:ilvl="8" w:tentative="0">
      <w:start w:val="1"/>
      <w:numFmt w:val="lowerRoman"/>
      <w:lvlText w:val="%9."/>
      <w:lvlJc w:val="right"/>
      <w:pPr>
        <w:ind w:left="3960" w:hanging="440"/>
      </w:pPr>
      <w:rPr>
        <w:rFonts w:hint="default" w:ascii="Times New Roman" w:hAnsi="Times New Roman" w:cs="Times New Roman"/>
      </w:rPr>
    </w:lvl>
  </w:abstractNum>
  <w:abstractNum w:abstractNumId="67">
    <w:nsid w:val="66213AC6"/>
    <w:multiLevelType w:val="multilevel"/>
    <w:tmpl w:val="66213AC6"/>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8">
    <w:nsid w:val="691767E2"/>
    <w:multiLevelType w:val="multilevel"/>
    <w:tmpl w:val="691767E2"/>
    <w:lvl w:ilvl="0" w:tentative="0">
      <w:start w:val="1"/>
      <w:numFmt w:val="decimal"/>
      <w:lvlText w:val="%1)"/>
      <w:lvlJc w:val="left"/>
      <w:pPr>
        <w:ind w:left="420" w:hanging="420" w:firstLineChars="20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9">
    <w:nsid w:val="69301EB7"/>
    <w:multiLevelType w:val="multilevel"/>
    <w:tmpl w:val="69301EB7"/>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0">
    <w:nsid w:val="6E1B5A43"/>
    <w:multiLevelType w:val="multilevel"/>
    <w:tmpl w:val="6E1B5A43"/>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1">
    <w:nsid w:val="6F822D0B"/>
    <w:multiLevelType w:val="multilevel"/>
    <w:tmpl w:val="6F822D0B"/>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2">
    <w:nsid w:val="6FF2CC69"/>
    <w:multiLevelType w:val="multilevel"/>
    <w:tmpl w:val="6FF2CC69"/>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880" w:hanging="440"/>
      </w:pPr>
      <w:rPr>
        <w:rFonts w:hint="default" w:ascii="Times New Roman" w:hAnsi="Times New Roman" w:cs="Times New Roman"/>
      </w:rPr>
    </w:lvl>
    <w:lvl w:ilvl="2" w:tentative="0">
      <w:start w:val="1"/>
      <w:numFmt w:val="lowerRoman"/>
      <w:lvlText w:val="%3."/>
      <w:lvlJc w:val="right"/>
      <w:pPr>
        <w:ind w:left="1320" w:hanging="440"/>
      </w:pPr>
      <w:rPr>
        <w:rFonts w:hint="default" w:ascii="Times New Roman" w:hAnsi="Times New Roman" w:cs="Times New Roman"/>
      </w:rPr>
    </w:lvl>
    <w:lvl w:ilvl="3" w:tentative="0">
      <w:start w:val="1"/>
      <w:numFmt w:val="decimal"/>
      <w:lvlText w:val="%4."/>
      <w:lvlJc w:val="left"/>
      <w:pPr>
        <w:ind w:left="1760" w:hanging="440"/>
      </w:pPr>
      <w:rPr>
        <w:rFonts w:hint="default" w:ascii="Times New Roman" w:hAnsi="Times New Roman" w:cs="Times New Roman"/>
      </w:rPr>
    </w:lvl>
    <w:lvl w:ilvl="4" w:tentative="0">
      <w:start w:val="1"/>
      <w:numFmt w:val="lowerLetter"/>
      <w:lvlText w:val="%5)"/>
      <w:lvlJc w:val="left"/>
      <w:pPr>
        <w:ind w:left="2200" w:hanging="440"/>
      </w:pPr>
      <w:rPr>
        <w:rFonts w:hint="default" w:ascii="Times New Roman" w:hAnsi="Times New Roman" w:cs="Times New Roman"/>
      </w:rPr>
    </w:lvl>
    <w:lvl w:ilvl="5" w:tentative="0">
      <w:start w:val="1"/>
      <w:numFmt w:val="lowerRoman"/>
      <w:lvlText w:val="%6."/>
      <w:lvlJc w:val="right"/>
      <w:pPr>
        <w:ind w:left="2640" w:hanging="440"/>
      </w:pPr>
      <w:rPr>
        <w:rFonts w:hint="default" w:ascii="Times New Roman" w:hAnsi="Times New Roman" w:cs="Times New Roman"/>
      </w:rPr>
    </w:lvl>
    <w:lvl w:ilvl="6" w:tentative="0">
      <w:start w:val="1"/>
      <w:numFmt w:val="decimal"/>
      <w:lvlText w:val="%7."/>
      <w:lvlJc w:val="left"/>
      <w:pPr>
        <w:ind w:left="3080" w:hanging="440"/>
      </w:pPr>
      <w:rPr>
        <w:rFonts w:hint="default" w:ascii="Times New Roman" w:hAnsi="Times New Roman" w:cs="Times New Roman"/>
      </w:rPr>
    </w:lvl>
    <w:lvl w:ilvl="7" w:tentative="0">
      <w:start w:val="1"/>
      <w:numFmt w:val="lowerLetter"/>
      <w:lvlText w:val="%8)"/>
      <w:lvlJc w:val="left"/>
      <w:pPr>
        <w:ind w:left="3520" w:hanging="440"/>
      </w:pPr>
      <w:rPr>
        <w:rFonts w:hint="default" w:ascii="Times New Roman" w:hAnsi="Times New Roman" w:cs="Times New Roman"/>
      </w:rPr>
    </w:lvl>
    <w:lvl w:ilvl="8" w:tentative="0">
      <w:start w:val="1"/>
      <w:numFmt w:val="lowerRoman"/>
      <w:lvlText w:val="%9."/>
      <w:lvlJc w:val="right"/>
      <w:pPr>
        <w:ind w:left="3960" w:hanging="440"/>
      </w:pPr>
      <w:rPr>
        <w:rFonts w:hint="default" w:ascii="Times New Roman" w:hAnsi="Times New Roman" w:cs="Times New Roman"/>
      </w:rPr>
    </w:lvl>
  </w:abstractNum>
  <w:abstractNum w:abstractNumId="73">
    <w:nsid w:val="70E71F22"/>
    <w:multiLevelType w:val="multilevel"/>
    <w:tmpl w:val="70E71F22"/>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4">
    <w:nsid w:val="72183CF9"/>
    <w:multiLevelType w:val="multilevel"/>
    <w:tmpl w:val="72183CF9"/>
    <w:lvl w:ilvl="0" w:tentative="0">
      <w:start w:val="1"/>
      <w:numFmt w:val="decimal"/>
      <w:lvlText w:val="%1."/>
      <w:lvlJc w:val="left"/>
      <w:pPr>
        <w:ind w:left="336" w:hanging="336"/>
      </w:pPr>
    </w:lvl>
    <w:lvl w:ilvl="1" w:tentative="0">
      <w:start w:val="1"/>
      <w:numFmt w:val="lowerLetter"/>
      <w:lvlText w:val="%2."/>
      <w:lvlJc w:val="left"/>
      <w:pPr>
        <w:ind w:left="816" w:hanging="336"/>
      </w:pPr>
    </w:lvl>
    <w:lvl w:ilvl="2" w:tentative="0">
      <w:start w:val="1"/>
      <w:numFmt w:val="lowerRoman"/>
      <w:lvlText w:val="%3."/>
      <w:lvlJc w:val="left"/>
      <w:pPr>
        <w:ind w:left="1296" w:hanging="336"/>
      </w:pPr>
    </w:lvl>
    <w:lvl w:ilvl="3" w:tentative="0">
      <w:start w:val="1"/>
      <w:numFmt w:val="decimal"/>
      <w:lvlText w:val="%4."/>
      <w:lvlJc w:val="left"/>
      <w:pPr>
        <w:ind w:left="1776" w:hanging="336"/>
      </w:pPr>
    </w:lvl>
    <w:lvl w:ilvl="4" w:tentative="0">
      <w:start w:val="1"/>
      <w:numFmt w:val="lowerLetter"/>
      <w:lvlText w:val="%5."/>
      <w:lvlJc w:val="left"/>
      <w:pPr>
        <w:ind w:left="2256" w:hanging="336"/>
      </w:pPr>
    </w:lvl>
    <w:lvl w:ilvl="5" w:tentative="0">
      <w:start w:val="1"/>
      <w:numFmt w:val="lowerRoman"/>
      <w:lvlText w:val="%6."/>
      <w:lvlJc w:val="left"/>
      <w:pPr>
        <w:ind w:left="2736" w:hanging="336"/>
      </w:pPr>
    </w:lvl>
    <w:lvl w:ilvl="6" w:tentative="0">
      <w:start w:val="1"/>
      <w:numFmt w:val="decimal"/>
      <w:lvlText w:val="%7."/>
      <w:lvlJc w:val="left"/>
      <w:pPr>
        <w:ind w:left="3216" w:hanging="336"/>
      </w:pPr>
    </w:lvl>
    <w:lvl w:ilvl="7" w:tentative="0">
      <w:start w:val="1"/>
      <w:numFmt w:val="lowerLetter"/>
      <w:lvlText w:val="%8."/>
      <w:lvlJc w:val="left"/>
      <w:pPr>
        <w:ind w:left="3696" w:hanging="336"/>
      </w:pPr>
    </w:lvl>
    <w:lvl w:ilvl="8" w:tentative="0">
      <w:start w:val="1"/>
      <w:numFmt w:val="lowerRoman"/>
      <w:lvlText w:val="%9."/>
      <w:lvlJc w:val="left"/>
      <w:pPr>
        <w:ind w:left="4176" w:hanging="336"/>
      </w:pPr>
    </w:lvl>
  </w:abstractNum>
  <w:abstractNum w:abstractNumId="75">
    <w:nsid w:val="73420BA9"/>
    <w:multiLevelType w:val="multilevel"/>
    <w:tmpl w:val="73420BA9"/>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6">
    <w:nsid w:val="759FA9B6"/>
    <w:multiLevelType w:val="multilevel"/>
    <w:tmpl w:val="759FA9B6"/>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880" w:hanging="440"/>
      </w:pPr>
      <w:rPr>
        <w:rFonts w:hint="default" w:ascii="Times New Roman" w:hAnsi="Times New Roman" w:cs="Times New Roman"/>
      </w:rPr>
    </w:lvl>
    <w:lvl w:ilvl="2" w:tentative="0">
      <w:start w:val="1"/>
      <w:numFmt w:val="lowerRoman"/>
      <w:lvlText w:val="%3."/>
      <w:lvlJc w:val="right"/>
      <w:pPr>
        <w:ind w:left="1320" w:hanging="440"/>
      </w:pPr>
      <w:rPr>
        <w:rFonts w:hint="default" w:ascii="Times New Roman" w:hAnsi="Times New Roman" w:cs="Times New Roman"/>
      </w:rPr>
    </w:lvl>
    <w:lvl w:ilvl="3" w:tentative="0">
      <w:start w:val="1"/>
      <w:numFmt w:val="decimal"/>
      <w:lvlText w:val="%4."/>
      <w:lvlJc w:val="left"/>
      <w:pPr>
        <w:ind w:left="1760" w:hanging="440"/>
      </w:pPr>
      <w:rPr>
        <w:rFonts w:hint="default" w:ascii="Times New Roman" w:hAnsi="Times New Roman" w:cs="Times New Roman"/>
      </w:rPr>
    </w:lvl>
    <w:lvl w:ilvl="4" w:tentative="0">
      <w:start w:val="1"/>
      <w:numFmt w:val="lowerLetter"/>
      <w:lvlText w:val="%5)"/>
      <w:lvlJc w:val="left"/>
      <w:pPr>
        <w:ind w:left="2200" w:hanging="440"/>
      </w:pPr>
      <w:rPr>
        <w:rFonts w:hint="default" w:ascii="Times New Roman" w:hAnsi="Times New Roman" w:cs="Times New Roman"/>
      </w:rPr>
    </w:lvl>
    <w:lvl w:ilvl="5" w:tentative="0">
      <w:start w:val="1"/>
      <w:numFmt w:val="lowerRoman"/>
      <w:lvlText w:val="%6."/>
      <w:lvlJc w:val="right"/>
      <w:pPr>
        <w:ind w:left="2640" w:hanging="440"/>
      </w:pPr>
      <w:rPr>
        <w:rFonts w:hint="default" w:ascii="Times New Roman" w:hAnsi="Times New Roman" w:cs="Times New Roman"/>
      </w:rPr>
    </w:lvl>
    <w:lvl w:ilvl="6" w:tentative="0">
      <w:start w:val="1"/>
      <w:numFmt w:val="decimal"/>
      <w:lvlText w:val="%7."/>
      <w:lvlJc w:val="left"/>
      <w:pPr>
        <w:ind w:left="3080" w:hanging="440"/>
      </w:pPr>
      <w:rPr>
        <w:rFonts w:hint="default" w:ascii="Times New Roman" w:hAnsi="Times New Roman" w:cs="Times New Roman"/>
      </w:rPr>
    </w:lvl>
    <w:lvl w:ilvl="7" w:tentative="0">
      <w:start w:val="1"/>
      <w:numFmt w:val="lowerLetter"/>
      <w:lvlText w:val="%8)"/>
      <w:lvlJc w:val="left"/>
      <w:pPr>
        <w:ind w:left="3520" w:hanging="440"/>
      </w:pPr>
      <w:rPr>
        <w:rFonts w:hint="default" w:ascii="Times New Roman" w:hAnsi="Times New Roman" w:cs="Times New Roman"/>
      </w:rPr>
    </w:lvl>
    <w:lvl w:ilvl="8" w:tentative="0">
      <w:start w:val="1"/>
      <w:numFmt w:val="lowerRoman"/>
      <w:lvlText w:val="%9."/>
      <w:lvlJc w:val="right"/>
      <w:pPr>
        <w:ind w:left="3960" w:hanging="440"/>
      </w:pPr>
      <w:rPr>
        <w:rFonts w:hint="default" w:ascii="Times New Roman" w:hAnsi="Times New Roman" w:cs="Times New Roman"/>
      </w:rPr>
    </w:lvl>
  </w:abstractNum>
  <w:abstractNum w:abstractNumId="77">
    <w:nsid w:val="780E78D4"/>
    <w:multiLevelType w:val="multilevel"/>
    <w:tmpl w:val="780E78D4"/>
    <w:lvl w:ilvl="0" w:tentative="0">
      <w:start w:val="1"/>
      <w:numFmt w:val="bullet"/>
      <w:lvlText w:val=""/>
      <w:lvlJc w:val="left"/>
      <w:pPr>
        <w:ind w:left="420" w:hanging="420" w:firstLineChars="20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8">
    <w:nsid w:val="7B76024C"/>
    <w:multiLevelType w:val="multilevel"/>
    <w:tmpl w:val="7B76024C"/>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880" w:hanging="440"/>
      </w:pPr>
      <w:rPr>
        <w:rFonts w:hint="default" w:ascii="Times New Roman" w:hAnsi="Times New Roman" w:cs="Times New Roman"/>
      </w:rPr>
    </w:lvl>
    <w:lvl w:ilvl="2" w:tentative="0">
      <w:start w:val="1"/>
      <w:numFmt w:val="lowerRoman"/>
      <w:lvlText w:val="%3."/>
      <w:lvlJc w:val="right"/>
      <w:pPr>
        <w:ind w:left="1320" w:hanging="440"/>
      </w:pPr>
      <w:rPr>
        <w:rFonts w:hint="default" w:ascii="Times New Roman" w:hAnsi="Times New Roman" w:cs="Times New Roman"/>
      </w:rPr>
    </w:lvl>
    <w:lvl w:ilvl="3" w:tentative="0">
      <w:start w:val="1"/>
      <w:numFmt w:val="decimal"/>
      <w:lvlText w:val="%4."/>
      <w:lvlJc w:val="left"/>
      <w:pPr>
        <w:ind w:left="1760" w:hanging="440"/>
      </w:pPr>
      <w:rPr>
        <w:rFonts w:hint="default" w:ascii="Times New Roman" w:hAnsi="Times New Roman" w:cs="Times New Roman"/>
      </w:rPr>
    </w:lvl>
    <w:lvl w:ilvl="4" w:tentative="0">
      <w:start w:val="1"/>
      <w:numFmt w:val="lowerLetter"/>
      <w:lvlText w:val="%5)"/>
      <w:lvlJc w:val="left"/>
      <w:pPr>
        <w:ind w:left="2200" w:hanging="440"/>
      </w:pPr>
      <w:rPr>
        <w:rFonts w:hint="default" w:ascii="Times New Roman" w:hAnsi="Times New Roman" w:cs="Times New Roman"/>
      </w:rPr>
    </w:lvl>
    <w:lvl w:ilvl="5" w:tentative="0">
      <w:start w:val="1"/>
      <w:numFmt w:val="lowerRoman"/>
      <w:lvlText w:val="%6."/>
      <w:lvlJc w:val="right"/>
      <w:pPr>
        <w:ind w:left="2640" w:hanging="440"/>
      </w:pPr>
      <w:rPr>
        <w:rFonts w:hint="default" w:ascii="Times New Roman" w:hAnsi="Times New Roman" w:cs="Times New Roman"/>
      </w:rPr>
    </w:lvl>
    <w:lvl w:ilvl="6" w:tentative="0">
      <w:start w:val="1"/>
      <w:numFmt w:val="decimal"/>
      <w:lvlText w:val="%7."/>
      <w:lvlJc w:val="left"/>
      <w:pPr>
        <w:ind w:left="3080" w:hanging="440"/>
      </w:pPr>
      <w:rPr>
        <w:rFonts w:hint="default" w:ascii="Times New Roman" w:hAnsi="Times New Roman" w:cs="Times New Roman"/>
      </w:rPr>
    </w:lvl>
    <w:lvl w:ilvl="7" w:tentative="0">
      <w:start w:val="1"/>
      <w:numFmt w:val="lowerLetter"/>
      <w:lvlText w:val="%8)"/>
      <w:lvlJc w:val="left"/>
      <w:pPr>
        <w:ind w:left="3520" w:hanging="440"/>
      </w:pPr>
      <w:rPr>
        <w:rFonts w:hint="default" w:ascii="Times New Roman" w:hAnsi="Times New Roman" w:cs="Times New Roman"/>
      </w:rPr>
    </w:lvl>
    <w:lvl w:ilvl="8" w:tentative="0">
      <w:start w:val="1"/>
      <w:numFmt w:val="lowerRoman"/>
      <w:lvlText w:val="%9."/>
      <w:lvlJc w:val="right"/>
      <w:pPr>
        <w:ind w:left="3960" w:hanging="440"/>
      </w:pPr>
      <w:rPr>
        <w:rFonts w:hint="default" w:ascii="Times New Roman" w:hAnsi="Times New Roman" w:cs="Times New Roman"/>
      </w:rPr>
    </w:lvl>
  </w:abstractNum>
  <w:abstractNum w:abstractNumId="79">
    <w:nsid w:val="7BAD6512"/>
    <w:multiLevelType w:val="multilevel"/>
    <w:tmpl w:val="7BAD6512"/>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0">
    <w:nsid w:val="7BBB7156"/>
    <w:multiLevelType w:val="multilevel"/>
    <w:tmpl w:val="7BBB7156"/>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880" w:hanging="440"/>
      </w:pPr>
      <w:rPr>
        <w:rFonts w:hint="default" w:ascii="Times New Roman" w:hAnsi="Times New Roman" w:cs="Times New Roman"/>
      </w:rPr>
    </w:lvl>
    <w:lvl w:ilvl="2" w:tentative="0">
      <w:start w:val="1"/>
      <w:numFmt w:val="lowerRoman"/>
      <w:lvlText w:val="%3."/>
      <w:lvlJc w:val="right"/>
      <w:pPr>
        <w:ind w:left="1320" w:hanging="440"/>
      </w:pPr>
      <w:rPr>
        <w:rFonts w:hint="default" w:ascii="Times New Roman" w:hAnsi="Times New Roman" w:cs="Times New Roman"/>
      </w:rPr>
    </w:lvl>
    <w:lvl w:ilvl="3" w:tentative="0">
      <w:start w:val="1"/>
      <w:numFmt w:val="decimal"/>
      <w:lvlText w:val="%4."/>
      <w:lvlJc w:val="left"/>
      <w:pPr>
        <w:ind w:left="1760" w:hanging="440"/>
      </w:pPr>
      <w:rPr>
        <w:rFonts w:hint="default" w:ascii="Times New Roman" w:hAnsi="Times New Roman" w:cs="Times New Roman"/>
      </w:rPr>
    </w:lvl>
    <w:lvl w:ilvl="4" w:tentative="0">
      <w:start w:val="1"/>
      <w:numFmt w:val="lowerLetter"/>
      <w:lvlText w:val="%5)"/>
      <w:lvlJc w:val="left"/>
      <w:pPr>
        <w:ind w:left="2200" w:hanging="440"/>
      </w:pPr>
      <w:rPr>
        <w:rFonts w:hint="default" w:ascii="Times New Roman" w:hAnsi="Times New Roman" w:cs="Times New Roman"/>
      </w:rPr>
    </w:lvl>
    <w:lvl w:ilvl="5" w:tentative="0">
      <w:start w:val="1"/>
      <w:numFmt w:val="lowerRoman"/>
      <w:lvlText w:val="%6."/>
      <w:lvlJc w:val="right"/>
      <w:pPr>
        <w:ind w:left="2640" w:hanging="440"/>
      </w:pPr>
      <w:rPr>
        <w:rFonts w:hint="default" w:ascii="Times New Roman" w:hAnsi="Times New Roman" w:cs="Times New Roman"/>
      </w:rPr>
    </w:lvl>
    <w:lvl w:ilvl="6" w:tentative="0">
      <w:start w:val="1"/>
      <w:numFmt w:val="decimal"/>
      <w:lvlText w:val="%7."/>
      <w:lvlJc w:val="left"/>
      <w:pPr>
        <w:ind w:left="3080" w:hanging="440"/>
      </w:pPr>
      <w:rPr>
        <w:rFonts w:hint="default" w:ascii="Times New Roman" w:hAnsi="Times New Roman" w:cs="Times New Roman"/>
      </w:rPr>
    </w:lvl>
    <w:lvl w:ilvl="7" w:tentative="0">
      <w:start w:val="1"/>
      <w:numFmt w:val="lowerLetter"/>
      <w:lvlText w:val="%8)"/>
      <w:lvlJc w:val="left"/>
      <w:pPr>
        <w:ind w:left="3520" w:hanging="440"/>
      </w:pPr>
      <w:rPr>
        <w:rFonts w:hint="default" w:ascii="Times New Roman" w:hAnsi="Times New Roman" w:cs="Times New Roman"/>
      </w:rPr>
    </w:lvl>
    <w:lvl w:ilvl="8" w:tentative="0">
      <w:start w:val="1"/>
      <w:numFmt w:val="lowerRoman"/>
      <w:lvlText w:val="%9."/>
      <w:lvlJc w:val="right"/>
      <w:pPr>
        <w:ind w:left="3960" w:hanging="440"/>
      </w:pPr>
      <w:rPr>
        <w:rFonts w:hint="default" w:ascii="Times New Roman" w:hAnsi="Times New Roman" w:cs="Times New Roman"/>
      </w:rPr>
    </w:lvl>
  </w:abstractNum>
  <w:abstractNum w:abstractNumId="81">
    <w:nsid w:val="7BDE46F4"/>
    <w:multiLevelType w:val="multilevel"/>
    <w:tmpl w:val="7BDE46F4"/>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2">
    <w:nsid w:val="7FFADC7B"/>
    <w:multiLevelType w:val="multilevel"/>
    <w:tmpl w:val="7FFADC7B"/>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880" w:hanging="440"/>
      </w:pPr>
      <w:rPr>
        <w:rFonts w:hint="default" w:ascii="Times New Roman" w:hAnsi="Times New Roman" w:cs="Times New Roman"/>
      </w:rPr>
    </w:lvl>
    <w:lvl w:ilvl="2" w:tentative="0">
      <w:start w:val="1"/>
      <w:numFmt w:val="lowerRoman"/>
      <w:lvlText w:val="%3."/>
      <w:lvlJc w:val="right"/>
      <w:pPr>
        <w:ind w:left="1320" w:hanging="440"/>
      </w:pPr>
      <w:rPr>
        <w:rFonts w:hint="default" w:ascii="Times New Roman" w:hAnsi="Times New Roman" w:cs="Times New Roman"/>
      </w:rPr>
    </w:lvl>
    <w:lvl w:ilvl="3" w:tentative="0">
      <w:start w:val="1"/>
      <w:numFmt w:val="decimal"/>
      <w:lvlText w:val="%4."/>
      <w:lvlJc w:val="left"/>
      <w:pPr>
        <w:ind w:left="1760" w:hanging="440"/>
      </w:pPr>
      <w:rPr>
        <w:rFonts w:hint="default" w:ascii="Times New Roman" w:hAnsi="Times New Roman" w:cs="Times New Roman"/>
      </w:rPr>
    </w:lvl>
    <w:lvl w:ilvl="4" w:tentative="0">
      <w:start w:val="1"/>
      <w:numFmt w:val="lowerLetter"/>
      <w:lvlText w:val="%5)"/>
      <w:lvlJc w:val="left"/>
      <w:pPr>
        <w:ind w:left="2200" w:hanging="440"/>
      </w:pPr>
      <w:rPr>
        <w:rFonts w:hint="default" w:ascii="Times New Roman" w:hAnsi="Times New Roman" w:cs="Times New Roman"/>
      </w:rPr>
    </w:lvl>
    <w:lvl w:ilvl="5" w:tentative="0">
      <w:start w:val="1"/>
      <w:numFmt w:val="lowerRoman"/>
      <w:lvlText w:val="%6."/>
      <w:lvlJc w:val="right"/>
      <w:pPr>
        <w:ind w:left="2640" w:hanging="440"/>
      </w:pPr>
      <w:rPr>
        <w:rFonts w:hint="default" w:ascii="Times New Roman" w:hAnsi="Times New Roman" w:cs="Times New Roman"/>
      </w:rPr>
    </w:lvl>
    <w:lvl w:ilvl="6" w:tentative="0">
      <w:start w:val="1"/>
      <w:numFmt w:val="decimal"/>
      <w:lvlText w:val="%7."/>
      <w:lvlJc w:val="left"/>
      <w:pPr>
        <w:ind w:left="3080" w:hanging="440"/>
      </w:pPr>
      <w:rPr>
        <w:rFonts w:hint="default" w:ascii="Times New Roman" w:hAnsi="Times New Roman" w:cs="Times New Roman"/>
      </w:rPr>
    </w:lvl>
    <w:lvl w:ilvl="7" w:tentative="0">
      <w:start w:val="1"/>
      <w:numFmt w:val="lowerLetter"/>
      <w:lvlText w:val="%8)"/>
      <w:lvlJc w:val="left"/>
      <w:pPr>
        <w:ind w:left="3520" w:hanging="440"/>
      </w:pPr>
      <w:rPr>
        <w:rFonts w:hint="default" w:ascii="Times New Roman" w:hAnsi="Times New Roman" w:cs="Times New Roman"/>
      </w:rPr>
    </w:lvl>
    <w:lvl w:ilvl="8" w:tentative="0">
      <w:start w:val="1"/>
      <w:numFmt w:val="lowerRoman"/>
      <w:lvlText w:val="%9."/>
      <w:lvlJc w:val="right"/>
      <w:pPr>
        <w:ind w:left="3960" w:hanging="440"/>
      </w:pPr>
      <w:rPr>
        <w:rFonts w:hint="default" w:ascii="Times New Roman" w:hAnsi="Times New Roman" w:cs="Times New Roman"/>
      </w:rPr>
    </w:lvl>
  </w:abstractNum>
  <w:num w:numId="1">
    <w:abstractNumId w:val="37"/>
  </w:num>
  <w:num w:numId="2">
    <w:abstractNumId w:val="68"/>
  </w:num>
  <w:num w:numId="3">
    <w:abstractNumId w:val="61"/>
  </w:num>
  <w:num w:numId="4">
    <w:abstractNumId w:val="77"/>
  </w:num>
  <w:num w:numId="5">
    <w:abstractNumId w:val="23"/>
  </w:num>
  <w:num w:numId="6">
    <w:abstractNumId w:val="16"/>
  </w:num>
  <w:num w:numId="7">
    <w:abstractNumId w:val="46"/>
  </w:num>
  <w:num w:numId="8">
    <w:abstractNumId w:val="40"/>
  </w:num>
  <w:num w:numId="9">
    <w:abstractNumId w:val="33"/>
  </w:num>
  <w:num w:numId="10">
    <w:abstractNumId w:val="39"/>
  </w:num>
  <w:num w:numId="11">
    <w:abstractNumId w:val="21"/>
  </w:num>
  <w:num w:numId="12">
    <w:abstractNumId w:val="59"/>
  </w:num>
  <w:num w:numId="13">
    <w:abstractNumId w:val="14"/>
  </w:num>
  <w:num w:numId="14">
    <w:abstractNumId w:val="7"/>
  </w:num>
  <w:num w:numId="15">
    <w:abstractNumId w:val="62"/>
  </w:num>
  <w:num w:numId="16">
    <w:abstractNumId w:val="25"/>
  </w:num>
  <w:num w:numId="17">
    <w:abstractNumId w:val="57"/>
  </w:num>
  <w:num w:numId="18">
    <w:abstractNumId w:val="43"/>
  </w:num>
  <w:num w:numId="19">
    <w:abstractNumId w:val="73"/>
  </w:num>
  <w:num w:numId="20">
    <w:abstractNumId w:val="5"/>
  </w:num>
  <w:num w:numId="21">
    <w:abstractNumId w:val="51"/>
  </w:num>
  <w:num w:numId="22">
    <w:abstractNumId w:val="79"/>
  </w:num>
  <w:num w:numId="23">
    <w:abstractNumId w:val="4"/>
  </w:num>
  <w:num w:numId="24">
    <w:abstractNumId w:val="69"/>
  </w:num>
  <w:num w:numId="25">
    <w:abstractNumId w:val="45"/>
  </w:num>
  <w:num w:numId="26">
    <w:abstractNumId w:val="15"/>
  </w:num>
  <w:num w:numId="27">
    <w:abstractNumId w:val="47"/>
  </w:num>
  <w:num w:numId="28">
    <w:abstractNumId w:val="19"/>
  </w:num>
  <w:num w:numId="29">
    <w:abstractNumId w:val="8"/>
  </w:num>
  <w:num w:numId="30">
    <w:abstractNumId w:val="20"/>
  </w:num>
  <w:num w:numId="31">
    <w:abstractNumId w:val="41"/>
  </w:num>
  <w:num w:numId="32">
    <w:abstractNumId w:val="29"/>
  </w:num>
  <w:num w:numId="33">
    <w:abstractNumId w:val="38"/>
  </w:num>
  <w:num w:numId="34">
    <w:abstractNumId w:val="11"/>
  </w:num>
  <w:num w:numId="35">
    <w:abstractNumId w:val="2"/>
  </w:num>
  <w:num w:numId="36">
    <w:abstractNumId w:val="36"/>
  </w:num>
  <w:num w:numId="37">
    <w:abstractNumId w:val="30"/>
  </w:num>
  <w:num w:numId="38">
    <w:abstractNumId w:val="74"/>
  </w:num>
  <w:num w:numId="39">
    <w:abstractNumId w:val="71"/>
  </w:num>
  <w:num w:numId="40">
    <w:abstractNumId w:val="58"/>
  </w:num>
  <w:num w:numId="41">
    <w:abstractNumId w:val="32"/>
  </w:num>
  <w:num w:numId="42">
    <w:abstractNumId w:val="49"/>
  </w:num>
  <w:num w:numId="43">
    <w:abstractNumId w:val="76"/>
  </w:num>
  <w:num w:numId="44">
    <w:abstractNumId w:val="78"/>
  </w:num>
  <w:num w:numId="45">
    <w:abstractNumId w:val="18"/>
  </w:num>
  <w:num w:numId="46">
    <w:abstractNumId w:val="67"/>
  </w:num>
  <w:num w:numId="47">
    <w:abstractNumId w:val="22"/>
  </w:num>
  <w:num w:numId="48">
    <w:abstractNumId w:val="66"/>
  </w:num>
  <w:num w:numId="49">
    <w:abstractNumId w:val="55"/>
  </w:num>
  <w:num w:numId="50">
    <w:abstractNumId w:val="1"/>
  </w:num>
  <w:num w:numId="51">
    <w:abstractNumId w:val="82"/>
  </w:num>
  <w:num w:numId="52">
    <w:abstractNumId w:val="48"/>
  </w:num>
  <w:num w:numId="53">
    <w:abstractNumId w:val="42"/>
  </w:num>
  <w:num w:numId="54">
    <w:abstractNumId w:val="27"/>
  </w:num>
  <w:num w:numId="55">
    <w:abstractNumId w:val="65"/>
  </w:num>
  <w:num w:numId="56">
    <w:abstractNumId w:val="13"/>
  </w:num>
  <w:num w:numId="57">
    <w:abstractNumId w:val="80"/>
  </w:num>
  <w:num w:numId="58">
    <w:abstractNumId w:val="63"/>
  </w:num>
  <w:num w:numId="59">
    <w:abstractNumId w:val="81"/>
  </w:num>
  <w:num w:numId="60">
    <w:abstractNumId w:val="26"/>
  </w:num>
  <w:num w:numId="61">
    <w:abstractNumId w:val="72"/>
  </w:num>
  <w:num w:numId="62">
    <w:abstractNumId w:val="0"/>
  </w:num>
  <w:num w:numId="63">
    <w:abstractNumId w:val="6"/>
  </w:num>
  <w:num w:numId="64">
    <w:abstractNumId w:val="53"/>
  </w:num>
  <w:num w:numId="65">
    <w:abstractNumId w:val="64"/>
  </w:num>
  <w:num w:numId="66">
    <w:abstractNumId w:val="56"/>
  </w:num>
  <w:num w:numId="67">
    <w:abstractNumId w:val="70"/>
  </w:num>
  <w:num w:numId="68">
    <w:abstractNumId w:val="44"/>
  </w:num>
  <w:num w:numId="69">
    <w:abstractNumId w:val="12"/>
  </w:num>
  <w:num w:numId="70">
    <w:abstractNumId w:val="52"/>
  </w:num>
  <w:num w:numId="71">
    <w:abstractNumId w:val="60"/>
  </w:num>
  <w:num w:numId="72">
    <w:abstractNumId w:val="3"/>
  </w:num>
  <w:num w:numId="73">
    <w:abstractNumId w:val="50"/>
  </w:num>
  <w:num w:numId="74">
    <w:abstractNumId w:val="35"/>
  </w:num>
  <w:num w:numId="75">
    <w:abstractNumId w:val="24"/>
  </w:num>
  <w:num w:numId="76">
    <w:abstractNumId w:val="31"/>
  </w:num>
  <w:num w:numId="77">
    <w:abstractNumId w:val="10"/>
  </w:num>
  <w:num w:numId="78">
    <w:abstractNumId w:val="75"/>
  </w:num>
  <w:num w:numId="79">
    <w:abstractNumId w:val="17"/>
  </w:num>
  <w:num w:numId="80">
    <w:abstractNumId w:val="9"/>
  </w:num>
  <w:num w:numId="81">
    <w:abstractNumId w:val="34"/>
  </w:num>
  <w:num w:numId="82">
    <w:abstractNumId w:val="28"/>
  </w:num>
  <w:num w:numId="83">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FjYjZkNjUwNmI2NTQyYzAyYjFhNDJjZDcyYWJmNjMifQ=="/>
  </w:docVars>
  <w:rsids>
    <w:rsidRoot w:val="00325352"/>
    <w:rsid w:val="000F3819"/>
    <w:rsid w:val="000F62C9"/>
    <w:rsid w:val="00142A30"/>
    <w:rsid w:val="001E319F"/>
    <w:rsid w:val="00204629"/>
    <w:rsid w:val="002207E5"/>
    <w:rsid w:val="002F578C"/>
    <w:rsid w:val="00325352"/>
    <w:rsid w:val="003662F1"/>
    <w:rsid w:val="0042013C"/>
    <w:rsid w:val="00437492"/>
    <w:rsid w:val="00454BFE"/>
    <w:rsid w:val="00457845"/>
    <w:rsid w:val="00463EBA"/>
    <w:rsid w:val="005A087C"/>
    <w:rsid w:val="005E65C3"/>
    <w:rsid w:val="00616E10"/>
    <w:rsid w:val="008742F5"/>
    <w:rsid w:val="008D2F9B"/>
    <w:rsid w:val="00913600"/>
    <w:rsid w:val="00931A55"/>
    <w:rsid w:val="009E6095"/>
    <w:rsid w:val="00A00E30"/>
    <w:rsid w:val="00A9108E"/>
    <w:rsid w:val="00AB2E75"/>
    <w:rsid w:val="00B46890"/>
    <w:rsid w:val="00C14B26"/>
    <w:rsid w:val="00C1788B"/>
    <w:rsid w:val="00C61A50"/>
    <w:rsid w:val="00CE18AE"/>
    <w:rsid w:val="00D425B1"/>
    <w:rsid w:val="00D51817"/>
    <w:rsid w:val="00F04155"/>
    <w:rsid w:val="00F11F20"/>
    <w:rsid w:val="00F45661"/>
    <w:rsid w:val="00F84158"/>
    <w:rsid w:val="0C784B1E"/>
    <w:rsid w:val="188027D1"/>
    <w:rsid w:val="19124356"/>
    <w:rsid w:val="268501C2"/>
    <w:rsid w:val="2A010E67"/>
    <w:rsid w:val="2A1C1DA6"/>
    <w:rsid w:val="2FFDA212"/>
    <w:rsid w:val="366FD4C5"/>
    <w:rsid w:val="377716D7"/>
    <w:rsid w:val="37FF33A2"/>
    <w:rsid w:val="3AFFFB87"/>
    <w:rsid w:val="470E6179"/>
    <w:rsid w:val="5B303D3E"/>
    <w:rsid w:val="5C930305"/>
    <w:rsid w:val="65CA788D"/>
    <w:rsid w:val="677C3ACA"/>
    <w:rsid w:val="73D92BBA"/>
    <w:rsid w:val="7CF99DDE"/>
    <w:rsid w:val="AAEF0DB5"/>
    <w:rsid w:val="BBFFCB84"/>
    <w:rsid w:val="D7BF5242"/>
    <w:rsid w:val="F3DF0D9E"/>
    <w:rsid w:val="F7F985A2"/>
    <w:rsid w:val="FB997DBA"/>
    <w:rsid w:val="FFDB175C"/>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宋体" w:asciiTheme="minorHAnsi" w:hAnsiTheme="minorHAnsi" w:cstheme="minorBidi"/>
      <w:kern w:val="2"/>
      <w:sz w:val="24"/>
      <w:szCs w:val="22"/>
      <w:lang w:val="en-US" w:eastAsia="zh-CN" w:bidi="ar-SA"/>
    </w:rPr>
  </w:style>
  <w:style w:type="paragraph" w:styleId="2">
    <w:name w:val="heading 1"/>
    <w:basedOn w:val="1"/>
    <w:next w:val="1"/>
    <w:link w:val="24"/>
    <w:qFormat/>
    <w:uiPriority w:val="9"/>
    <w:pPr>
      <w:keepNext/>
      <w:keepLines/>
      <w:spacing w:before="50" w:beforeLines="50" w:after="50" w:afterLines="50"/>
      <w:jc w:val="center"/>
      <w:outlineLvl w:val="0"/>
    </w:pPr>
    <w:rPr>
      <w:rFonts w:eastAsia="黑体"/>
      <w:bCs/>
      <w:kern w:val="44"/>
      <w:sz w:val="28"/>
      <w:szCs w:val="44"/>
    </w:rPr>
  </w:style>
  <w:style w:type="paragraph" w:styleId="3">
    <w:name w:val="heading 2"/>
    <w:basedOn w:val="1"/>
    <w:next w:val="1"/>
    <w:link w:val="18"/>
    <w:unhideWhenUsed/>
    <w:qFormat/>
    <w:uiPriority w:val="9"/>
    <w:pPr>
      <w:keepNext/>
      <w:keepLines/>
      <w:spacing w:before="100" w:beforeLines="100" w:after="100" w:afterLines="100"/>
      <w:outlineLvl w:val="1"/>
    </w:pPr>
    <w:rPr>
      <w:rFonts w:eastAsia="黑体" w:asciiTheme="majorHAnsi" w:hAnsiTheme="majorHAnsi" w:cstheme="majorBidi"/>
      <w:b/>
      <w:bCs/>
      <w:sz w:val="32"/>
      <w:szCs w:val="32"/>
    </w:rPr>
  </w:style>
  <w:style w:type="paragraph" w:styleId="4">
    <w:name w:val="heading 3"/>
    <w:basedOn w:val="1"/>
    <w:next w:val="1"/>
    <w:link w:val="27"/>
    <w:unhideWhenUsed/>
    <w:qFormat/>
    <w:uiPriority w:val="9"/>
    <w:pPr>
      <w:keepNext/>
      <w:keepLines/>
      <w:spacing w:before="50" w:beforeLines="50" w:after="50" w:afterLines="50"/>
      <w:outlineLvl w:val="2"/>
    </w:pPr>
    <w:rPr>
      <w:rFonts w:eastAsia="黑体"/>
      <w:b/>
      <w:bCs/>
      <w:szCs w:val="32"/>
    </w:rPr>
  </w:style>
  <w:style w:type="paragraph" w:styleId="5">
    <w:name w:val="heading 4"/>
    <w:basedOn w:val="1"/>
    <w:next w:val="1"/>
    <w:qFormat/>
    <w:uiPriority w:val="9"/>
    <w:pPr>
      <w:keepNext/>
      <w:keepLines/>
      <w:spacing w:before="0" w:after="0" w:line="408" w:lineRule="auto"/>
      <w:outlineLvl w:val="3"/>
    </w:pPr>
    <w:rPr>
      <w:b/>
      <w:bCs/>
      <w:color w:val="1A1A1A"/>
      <w:sz w:val="24"/>
      <w:szCs w:val="24"/>
    </w:rPr>
  </w:style>
  <w:style w:type="character" w:default="1" w:styleId="15">
    <w:name w:val="Default Paragraph Font"/>
    <w:semiHidden/>
    <w:unhideWhenUsed/>
    <w:qFormat/>
    <w:uiPriority w:val="1"/>
  </w:style>
  <w:style w:type="table" w:default="1" w:styleId="13">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toc 3"/>
    <w:basedOn w:val="1"/>
    <w:next w:val="1"/>
    <w:autoRedefine/>
    <w:unhideWhenUsed/>
    <w:qFormat/>
    <w:uiPriority w:val="39"/>
    <w:pPr>
      <w:ind w:left="420"/>
      <w:jc w:val="left"/>
    </w:pPr>
    <w:rPr>
      <w:rFonts w:eastAsiaTheme="minorHAnsi"/>
      <w:iCs/>
      <w:sz w:val="22"/>
      <w:szCs w:val="22"/>
    </w:rPr>
  </w:style>
  <w:style w:type="paragraph" w:styleId="8">
    <w:name w:val="footer"/>
    <w:basedOn w:val="1"/>
    <w:link w:val="26"/>
    <w:unhideWhenUsed/>
    <w:qFormat/>
    <w:uiPriority w:val="99"/>
    <w:pPr>
      <w:tabs>
        <w:tab w:val="center" w:pos="4153"/>
        <w:tab w:val="right" w:pos="8306"/>
      </w:tabs>
      <w:snapToGrid w:val="0"/>
      <w:spacing w:line="240" w:lineRule="atLeast"/>
      <w:jc w:val="left"/>
    </w:pPr>
    <w:rPr>
      <w:sz w:val="18"/>
      <w:szCs w:val="18"/>
    </w:rPr>
  </w:style>
  <w:style w:type="paragraph" w:styleId="9">
    <w:name w:val="header"/>
    <w:basedOn w:val="1"/>
    <w:link w:val="19"/>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10">
    <w:name w:val="toc 2"/>
    <w:basedOn w:val="1"/>
    <w:next w:val="1"/>
    <w:autoRedefine/>
    <w:unhideWhenUsed/>
    <w:qFormat/>
    <w:uiPriority w:val="39"/>
    <w:pPr>
      <w:ind w:left="210"/>
      <w:jc w:val="left"/>
    </w:pPr>
    <w:rPr>
      <w:rFonts w:eastAsiaTheme="minorHAnsi"/>
      <w:smallCaps/>
      <w:sz w:val="22"/>
      <w:szCs w:val="22"/>
    </w:rPr>
  </w:style>
  <w:style w:type="paragraph" w:styleId="11">
    <w:name w:val="Normal (Web)"/>
    <w:basedOn w:val="1"/>
    <w:semiHidden/>
    <w:unhideWhenUsed/>
    <w:qFormat/>
    <w:uiPriority w:val="99"/>
    <w:rPr>
      <w:sz w:val="24"/>
    </w:rPr>
  </w:style>
  <w:style w:type="paragraph" w:styleId="12">
    <w:name w:val="Title"/>
    <w:basedOn w:val="1"/>
    <w:next w:val="1"/>
    <w:link w:val="21"/>
    <w:qFormat/>
    <w:uiPriority w:val="10"/>
    <w:pPr>
      <w:spacing w:before="50" w:beforeLines="50" w:after="50" w:afterLines="50"/>
      <w:jc w:val="center"/>
      <w:outlineLvl w:val="0"/>
    </w:pPr>
    <w:rPr>
      <w:rFonts w:eastAsia="黑体" w:asciiTheme="majorHAnsi" w:hAnsiTheme="majorHAnsi" w:cstheme="majorBidi"/>
      <w:b/>
      <w:bCs/>
      <w:sz w:val="32"/>
      <w:szCs w:val="32"/>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unhideWhenUsed/>
    <w:qFormat/>
    <w:uiPriority w:val="99"/>
    <w:rPr>
      <w:color w:val="0563C1" w:themeColor="hyperlink"/>
      <w:u w:val="single"/>
      <w14:textFill>
        <w14:solidFill>
          <w14:schemeClr w14:val="hlink"/>
        </w14:solidFill>
      </w14:textFill>
    </w:rPr>
  </w:style>
  <w:style w:type="paragraph" w:styleId="17">
    <w:name w:val="No Spacing"/>
    <w:link w:val="20"/>
    <w:qFormat/>
    <w:uiPriority w:val="1"/>
    <w:rPr>
      <w:rFonts w:asciiTheme="minorHAnsi" w:hAnsiTheme="minorHAnsi" w:eastAsiaTheme="minorEastAsia" w:cstheme="minorBidi"/>
      <w:kern w:val="0"/>
      <w:sz w:val="22"/>
      <w:szCs w:val="22"/>
      <w:lang w:val="en-US" w:eastAsia="zh-CN" w:bidi="ar-SA"/>
    </w:rPr>
  </w:style>
  <w:style w:type="character" w:customStyle="1" w:styleId="18">
    <w:name w:val="标题 2 字符"/>
    <w:basedOn w:val="15"/>
    <w:link w:val="3"/>
    <w:qFormat/>
    <w:uiPriority w:val="9"/>
    <w:rPr>
      <w:rFonts w:eastAsia="黑体" w:asciiTheme="majorHAnsi" w:hAnsiTheme="majorHAnsi" w:cstheme="majorBidi"/>
      <w:b/>
      <w:bCs/>
      <w:sz w:val="32"/>
      <w:szCs w:val="32"/>
    </w:rPr>
  </w:style>
  <w:style w:type="character" w:customStyle="1" w:styleId="19">
    <w:name w:val="页眉 字符"/>
    <w:basedOn w:val="15"/>
    <w:link w:val="9"/>
    <w:qFormat/>
    <w:uiPriority w:val="99"/>
    <w:rPr>
      <w:rFonts w:eastAsia="宋体"/>
      <w:sz w:val="18"/>
      <w:szCs w:val="18"/>
    </w:rPr>
  </w:style>
  <w:style w:type="character" w:customStyle="1" w:styleId="20">
    <w:name w:val="无间隔 字符"/>
    <w:basedOn w:val="15"/>
    <w:link w:val="17"/>
    <w:qFormat/>
    <w:uiPriority w:val="1"/>
    <w:rPr>
      <w:kern w:val="0"/>
      <w:sz w:val="22"/>
    </w:rPr>
  </w:style>
  <w:style w:type="character" w:customStyle="1" w:styleId="21">
    <w:name w:val="标题 字符"/>
    <w:basedOn w:val="15"/>
    <w:link w:val="12"/>
    <w:qFormat/>
    <w:uiPriority w:val="10"/>
    <w:rPr>
      <w:rFonts w:eastAsia="黑体" w:asciiTheme="majorHAnsi" w:hAnsiTheme="majorHAnsi" w:cstheme="majorBidi"/>
      <w:b/>
      <w:bCs/>
      <w:sz w:val="32"/>
      <w:szCs w:val="32"/>
    </w:rPr>
  </w:style>
  <w:style w:type="paragraph" w:customStyle="1" w:styleId="22">
    <w:name w:val="封面标题"/>
    <w:basedOn w:val="1"/>
    <w:next w:val="1"/>
    <w:qFormat/>
    <w:uiPriority w:val="0"/>
    <w:pPr>
      <w:spacing w:line="360" w:lineRule="auto"/>
      <w:ind w:firstLine="420"/>
      <w:jc w:val="center"/>
    </w:pPr>
    <w:rPr>
      <w:rFonts w:ascii="黑体" w:eastAsia="黑体"/>
      <w:b/>
      <w:kern w:val="0"/>
      <w:sz w:val="48"/>
      <w:szCs w:val="48"/>
    </w:rPr>
  </w:style>
  <w:style w:type="character" w:customStyle="1" w:styleId="23">
    <w:name w:val="Unresolved Mention"/>
    <w:basedOn w:val="15"/>
    <w:semiHidden/>
    <w:unhideWhenUsed/>
    <w:qFormat/>
    <w:uiPriority w:val="99"/>
    <w:rPr>
      <w:color w:val="605E5C"/>
      <w:shd w:val="clear" w:color="auto" w:fill="E1DFDD"/>
    </w:rPr>
  </w:style>
  <w:style w:type="character" w:customStyle="1" w:styleId="24">
    <w:name w:val="标题 1 字符"/>
    <w:basedOn w:val="15"/>
    <w:link w:val="2"/>
    <w:qFormat/>
    <w:uiPriority w:val="9"/>
    <w:rPr>
      <w:rFonts w:eastAsia="黑体"/>
      <w:bCs/>
      <w:kern w:val="44"/>
      <w:sz w:val="28"/>
      <w:szCs w:val="44"/>
    </w:rPr>
  </w:style>
  <w:style w:type="paragraph" w:styleId="25">
    <w:name w:val="List Paragraph"/>
    <w:qFormat/>
    <w:uiPriority w:val="34"/>
    <w:pPr>
      <w:widowControl w:val="0"/>
      <w:spacing w:line="360" w:lineRule="exact"/>
      <w:ind w:firstLine="420" w:firstLineChars="200"/>
      <w:jc w:val="both"/>
    </w:pPr>
    <w:rPr>
      <w:rFonts w:eastAsia="宋体" w:asciiTheme="minorHAnsi" w:hAnsiTheme="minorHAnsi" w:cstheme="minorBidi"/>
      <w:kern w:val="2"/>
      <w:sz w:val="24"/>
      <w:szCs w:val="22"/>
      <w:lang w:val="en-US" w:eastAsia="zh-CN" w:bidi="ar-SA"/>
    </w:rPr>
  </w:style>
  <w:style w:type="character" w:customStyle="1" w:styleId="26">
    <w:name w:val="页脚 字符"/>
    <w:basedOn w:val="15"/>
    <w:link w:val="8"/>
    <w:qFormat/>
    <w:uiPriority w:val="99"/>
    <w:rPr>
      <w:rFonts w:eastAsia="宋体"/>
      <w:sz w:val="18"/>
      <w:szCs w:val="18"/>
    </w:rPr>
  </w:style>
  <w:style w:type="character" w:customStyle="1" w:styleId="27">
    <w:name w:val="标题 3 字符"/>
    <w:basedOn w:val="15"/>
    <w:link w:val="4"/>
    <w:qFormat/>
    <w:uiPriority w:val="9"/>
    <w:rPr>
      <w:rFonts w:eastAsia="黑体"/>
      <w:b/>
      <w:bCs/>
      <w:sz w:val="24"/>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30</Pages>
  <Words>16998</Words>
  <Characters>17249</Characters>
  <TotalTime>3</TotalTime>
  <ScaleCrop>false</ScaleCrop>
  <LinksUpToDate>false</LinksUpToDate>
  <CharactersWithSpaces>17338</CharactersWithSpaces>
  <Application>WPS Office_12.1.0.19302_F1E327BC-269C-435d-A152-05C5408002CA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2025-01-05T02:00:00Z</dcterms:created>
  <dc:creator>Administrator</dc:creator>
  <cp:lastModifiedBy>武方彧</cp:lastModifiedBy>
  <dcterms:modified xsi:type="dcterms:W3CDTF">2025-01-04T18:09:42Z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eyJoZGlkIjoiZDFjYjZkNjUwNmI2NTQyYzAyYjFhNDJjZDcyYWJmNjMiLCJ1c2VySWQiOiI2NTk5MjI4MTkifQ==</vt:lpwstr>
  </property>
  <property fmtid="{D5CDD505-2E9C-101B-9397-08002B2CF9AE}" pid="3" name="KSOProductBuildVer">
    <vt:lpwstr>2052-12.1.0.19302</vt:lpwstr>
  </property>
  <property fmtid="{D5CDD505-2E9C-101B-9397-08002B2CF9AE}" pid="4" name="ICV">
    <vt:lpwstr>6BD2B9377FF5426AB307ED64B259145C_12</vt:lpwstr>
  </property>
</Properties>
</file>